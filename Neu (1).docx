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217A" w14:textId="77777777" w:rsidR="0050319C" w:rsidRDefault="0050319C">
      <w:pPr>
        <w:pStyle w:val="BodyText"/>
        <w:spacing w:before="0"/>
        <w:ind w:left="0" w:firstLine="0"/>
        <w:rPr>
          <w:sz w:val="40"/>
        </w:rPr>
      </w:pPr>
    </w:p>
    <w:p w14:paraId="2C64D647" w14:textId="77777777" w:rsidR="0050319C" w:rsidRDefault="0050319C">
      <w:pPr>
        <w:pStyle w:val="BodyText"/>
        <w:spacing w:before="0"/>
        <w:ind w:left="0" w:firstLine="0"/>
        <w:rPr>
          <w:rFonts w:ascii="Microsoft Sans Serif"/>
          <w:sz w:val="16"/>
        </w:rPr>
      </w:pPr>
    </w:p>
    <w:p w14:paraId="337D1AF7" w14:textId="77777777" w:rsidR="0050319C" w:rsidRDefault="0050319C">
      <w:pPr>
        <w:pStyle w:val="BodyText"/>
        <w:spacing w:before="65"/>
        <w:ind w:left="0" w:firstLine="0"/>
        <w:rPr>
          <w:rFonts w:ascii="Microsoft Sans Serif"/>
          <w:sz w:val="16"/>
        </w:rPr>
      </w:pPr>
    </w:p>
    <w:p w14:paraId="61803FE8" w14:textId="2ACAB596" w:rsidR="0050319C" w:rsidRDefault="00000000">
      <w:pPr>
        <w:jc w:val="center"/>
        <w:rPr>
          <w:rFonts w:ascii="Microsoft Sans Serif"/>
          <w:sz w:val="16"/>
        </w:rPr>
      </w:pPr>
      <w:r>
        <w:rPr>
          <w:rFonts w:ascii="Microsoft Sans Serif"/>
          <w:color w:val="4C4C4C"/>
          <w:sz w:val="16"/>
        </w:rPr>
        <w:t>Studocu</w:t>
      </w:r>
      <w:r>
        <w:rPr>
          <w:rFonts w:ascii="Microsoft Sans Serif"/>
          <w:color w:val="4C4C4C"/>
          <w:spacing w:val="-3"/>
          <w:sz w:val="16"/>
        </w:rPr>
        <w:t xml:space="preserve"> </w:t>
      </w:r>
      <w:r>
        <w:rPr>
          <w:rFonts w:ascii="Microsoft Sans Serif"/>
          <w:color w:val="4C4C4C"/>
          <w:sz w:val="16"/>
        </w:rPr>
        <w:t>is</w:t>
      </w:r>
      <w:r>
        <w:rPr>
          <w:rFonts w:ascii="Microsoft Sans Serif"/>
          <w:color w:val="4C4C4C"/>
          <w:spacing w:val="-2"/>
          <w:sz w:val="16"/>
        </w:rPr>
        <w:t xml:space="preserve"> </w:t>
      </w:r>
      <w:r>
        <w:rPr>
          <w:rFonts w:ascii="Microsoft Sans Serif"/>
          <w:color w:val="4C4C4C"/>
          <w:sz w:val="16"/>
        </w:rPr>
        <w:t>not</w:t>
      </w:r>
      <w:r>
        <w:rPr>
          <w:rFonts w:ascii="Microsoft Sans Serif"/>
          <w:color w:val="4C4C4C"/>
          <w:spacing w:val="-1"/>
          <w:sz w:val="16"/>
        </w:rPr>
        <w:t xml:space="preserve"> </w:t>
      </w:r>
      <w:r>
        <w:rPr>
          <w:rFonts w:ascii="Microsoft Sans Serif"/>
          <w:color w:val="4C4C4C"/>
          <w:sz w:val="16"/>
        </w:rPr>
        <w:t>sponsored</w:t>
      </w:r>
      <w:r>
        <w:rPr>
          <w:rFonts w:ascii="Microsoft Sans Serif"/>
          <w:color w:val="4C4C4C"/>
          <w:spacing w:val="-2"/>
          <w:sz w:val="16"/>
        </w:rPr>
        <w:t xml:space="preserve"> </w:t>
      </w:r>
      <w:r>
        <w:rPr>
          <w:rFonts w:ascii="Microsoft Sans Serif"/>
          <w:color w:val="4C4C4C"/>
          <w:sz w:val="16"/>
        </w:rPr>
        <w:t>or</w:t>
      </w:r>
      <w:r>
        <w:rPr>
          <w:rFonts w:ascii="Microsoft Sans Serif"/>
          <w:color w:val="4C4C4C"/>
          <w:spacing w:val="-2"/>
          <w:sz w:val="16"/>
        </w:rPr>
        <w:t xml:space="preserve"> </w:t>
      </w:r>
      <w:r>
        <w:rPr>
          <w:rFonts w:ascii="Microsoft Sans Serif"/>
          <w:color w:val="4C4C4C"/>
          <w:sz w:val="16"/>
        </w:rPr>
        <w:t>endrsed</w:t>
      </w:r>
      <w:r>
        <w:rPr>
          <w:rFonts w:ascii="Microsoft Sans Serif"/>
          <w:color w:val="4C4C4C"/>
          <w:spacing w:val="-2"/>
          <w:sz w:val="16"/>
        </w:rPr>
        <w:t xml:space="preserve"> </w:t>
      </w:r>
      <w:r>
        <w:rPr>
          <w:rFonts w:ascii="Microsoft Sans Serif"/>
          <w:color w:val="4C4C4C"/>
          <w:sz w:val="16"/>
        </w:rPr>
        <w:t>by</w:t>
      </w:r>
      <w:r>
        <w:rPr>
          <w:rFonts w:ascii="Microsoft Sans Serif"/>
          <w:color w:val="4C4C4C"/>
          <w:spacing w:val="-2"/>
          <w:sz w:val="16"/>
        </w:rPr>
        <w:t xml:space="preserve"> </w:t>
      </w:r>
      <w:r>
        <w:rPr>
          <w:rFonts w:ascii="Microsoft Sans Serif"/>
          <w:color w:val="4C4C4C"/>
          <w:sz w:val="16"/>
        </w:rPr>
        <w:t>any</w:t>
      </w:r>
      <w:r>
        <w:rPr>
          <w:rFonts w:ascii="Microsoft Sans Serif"/>
          <w:color w:val="4C4C4C"/>
          <w:spacing w:val="-2"/>
          <w:sz w:val="16"/>
        </w:rPr>
        <w:t xml:space="preserve"> </w:t>
      </w:r>
      <w:r>
        <w:rPr>
          <w:rFonts w:ascii="Microsoft Sans Serif"/>
          <w:color w:val="4C4C4C"/>
          <w:sz w:val="16"/>
        </w:rPr>
        <w:t>college</w:t>
      </w:r>
      <w:r>
        <w:rPr>
          <w:rFonts w:ascii="Microsoft Sans Serif"/>
          <w:color w:val="4C4C4C"/>
          <w:spacing w:val="-2"/>
          <w:sz w:val="16"/>
        </w:rPr>
        <w:t xml:space="preserve"> </w:t>
      </w:r>
      <w:r>
        <w:rPr>
          <w:rFonts w:ascii="Microsoft Sans Serif"/>
          <w:color w:val="4C4C4C"/>
          <w:sz w:val="16"/>
        </w:rPr>
        <w:t>or</w:t>
      </w:r>
      <w:r>
        <w:rPr>
          <w:rFonts w:ascii="Microsoft Sans Serif"/>
          <w:color w:val="4C4C4C"/>
          <w:spacing w:val="-2"/>
          <w:sz w:val="16"/>
        </w:rPr>
        <w:t xml:space="preserve"> university</w:t>
      </w:r>
    </w:p>
    <w:p w14:paraId="1020A0BE" w14:textId="77777777" w:rsidR="0050319C" w:rsidRDefault="0050319C">
      <w:pPr>
        <w:jc w:val="center"/>
        <w:rPr>
          <w:rFonts w:ascii="Microsoft Sans Serif"/>
          <w:sz w:val="16"/>
        </w:rPr>
        <w:sectPr w:rsidR="0050319C">
          <w:footerReference w:type="default" r:id="rId7"/>
          <w:type w:val="continuous"/>
          <w:pgSz w:w="11910" w:h="16840"/>
          <w:pgMar w:top="1380" w:right="1700" w:bottom="280" w:left="1700" w:header="0" w:footer="89" w:gutter="0"/>
          <w:pgNumType w:start="1"/>
          <w:cols w:space="720"/>
        </w:sectPr>
      </w:pPr>
    </w:p>
    <w:p w14:paraId="57AD85BB" w14:textId="77777777" w:rsidR="009C68E2" w:rsidRDefault="009C68E2" w:rsidP="009C68E2">
      <w:pPr>
        <w:pStyle w:val="Heading1"/>
      </w:pPr>
      <w:r>
        <w:lastRenderedPageBreak/>
        <w:t>CHƯƠNG 1</w:t>
      </w:r>
    </w:p>
    <w:p w14:paraId="36F03352" w14:textId="77777777" w:rsidR="009C68E2" w:rsidRDefault="009C68E2" w:rsidP="009C68E2">
      <w:r>
        <w:t>TRƯỜNG ĐẠI HỌC KINH TẾ QUỐC DÂN</w:t>
      </w:r>
    </w:p>
    <w:p w14:paraId="37EDA935" w14:textId="77777777" w:rsidR="009C68E2" w:rsidRDefault="009C68E2" w:rsidP="009C68E2">
      <w:r>
        <w:t>VIfiN CÔNG NGHfi THÔNG TIN &amp; KINH TẾ SỐ</w:t>
      </w:r>
    </w:p>
    <w:p w14:paraId="3381169E" w14:textId="77777777" w:rsidR="009C68E2" w:rsidRDefault="009C68E2" w:rsidP="009C68E2">
      <w:r>
        <w:t>CHƯƠNG I: TỔNG QUAN VỀ MẠNG MÁY TÍNH VÀ TRUYỀN SỐ LIfiU</w:t>
      </w:r>
    </w:p>
    <w:p w14:paraId="7A4D865C" w14:textId="77777777" w:rsidR="009C68E2" w:rsidRDefault="009C68E2" w:rsidP="009C68E2">
      <w:r>
        <w:t>Sau khi học xong chương này, sinh viên có thể:</w:t>
      </w:r>
    </w:p>
    <w:p w14:paraId="0B2864E5" w14:textId="77777777" w:rsidR="009C68E2" w:rsidRDefault="009C68E2" w:rsidP="009C68E2">
      <w:r>
        <w:t>Trình bày được các khái niệm và định nghĩa cơ bản trong mạng</w:t>
      </w:r>
    </w:p>
    <w:p w14:paraId="27B36734" w14:textId="77777777" w:rsidR="009C68E2" w:rsidRDefault="009C68E2" w:rsidP="009C68E2">
      <w:r>
        <w:t>máy tính và truyền số liệu</w:t>
      </w:r>
    </w:p>
    <w:p w14:paraId="288B10B5" w14:textId="77777777" w:rsidR="009C68E2" w:rsidRDefault="009C68E2" w:rsidP="009C68E2">
      <w:r>
        <w:t>Trình bày được mô hình truyền thông, kiến trúc mạng, các giao</w:t>
      </w:r>
    </w:p>
    <w:p w14:paraId="7A0CA8EC" w14:textId="77777777" w:rsidR="009C68E2" w:rsidRDefault="009C68E2" w:rsidP="009C68E2">
      <w:r>
        <w:t>thức truyền thông</w:t>
      </w:r>
    </w:p>
    <w:p w14:paraId="52B95647" w14:textId="77777777" w:rsidR="009C68E2" w:rsidRDefault="009C68E2" w:rsidP="009C68E2">
      <w:r>
        <w:t>Phân biệt được các loại mạng theo các tiêu chí khác nhau</w:t>
      </w:r>
    </w:p>
    <w:p w14:paraId="2B2FB4E4" w14:textId="77777777" w:rsidR="009C68E2" w:rsidRDefault="009C68E2" w:rsidP="009C68E2">
      <w:r>
        <w:t>Giải thích được việc áp dụng kiến trúc phân lớp trong các mô hình</w:t>
      </w:r>
    </w:p>
    <w:p w14:paraId="603B5329" w14:textId="77777777" w:rsidR="009C68E2" w:rsidRDefault="009C68E2" w:rsidP="009C68E2">
      <w:r>
        <w:t>mạng</w:t>
      </w:r>
    </w:p>
    <w:p w14:paraId="5EF23EE8" w14:textId="77777777" w:rsidR="009C68E2" w:rsidRDefault="009C68E2" w:rsidP="009C68E2">
      <w:r>
        <w:t>Trình bày được chức năng chính của các lớp trong mô hình OSI và mô hình TCP/IP.</w:t>
      </w:r>
    </w:p>
    <w:p w14:paraId="0E644385" w14:textId="77777777" w:rsidR="009C68E2" w:rsidRDefault="009C68E2" w:rsidP="009C68E2">
      <w:r>
        <w:t>Giới thiệu chung</w:t>
      </w:r>
    </w:p>
    <w:p w14:paraId="377EF4BF" w14:textId="77777777" w:rsidR="009C68E2" w:rsidRDefault="009C68E2" w:rsidP="009C68E2">
      <w:r>
        <w:t>Phân loại mạng</w:t>
      </w:r>
    </w:p>
    <w:p w14:paraId="1C801C67" w14:textId="77777777" w:rsidR="009C68E2" w:rsidRDefault="009C68E2" w:rsidP="009C68E2">
      <w:r>
        <w:t>Kiến trúc phân lớp và các mô hình mạng</w:t>
      </w:r>
    </w:p>
    <w:p w14:paraId="79CE6D29" w14:textId="77777777" w:rsidR="009C68E2" w:rsidRDefault="009C68E2" w:rsidP="009C68E2">
      <w:r>
        <w:t>Mạng máy tính (Computer Network):</w:t>
      </w:r>
    </w:p>
    <w:p w14:paraId="7F3EC49D" w14:textId="77777777" w:rsidR="009C68E2" w:rsidRDefault="009C68E2" w:rsidP="009C68E2">
      <w:r>
        <w:t>Là hệ thống bao gồm các máy tính đơn lẻ (nút mạng) được kết nối với nhau thông qua đường truyền vật lý (physical media), theo kiến trúc mạng xác định (network architecture) và có khả năng trao đổi thông tin.</w:t>
      </w:r>
    </w:p>
    <w:p w14:paraId="2609AB81" w14:textId="77777777" w:rsidR="009C68E2" w:rsidRDefault="009C68E2" w:rsidP="009C68E2">
      <w:r>
        <w:t>Đường truyền vật lý</w:t>
      </w:r>
    </w:p>
    <w:p w14:paraId="5C054010" w14:textId="77777777" w:rsidR="009C68E2" w:rsidRDefault="009C68E2" w:rsidP="009C68E2">
      <w:r>
        <w:t>Hữu tuyến: cáp xoắn đôi, cáp quang, cáp đồng trục...</w:t>
      </w:r>
    </w:p>
    <w:p w14:paraId="50779B99" w14:textId="77777777" w:rsidR="009C68E2" w:rsidRDefault="009C68E2" w:rsidP="009C68E2">
      <w:r>
        <w:t>Vô tuyến: sóng hồng ngoại, viba, vệ tinh…</w:t>
      </w:r>
    </w:p>
    <w:p w14:paraId="17992B1B" w14:textId="77777777" w:rsidR="009C68E2" w:rsidRDefault="009C68E2" w:rsidP="009C68E2">
      <w:r>
        <w:t>Kiến trúc mạng: cách thức kết nối và trao đổi thông tin.</w:t>
      </w:r>
    </w:p>
    <w:p w14:paraId="6A175B36" w14:textId="77777777" w:rsidR="009C68E2" w:rsidRDefault="009C68E2" w:rsidP="009C68E2">
      <w:r>
        <w:t>Hình trạng mạng (Topology): cách thức các nút mạng kết nối với</w:t>
      </w:r>
    </w:p>
    <w:p w14:paraId="1D130D7F" w14:textId="77777777" w:rsidR="009C68E2" w:rsidRDefault="009C68E2" w:rsidP="009C68E2">
      <w:r>
        <w:t>nhau</w:t>
      </w:r>
    </w:p>
    <w:p w14:paraId="7EF983AB" w14:textId="77777777" w:rsidR="009C68E2" w:rsidRDefault="009C68E2" w:rsidP="009C68E2">
      <w:r>
        <w:t>Giao thức mạng (Protocol): cách thức các nút mạng trao đổi thông</w:t>
      </w:r>
    </w:p>
    <w:p w14:paraId="453D42B6" w14:textId="77777777" w:rsidR="009C68E2" w:rsidRDefault="009C68E2" w:rsidP="009C68E2">
      <w:r>
        <w:t>tin thông tin với nhau</w:t>
      </w:r>
    </w:p>
    <w:p w14:paraId="5A35293E" w14:textId="77777777" w:rsidR="009C68E2" w:rsidRDefault="009C68E2" w:rsidP="009C68E2">
      <w:r>
        <w:t>Mạng dạng sao (Star Topology)</w:t>
      </w:r>
    </w:p>
    <w:p w14:paraId="447C034B" w14:textId="77777777" w:rsidR="009C68E2" w:rsidRDefault="009C68E2" w:rsidP="009C68E2">
      <w:r>
        <w:t>Thiết bị trung tâm điều phối mọi hoạt động bên trong hệ thống:</w:t>
      </w:r>
    </w:p>
    <w:p w14:paraId="649730EE" w14:textId="77777777" w:rsidR="009C68E2" w:rsidRDefault="009C68E2" w:rsidP="009C68E2">
      <w:r>
        <w:t>Nhận dạng những cặp địa chỉ gửi và nhận có quyền chiếm tuyến thông tin và tiến hành quá trình liên lạc với nhau</w:t>
      </w:r>
    </w:p>
    <w:p w14:paraId="173D0EC1" w14:textId="77777777" w:rsidR="009C68E2" w:rsidRDefault="009C68E2" w:rsidP="009C68E2">
      <w:r>
        <w:t>Phê duyệt quá trình theo dõi và xử lý khi các thiết bị trao đổi thông tin với nhau.</w:t>
      </w:r>
    </w:p>
    <w:p w14:paraId="1C6BB1FF" w14:textId="77777777" w:rsidR="009C68E2" w:rsidRDefault="009C68E2" w:rsidP="009C68E2">
      <w:r>
        <w:t>Gửi đi các thông báo về trạng thái của mạng LAN.</w:t>
      </w:r>
    </w:p>
    <w:p w14:paraId="6A9839BC" w14:textId="77777777" w:rsidR="009C68E2" w:rsidRDefault="009C68E2" w:rsidP="009C68E2">
      <w:r>
        <w:t>Ưu điểm:</w:t>
      </w:r>
    </w:p>
    <w:p w14:paraId="6CEBC0AE" w14:textId="77777777" w:rsidR="009C68E2" w:rsidRDefault="009C68E2" w:rsidP="009C68E2">
      <w:r>
        <w:t>Mạng hoạt động bình thường khi có một nút mạng bị hư hỏng.</w:t>
      </w:r>
    </w:p>
    <w:p w14:paraId="2B4BB5D1" w14:textId="77777777" w:rsidR="009C68E2" w:rsidRDefault="009C68E2" w:rsidP="009C68E2">
      <w:r>
        <w:t xml:space="preserve">Cấu trúc mạng đơn giản </w:t>
      </w:r>
      <w:r>
        <w:t> cho thuật toán được điều khiển một cách ổn định hơn.</w:t>
      </w:r>
    </w:p>
    <w:p w14:paraId="128AEE44" w14:textId="77777777" w:rsidR="009C68E2" w:rsidRDefault="009C68E2" w:rsidP="009C68E2">
      <w:r>
        <w:t>Tùy vào nhu cầu sử dụng của User, mạng dạng sao có thể được mở rộng hoặc thu hẹp theo ý muốn.</w:t>
      </w:r>
    </w:p>
    <w:p w14:paraId="76E36A49" w14:textId="77777777" w:rsidR="009C68E2" w:rsidRDefault="009C68E2" w:rsidP="009C68E2">
      <w:r>
        <w:t>Nhược điểm:</w:t>
      </w:r>
    </w:p>
    <w:p w14:paraId="0D716C95" w14:textId="77777777" w:rsidR="009C68E2" w:rsidRDefault="009C68E2" w:rsidP="009C68E2">
      <w:r>
        <w:t>Một khi trung tâm gặp phải sự cố, toàn bộ hệ thống mạng sẽ không thể hoạt động.</w:t>
      </w:r>
    </w:p>
    <w:p w14:paraId="535F3F8F" w14:textId="77777777" w:rsidR="009C68E2" w:rsidRDefault="009C68E2" w:rsidP="009C68E2">
      <w:r>
        <w:t>Khoảng cách kết nối từ thiết bị đến trung tâm cũng rất hạn chế và thường chỉ đạt khoảng 100m.</w:t>
      </w:r>
    </w:p>
    <w:p w14:paraId="081629F8" w14:textId="77777777" w:rsidR="009C68E2" w:rsidRDefault="009C68E2" w:rsidP="009C68E2">
      <w:r>
        <w:t>Việc mở rộng mạng phụ huộc vào khả năng hoạt động của thiết bị trung tâm.</w:t>
      </w:r>
    </w:p>
    <w:p w14:paraId="5554BA7A" w14:textId="77777777" w:rsidR="009C68E2" w:rsidRDefault="009C68E2" w:rsidP="009C68E2">
      <w:r>
        <w:t>8</w:t>
      </w:r>
    </w:p>
    <w:p w14:paraId="2E82BAAE" w14:textId="77777777" w:rsidR="009C68E2" w:rsidRDefault="009C68E2" w:rsidP="009C68E2">
      <w:r>
        <w:t>Mạng dạng trục (Bus Topology)</w:t>
      </w:r>
    </w:p>
    <w:p w14:paraId="68406F50" w14:textId="77777777" w:rsidR="009C68E2" w:rsidRDefault="009C68E2" w:rsidP="009C68E2">
      <w:r>
        <w:t>2 phía hai đầu của dây cáp sẽ được bịt kín bằng thiết bị terminator.</w:t>
      </w:r>
    </w:p>
    <w:p w14:paraId="0AFB428E" w14:textId="77777777" w:rsidR="009C68E2" w:rsidRDefault="009C68E2" w:rsidP="009C68E2">
      <w:r>
        <w:t>Ưu điểm:</w:t>
      </w:r>
    </w:p>
    <w:p w14:paraId="64350A0A" w14:textId="77777777" w:rsidR="009C68E2" w:rsidRDefault="009C68E2" w:rsidP="009C68E2">
      <w:r>
        <w:t>Tiết kiệm chiều dài dây cáp</w:t>
      </w:r>
    </w:p>
    <w:p w14:paraId="61CF1445" w14:textId="77777777" w:rsidR="009C68E2" w:rsidRDefault="009C68E2" w:rsidP="009C68E2">
      <w:r>
        <w:t>Dễ lắp đặt.</w:t>
      </w:r>
    </w:p>
    <w:p w14:paraId="604997D2" w14:textId="77777777" w:rsidR="009C68E2" w:rsidRDefault="009C68E2" w:rsidP="009C68E2">
      <w:r>
        <w:t>Nhược điểm:</w:t>
      </w:r>
    </w:p>
    <w:p w14:paraId="02523DB1" w14:textId="77777777" w:rsidR="009C68E2" w:rsidRDefault="009C68E2" w:rsidP="009C68E2">
      <w:r>
        <w:t>Dễ gây ra sự ùn tắc giao thông trong quá trình truyền dữ liệu lưu lượng lớn.</w:t>
      </w:r>
    </w:p>
    <w:p w14:paraId="28156015" w14:textId="77777777" w:rsidR="009C68E2" w:rsidRDefault="009C68E2" w:rsidP="009C68E2">
      <w:r>
        <w:t>Khi có sự hỏng hóc ở đoạn nào đó thì rất khó phát hiện, một sự ngừng trên đường dây để sửa chữa sẽ ngừng toàn bộ hệ thống.</w:t>
      </w:r>
    </w:p>
    <w:p w14:paraId="5713C29F" w14:textId="77777777" w:rsidR="009C68E2" w:rsidRDefault="009C68E2" w:rsidP="009C68E2">
      <w:r>
        <w:t>Mạng dạng vòng (Ring Topology)</w:t>
      </w:r>
    </w:p>
    <w:p w14:paraId="2C1E3910" w14:textId="77777777" w:rsidR="009C68E2" w:rsidRDefault="009C68E2" w:rsidP="009C68E2">
      <w:r>
        <w:t>Mạng dạng này, bố trí theo dạng xoay vòng, đường dây cáp được thiết kế làm thành một vòng khép kín, tín hiệu chạy quanh theo một chiều nào đó.</w:t>
      </w:r>
    </w:p>
    <w:p w14:paraId="1E7FD27D" w14:textId="77777777" w:rsidR="009C68E2" w:rsidRDefault="009C68E2" w:rsidP="009C68E2">
      <w:r>
        <w:lastRenderedPageBreak/>
        <w:t>Ưu điểm:</w:t>
      </w:r>
    </w:p>
    <w:p w14:paraId="28BAB750" w14:textId="77777777" w:rsidR="009C68E2" w:rsidRDefault="009C68E2" w:rsidP="009C68E2">
      <w:r>
        <w:t>Có thể nới rộng ra xa, tổng đường dây cần thiết ít hơn nên tiết kiệm được dây cable</w:t>
      </w:r>
    </w:p>
    <w:p w14:paraId="1E1750DB" w14:textId="77777777" w:rsidR="009C68E2" w:rsidRDefault="009C68E2" w:rsidP="009C68E2">
      <w:r>
        <w:t>Tốc độ nhanh hơn kiểu BUS</w:t>
      </w:r>
    </w:p>
    <w:p w14:paraId="7F859E66" w14:textId="77777777" w:rsidR="009C68E2" w:rsidRDefault="009C68E2" w:rsidP="009C68E2">
      <w:r>
        <w:t>Nhược điểm:</w:t>
      </w:r>
    </w:p>
    <w:p w14:paraId="441A9BC7" w14:textId="77777777" w:rsidR="009C68E2" w:rsidRDefault="009C68E2" w:rsidP="009C68E2">
      <w:r>
        <w:t>Tốc độ vẫn bị chậm</w:t>
      </w:r>
    </w:p>
    <w:p w14:paraId="4BD6EA59" w14:textId="77777777" w:rsidR="009C68E2" w:rsidRDefault="009C68E2" w:rsidP="009C68E2">
      <w:r>
        <w:t>Khi trên đường cable có sự cố thì toàn bộ mạng sẽ ngưng hoạt động</w:t>
      </w:r>
    </w:p>
    <w:p w14:paraId="0EE935FF" w14:textId="77777777" w:rsidR="009C68E2" w:rsidRDefault="009C68E2" w:rsidP="009C68E2">
      <w:r>
        <w:t>Khi có sự cố rất khó kiểm tra phát hiện lỗi</w:t>
      </w:r>
    </w:p>
    <w:p w14:paraId="23C92D10" w14:textId="77777777" w:rsidR="009C68E2" w:rsidRDefault="009C68E2" w:rsidP="009C68E2">
      <w:r>
        <w:t>Thực tế ít được sử dụng</w:t>
      </w:r>
    </w:p>
    <w:p w14:paraId="77D285D7" w14:textId="77777777" w:rsidR="009C68E2" w:rsidRDefault="009C68E2" w:rsidP="009C68E2">
      <w:r>
        <w:t>Mạng dạng lưới (Mesh Topology)</w:t>
      </w:r>
    </w:p>
    <w:p w14:paraId="626590CD" w14:textId="77777777" w:rsidR="009C68E2" w:rsidRDefault="009C68E2" w:rsidP="009C68E2">
      <w:r>
        <w:t>Ứng dụng phổ biến trong các mạng nắm giữ vai trò quan trọng và không thể bị ngừng hoạt động.</w:t>
      </w:r>
    </w:p>
    <w:p w14:paraId="6D70E083" w14:textId="77777777" w:rsidR="009C68E2" w:rsidRDefault="009C68E2" w:rsidP="009C68E2">
      <w:r>
        <w:t>VD hệ thống mạng của nhà máy điện nguyên tử hoặc hệ thống mạng an ninh, quốc</w:t>
      </w:r>
    </w:p>
    <w:p w14:paraId="1E61EBD7" w14:textId="77777777" w:rsidR="009C68E2" w:rsidRDefault="009C68E2" w:rsidP="009C68E2">
      <w:r>
        <w:t>phòng.</w:t>
      </w:r>
    </w:p>
    <w:p w14:paraId="2DA16050" w14:textId="77777777" w:rsidR="009C68E2" w:rsidRDefault="009C68E2" w:rsidP="009C68E2">
      <w:r>
        <w:t>Đối với mạng dạng lưới, mỗi một thiết bị máy tính sẽ được kết nối với tất cả cả</w:t>
      </w:r>
    </w:p>
    <w:p w14:paraId="22F8A24C" w14:textId="77777777" w:rsidR="009C68E2" w:rsidRDefault="009C68E2" w:rsidP="009C68E2">
      <w:r>
        <w:t>các máy tính còn lại.</w:t>
      </w:r>
    </w:p>
    <w:p w14:paraId="37771128" w14:textId="77777777" w:rsidR="009C68E2" w:rsidRDefault="009C68E2" w:rsidP="009C68E2">
      <w:r>
        <w:t>Đây là cấu trúc quen thuộc của mạng Internet.</w:t>
      </w:r>
    </w:p>
    <w:p w14:paraId="6DD9F34F" w14:textId="77777777" w:rsidR="009C68E2" w:rsidRDefault="009C68E2" w:rsidP="009C68E2">
      <w:r>
        <w:t>Mạng hình sao mở rộng</w:t>
      </w:r>
    </w:p>
    <w:p w14:paraId="5D581E5A" w14:textId="77777777" w:rsidR="009C68E2" w:rsidRDefault="009C68E2" w:rsidP="009C68E2">
      <w:r>
        <w:t>Là sự kết hợp giữa các mạng hình sao với nhau, thông qua việc kết nối các HUB hoặc Switch.</w:t>
      </w:r>
    </w:p>
    <w:p w14:paraId="189137E4" w14:textId="77777777" w:rsidR="009C68E2" w:rsidRDefault="009C68E2" w:rsidP="009C68E2">
      <w:r>
        <w:t>Ưu điểm: có thể mở rộng khoảng cách hay độ lớn của mạng hình sao.</w:t>
      </w:r>
    </w:p>
    <w:p w14:paraId="1619ED76" w14:textId="77777777" w:rsidR="009C68E2" w:rsidRDefault="009C68E2" w:rsidP="009C68E2">
      <w:r>
        <w:t>Các lợi ích của mạng:</w:t>
      </w:r>
    </w:p>
    <w:p w14:paraId="7BB79437" w14:textId="77777777" w:rsidR="009C68E2" w:rsidRDefault="009C68E2" w:rsidP="009C68E2">
      <w:r>
        <w:t>Chia sẻ các tài nguyên chung:</w:t>
      </w:r>
    </w:p>
    <w:p w14:paraId="4CBE05B4" w14:textId="77777777" w:rsidR="009C68E2" w:rsidRDefault="009C68E2" w:rsidP="009C68E2">
      <w:r>
        <w:t>Sử dụng tài nguyên của mạng không phụ thuộc vào vị trí địa lý.</w:t>
      </w:r>
    </w:p>
    <w:p w14:paraId="30EDB0AB" w14:textId="77777777" w:rsidR="009C68E2" w:rsidRDefault="009C68E2" w:rsidP="009C68E2">
      <w:r>
        <w:t>Có thể giảm số lượng máy in, đĩa cứng và các thiết bị khác.</w:t>
      </w:r>
    </w:p>
    <w:p w14:paraId="299F67A4" w14:textId="77777777" w:rsidR="009C68E2" w:rsidRDefault="009C68E2" w:rsidP="009C68E2">
      <w:r>
        <w:t>Bảo đảm các tiêu chuẩn thống nhất về tính bảo mật, an toàn dữ liệu khi nhiều người sử dụng tại các thiết bị đầu cuối khác nhau cùng làm việc trên các hệ cơ sở dữ liệu.</w:t>
      </w:r>
    </w:p>
    <w:p w14:paraId="6357B80C" w14:textId="77777777" w:rsidR="009C68E2" w:rsidRDefault="009C68E2" w:rsidP="009C68E2">
      <w:r>
        <w:t>Nâng cao độ tin cậy của hệ thống nhờ khả năng thay thế khi một số thành phần của mạng xảy ra sự cố kỹ thuật thì vẫn duy trì sự hoạt động bình thường của hệ thống.</w:t>
      </w:r>
    </w:p>
    <w:p w14:paraId="373C8A6A" w14:textId="77777777" w:rsidR="009C68E2" w:rsidRDefault="009C68E2" w:rsidP="009C68E2">
      <w:r>
        <w:t>Tạo môi trường giao tiếp, chia sẻ, trao đổi thông tin.</w:t>
      </w:r>
    </w:p>
    <w:p w14:paraId="2896C71F" w14:textId="77777777" w:rsidR="009C68E2" w:rsidRDefault="009C68E2" w:rsidP="009C68E2">
      <w:r>
        <w:t>Không biên giới</w:t>
      </w:r>
    </w:p>
    <w:p w14:paraId="3B61B618" w14:textId="77777777" w:rsidR="009C68E2" w:rsidRDefault="009C68E2" w:rsidP="009C68E2">
      <w:r>
        <w:t>World without boundaries</w:t>
      </w:r>
    </w:p>
    <w:p w14:paraId="2E939BA6" w14:textId="77777777" w:rsidR="009C68E2" w:rsidRDefault="009C68E2" w:rsidP="009C68E2">
      <w:r>
        <w:t>Global communities</w:t>
      </w:r>
    </w:p>
    <w:p w14:paraId="6FC6FC7A" w14:textId="77777777" w:rsidR="009C68E2" w:rsidRDefault="009C68E2" w:rsidP="009C68E2">
      <w:r>
        <w:t>Human network</w:t>
      </w:r>
    </w:p>
    <w:p w14:paraId="3FD0D7F8" w14:textId="77777777" w:rsidR="009C68E2" w:rsidRDefault="009C68E2" w:rsidP="009C68E2">
      <w:r>
        <w:t>Các thành phần của mạng máy tính</w:t>
      </w:r>
    </w:p>
    <w:p w14:paraId="49FA247A" w14:textId="77777777" w:rsidR="009C68E2" w:rsidRDefault="009C68E2" w:rsidP="009C68E2">
      <w:r>
        <w:t>Host Roles</w:t>
      </w:r>
    </w:p>
    <w:p w14:paraId="1C563EEE" w14:textId="77777777" w:rsidR="009C68E2" w:rsidRDefault="009C68E2" w:rsidP="009C68E2">
      <w:r>
        <w:t>Mỗi máy tính trên mạng được gọi là host hoặc thiết bị đầu cuối (end device).</w:t>
      </w:r>
    </w:p>
    <w:p w14:paraId="33B8E570" w14:textId="77777777" w:rsidR="009C68E2" w:rsidRDefault="009C68E2" w:rsidP="009C68E2">
      <w:r>
        <w:t>Servers là máy tính cung cấp thông tin cho thiết bị đầu cuối:</w:t>
      </w:r>
    </w:p>
    <w:p w14:paraId="5746BD46" w14:textId="77777777" w:rsidR="009C68E2" w:rsidRDefault="009C68E2" w:rsidP="009C68E2">
      <w:r>
        <w:t>email servers</w:t>
      </w:r>
    </w:p>
    <w:p w14:paraId="4FD7FA20" w14:textId="77777777" w:rsidR="009C68E2" w:rsidRDefault="009C68E2" w:rsidP="009C68E2">
      <w:r>
        <w:t>web servers</w:t>
      </w:r>
    </w:p>
    <w:p w14:paraId="2BA37358" w14:textId="77777777" w:rsidR="009C68E2" w:rsidRDefault="009C68E2" w:rsidP="009C68E2">
      <w:r>
        <w:t>file server</w:t>
      </w:r>
    </w:p>
    <w:p w14:paraId="388CC904" w14:textId="77777777" w:rsidR="009C68E2" w:rsidRDefault="009C68E2" w:rsidP="009C68E2">
      <w:r>
        <w:t>Clients là máy tính gửi yêu cầu đến máy chủ để lấy thông tin:</w:t>
      </w:r>
    </w:p>
    <w:p w14:paraId="0C087453" w14:textId="77777777" w:rsidR="009C68E2" w:rsidRDefault="009C68E2" w:rsidP="009C68E2">
      <w:r>
        <w:t>trang web từ một máy chủ web</w:t>
      </w:r>
    </w:p>
    <w:p w14:paraId="3B634DC6" w14:textId="77777777" w:rsidR="009C68E2" w:rsidRDefault="009C68E2" w:rsidP="009C68E2">
      <w:r>
        <w:t>email từ một máy chủ email</w:t>
      </w:r>
    </w:p>
    <w:p w14:paraId="6BAB728E" w14:textId="77777777" w:rsidR="009C68E2" w:rsidRDefault="009C68E2" w:rsidP="009C68E2">
      <w:r>
        <w:t>Các thành phần của mạng máy tính</w:t>
      </w:r>
    </w:p>
    <w:p w14:paraId="2B569252" w14:textId="77777777" w:rsidR="009C68E2" w:rsidRDefault="009C68E2" w:rsidP="009C68E2">
      <w:r>
        <w:t>Host Roles</w:t>
      </w:r>
    </w:p>
    <w:p w14:paraId="33381A73" w14:textId="77777777" w:rsidR="009C68E2" w:rsidRDefault="009C68E2" w:rsidP="009C68E2">
      <w:r>
        <w:t>Các thành phần của mạng máy tính</w:t>
      </w:r>
    </w:p>
    <w:p w14:paraId="0A5B6C45" w14:textId="77777777" w:rsidR="009C68E2" w:rsidRDefault="009C68E2" w:rsidP="009C68E2">
      <w:r>
        <w:t>Peer-to-Peer</w:t>
      </w:r>
    </w:p>
    <w:p w14:paraId="70555946" w14:textId="77777777" w:rsidR="009C68E2" w:rsidRDefault="009C68E2" w:rsidP="009C68E2">
      <w:r>
        <w:t>Có thể có một thiết bị là client và server trong Mạng ngang hàng.</w:t>
      </w:r>
    </w:p>
    <w:p w14:paraId="154EB3D7" w14:textId="77777777" w:rsidR="009C68E2" w:rsidRDefault="009C68E2" w:rsidP="009C68E2">
      <w:r>
        <w:t>(Kiểu thiết kế mạng này chỉ được khuyến nghị cho các mạng rất nhỏ)</w:t>
      </w:r>
    </w:p>
    <w:p w14:paraId="0755F7AE" w14:textId="77777777" w:rsidR="009C68E2" w:rsidRDefault="009C68E2" w:rsidP="009C68E2">
      <w:r>
        <w:t>Print sharing PC có 1 kết nối Universal Serial Bus (USB) tới printer và 1 kết nối mạng, sử dụng card mạng (NIC- network interface</w:t>
      </w:r>
    </w:p>
    <w:p w14:paraId="080B8703" w14:textId="77777777" w:rsidR="009C68E2" w:rsidRDefault="009C68E2" w:rsidP="009C68E2">
      <w:r>
        <w:t>card), tới file sharing PC.</w:t>
      </w:r>
    </w:p>
    <w:p w14:paraId="3D47256D" w14:textId="77777777" w:rsidR="009C68E2" w:rsidRDefault="009C68E2" w:rsidP="009C68E2">
      <w:r>
        <w:t>Các thành phần của mạng máy tính</w:t>
      </w:r>
    </w:p>
    <w:p w14:paraId="6D73AE4C" w14:textId="77777777" w:rsidR="009C68E2" w:rsidRDefault="009C68E2" w:rsidP="009C68E2">
      <w:r>
        <w:t>Mạng ngang hàng (Peer-to-Peer)</w:t>
      </w:r>
    </w:p>
    <w:p w14:paraId="09F28270" w14:textId="77777777" w:rsidR="009C68E2" w:rsidRDefault="009C68E2" w:rsidP="009C68E2">
      <w:r>
        <w:t>Có thể có một thiết bị là client và server trong mạng ngang hàng.</w:t>
      </w:r>
    </w:p>
    <w:p w14:paraId="3782BAA9" w14:textId="77777777" w:rsidR="009C68E2" w:rsidRDefault="009C68E2" w:rsidP="009C68E2">
      <w:r>
        <w:t>(Kiểu thiết kế mạng này chỉ được khuyến nghị cho các mạng rất nhỏ)</w:t>
      </w:r>
    </w:p>
    <w:p w14:paraId="2D3FB32C" w14:textId="77777777" w:rsidR="009C68E2" w:rsidRDefault="009C68E2" w:rsidP="009C68E2">
      <w:r>
        <w:t>Thiết bị đầu cuối (end decvices)</w:t>
      </w:r>
    </w:p>
    <w:p w14:paraId="7FC96749" w14:textId="77777777" w:rsidR="009C68E2" w:rsidRDefault="009C68E2" w:rsidP="009C68E2">
      <w:r>
        <w:lastRenderedPageBreak/>
        <w:t>là nơi tin nhắn bắt nguồn hoặc nơi tin nhắn được nhận.</w:t>
      </w:r>
    </w:p>
    <w:p w14:paraId="6C8C6696" w14:textId="77777777" w:rsidR="009C68E2" w:rsidRDefault="009C68E2" w:rsidP="009C68E2">
      <w:r>
        <w:t>Dữ liệu bắt nguồn từ một thiết bị đầu cuối, truyền qua mạng và đến một thiết bị đầu cuối.</w:t>
      </w:r>
    </w:p>
    <w:p w14:paraId="61486720" w14:textId="77777777" w:rsidR="009C68E2" w:rsidRDefault="009C68E2" w:rsidP="009C68E2">
      <w:r>
        <w:t>Thiết bị mạng trung gian (Intermediary Network Devices)</w:t>
      </w:r>
    </w:p>
    <w:p w14:paraId="31A9205A" w14:textId="77777777" w:rsidR="009C68E2" w:rsidRDefault="009C68E2" w:rsidP="009C68E2">
      <w:r>
        <w:t>Một thiết bị trung gian kết nối các thiết bị đầu cuối.</w:t>
      </w:r>
    </w:p>
    <w:p w14:paraId="404ADB7C" w14:textId="77777777" w:rsidR="009C68E2" w:rsidRDefault="009C68E2" w:rsidP="009C68E2">
      <w:r>
        <w:t>Ví dụ switches, wireless access points, routers và firewalls.</w:t>
      </w:r>
    </w:p>
    <w:p w14:paraId="12D30622" w14:textId="77777777" w:rsidR="009C68E2" w:rsidRDefault="009C68E2" w:rsidP="009C68E2">
      <w:r>
        <w:t>Quản lý dữ liệu khi nó truyền qua mạng cũng là vai trò của một thiết bị trung gian, bao gồm:</w:t>
      </w:r>
    </w:p>
    <w:p w14:paraId="449EF0E9" w14:textId="77777777" w:rsidR="009C68E2" w:rsidRDefault="009C68E2" w:rsidP="009C68E2">
      <w:r>
        <w:t>Tái tạo và truyền lại tín hiệu dữ liệu.</w:t>
      </w:r>
    </w:p>
    <w:p w14:paraId="208CFB14" w14:textId="77777777" w:rsidR="009C68E2" w:rsidRDefault="009C68E2" w:rsidP="009C68E2">
      <w:r>
        <w:t>Duy trì thông tin về những con đường tồn tại trong mạng.</w:t>
      </w:r>
    </w:p>
    <w:p w14:paraId="5B88FF56" w14:textId="77777777" w:rsidR="009C68E2" w:rsidRDefault="009C68E2" w:rsidP="009C68E2">
      <w:r>
        <w:t>Thông báo cho các thiết bị khác về lỗi (errors) và sự cố (failures) truyền thông.</w:t>
      </w:r>
    </w:p>
    <w:p w14:paraId="31B8749D" w14:textId="77777777" w:rsidR="009C68E2" w:rsidRDefault="009C68E2" w:rsidP="009C68E2">
      <w:r>
        <w:t>Network Media</w:t>
      </w:r>
    </w:p>
    <w:p w14:paraId="0C5E73DE" w14:textId="77777777" w:rsidR="009C68E2" w:rsidRDefault="009C68E2" w:rsidP="009C68E2">
      <w:r>
        <w:t>Phương tiện truyền thông cung cấp kênh (channel) qua đó thông điệp</w:t>
      </w:r>
    </w:p>
    <w:p w14:paraId="1E8FD468" w14:textId="77777777" w:rsidR="009C68E2" w:rsidRDefault="009C68E2" w:rsidP="009C68E2">
      <w:r>
        <w:t>(message) đi từ nguồn đến đích.</w:t>
      </w:r>
    </w:p>
    <w:p w14:paraId="0ED45B92" w14:textId="77777777" w:rsidR="009C68E2" w:rsidRDefault="009C68E2" w:rsidP="009C68E2">
      <w:r>
        <w:t>Các mạng hiện đại chủ yếu sử dụng ba loại phương tiện để kết nối các thiết bị:</w:t>
      </w:r>
    </w:p>
    <w:p w14:paraId="03C9B5F3" w14:textId="77777777" w:rsidR="009C68E2" w:rsidRDefault="009C68E2" w:rsidP="009C68E2">
      <w:r>
        <w:t>Mục đích cơ bản của hệ thống truyền thông là trao đổi dữ liệu giữa</w:t>
      </w:r>
    </w:p>
    <w:p w14:paraId="6C55F0CF" w14:textId="77777777" w:rsidR="009C68E2" w:rsidRDefault="009C68E2" w:rsidP="009C68E2">
      <w:r>
        <w:t>hai thực thể</w:t>
      </w:r>
    </w:p>
    <w:p w14:paraId="3804249E" w14:textId="77777777" w:rsidR="009C68E2" w:rsidRDefault="009C68E2" w:rsidP="009C68E2">
      <w:r>
        <w:t>Ví dụ: mô hình truyền thông qua mạng điện thoại công cộng</w:t>
      </w:r>
    </w:p>
    <w:p w14:paraId="11FD9F23" w14:textId="77777777" w:rsidR="009C68E2" w:rsidRDefault="009C68E2" w:rsidP="009C68E2">
      <w:r>
        <w:t>Kiến trúc mạng đề cập đến các công nghệ hỗ trợ cơ sở hạ tầng di chuyển dữ liệu trên mạng.</w:t>
      </w:r>
    </w:p>
    <w:p w14:paraId="49CEBE1B" w14:textId="77777777" w:rsidR="009C68E2" w:rsidRDefault="009C68E2" w:rsidP="009C68E2">
      <w:r>
        <w:t>Có bốn đặc điểm cơ bản mà các kiến trúc cơ bản cần giải quyết để đáp ứng mong đợi của người dùng:</w:t>
      </w:r>
    </w:p>
    <w:p w14:paraId="1B5FFB16" w14:textId="77777777" w:rsidR="009C68E2" w:rsidRDefault="009C68E2" w:rsidP="009C68E2">
      <w:r>
        <w:t>Khả năng chịu lỗi (Fault Tolerance)</w:t>
      </w:r>
    </w:p>
    <w:p w14:paraId="4C303656" w14:textId="77777777" w:rsidR="009C68E2" w:rsidRDefault="009C68E2" w:rsidP="009C68E2">
      <w:r>
        <w:t>Khả năng mở rộng (Scalability)</w:t>
      </w:r>
    </w:p>
    <w:p w14:paraId="70A155AF" w14:textId="77777777" w:rsidR="009C68E2" w:rsidRDefault="009C68E2" w:rsidP="009C68E2">
      <w:r>
        <w:t>Chất lượng dịch vụ (QoS-Quality of Service)</w:t>
      </w:r>
    </w:p>
    <w:p w14:paraId="78610F9C" w14:textId="77777777" w:rsidR="009C68E2" w:rsidRDefault="009C68E2" w:rsidP="009C68E2">
      <w:r>
        <w:t>Bảo mật mạng (Network Security)</w:t>
      </w:r>
    </w:p>
    <w:p w14:paraId="3EA0C93C" w14:textId="77777777" w:rsidR="009C68E2" w:rsidRDefault="009C68E2" w:rsidP="009C68E2">
      <w:r>
        <w:t>Khả năng chịu lỗi (Fault Tolerance)</w:t>
      </w:r>
    </w:p>
    <w:p w14:paraId="3954DC7D" w14:textId="77777777" w:rsidR="009C68E2" w:rsidRDefault="009C68E2" w:rsidP="009C68E2">
      <w:r>
        <w:t>Mạng có khả năng chịu lỗi hạn chế tác động của lỗi bằng cách giới hạn số lượng thiết bị bị ảnh</w:t>
      </w:r>
    </w:p>
    <w:p w14:paraId="079B6B26" w14:textId="77777777" w:rsidR="009C68E2" w:rsidRDefault="009C68E2" w:rsidP="009C68E2">
      <w:r>
        <w:t>hưởng. Nhiều đường dẫn được yêu cầu cho khả</w:t>
      </w:r>
    </w:p>
    <w:p w14:paraId="706A4C12" w14:textId="77777777" w:rsidR="009C68E2" w:rsidRDefault="009C68E2" w:rsidP="009C68E2">
      <w:r>
        <w:t>năng chịu lỗi.</w:t>
      </w:r>
    </w:p>
    <w:p w14:paraId="38F54261" w14:textId="77777777" w:rsidR="009C68E2" w:rsidRDefault="009C68E2" w:rsidP="009C68E2">
      <w:r>
        <w:t>Các mạng đáng tin cậy cung cấp khả năng dự phòng bằng cách triển khai mạng chuyển mạch gói:</w:t>
      </w:r>
    </w:p>
    <w:p w14:paraId="34005609" w14:textId="77777777" w:rsidR="009C68E2" w:rsidRDefault="009C68E2" w:rsidP="009C68E2">
      <w:r>
        <w:t>Chuyển mạch gói chia lưu lượng thành các gói được định tuyến qua mạng.</w:t>
      </w:r>
    </w:p>
    <w:p w14:paraId="0BF16619" w14:textId="77777777" w:rsidR="009C68E2" w:rsidRDefault="009C68E2" w:rsidP="009C68E2">
      <w:r>
        <w:t>Mỗi gói có thể đi theo một con đường khác đến đích.</w:t>
      </w:r>
    </w:p>
    <w:p w14:paraId="46E683DB" w14:textId="77777777" w:rsidR="009C68E2" w:rsidRDefault="009C68E2" w:rsidP="009C68E2">
      <w:r>
        <w:t>Điều này là không thể với các mạng chuyển mạch kênh thiết lập các mạch chuyên dụng.</w:t>
      </w:r>
    </w:p>
    <w:p w14:paraId="145D39EF" w14:textId="77777777" w:rsidR="009C68E2" w:rsidRDefault="009C68E2" w:rsidP="009C68E2">
      <w:r>
        <w:t>Khả năng mở rộng (Scalability)</w:t>
      </w:r>
    </w:p>
    <w:p w14:paraId="57844357" w14:textId="77777777" w:rsidR="009C68E2" w:rsidRDefault="009C68E2" w:rsidP="009C68E2">
      <w:r>
        <w:t>Mạng có khả năng mở rộng có thể mở</w:t>
      </w:r>
    </w:p>
    <w:p w14:paraId="08183F52" w14:textId="77777777" w:rsidR="009C68E2" w:rsidRDefault="009C68E2" w:rsidP="009C68E2">
      <w:r>
        <w:t>rộng nhanh chóng và dễ dàng để hỗ trợ người dùng và ứng dụng mới mà không ảnh hưởng đến hiệu suất của dịch vụ đối với người dùng hiện tại.</w:t>
      </w:r>
    </w:p>
    <w:p w14:paraId="2541D0AF" w14:textId="77777777" w:rsidR="009C68E2" w:rsidRDefault="009C68E2" w:rsidP="009C68E2">
      <w:r>
        <w:t>Các nhà thiết kế mạng tuân theo các tiêu chuẩn và giao thức được chấp nhận để</w:t>
      </w:r>
    </w:p>
    <w:p w14:paraId="68EF7D46" w14:textId="77777777" w:rsidR="009C68E2" w:rsidRDefault="009C68E2" w:rsidP="009C68E2">
      <w:r>
        <w:t>làm cho mạng có thể mở rộng.</w:t>
      </w:r>
    </w:p>
    <w:p w14:paraId="46A5CD02" w14:textId="77777777" w:rsidR="009C68E2" w:rsidRDefault="009C68E2" w:rsidP="009C68E2">
      <w:r>
        <w:t>Chất lượng dịch vụ (QoS-Quality of Service)</w:t>
      </w:r>
    </w:p>
    <w:p w14:paraId="61B692C0" w14:textId="77777777" w:rsidR="009C68E2" w:rsidRDefault="009C68E2" w:rsidP="009C68E2">
      <w:r>
        <w:t>Truyền giọng nói và video trực tiếp đòi hỏi kỳ vọng cao hơn đối với các dịch vụ được cung cấp.</w:t>
      </w:r>
    </w:p>
    <w:p w14:paraId="3428C577" w14:textId="77777777" w:rsidR="009C68E2" w:rsidRDefault="009C68E2" w:rsidP="009C68E2">
      <w:r>
        <w:t>VD: xem một video trực tiếp với các khoảng nghỉ và tạm dừng liên tục chưa? Điều này xảy ra khi có nhu cầu về băng thông cao hơn khả dụng – và QoS không được cấu hình.</w:t>
      </w:r>
    </w:p>
    <w:p w14:paraId="1B2C276C" w14:textId="77777777" w:rsidR="009C68E2" w:rsidRDefault="009C68E2" w:rsidP="009C68E2">
      <w:r>
        <w:t>Chất lượng dịch vụ (QoS) là cơ chế chính được sử dụng để đảm bảo phân phối nội dung đáng tin cậy cho tất cả người dùng.</w:t>
      </w:r>
    </w:p>
    <w:p w14:paraId="07F10EC3" w14:textId="77777777" w:rsidR="009C68E2" w:rsidRDefault="009C68E2" w:rsidP="009C68E2">
      <w:r>
        <w:t>Khi có chính sách QoS, bộ định tuyến có thể quản lý luồng dữ liệu và lưu lượng thoại dễ dàng hơn.</w:t>
      </w:r>
    </w:p>
    <w:p w14:paraId="45D00EFA" w14:textId="77777777" w:rsidR="009C68E2" w:rsidRDefault="009C68E2" w:rsidP="009C68E2">
      <w:r>
        <w:t>Chất lượng dịch vụ (QoS-Quality of Service)</w:t>
      </w:r>
    </w:p>
    <w:p w14:paraId="59DB793E" w14:textId="77777777" w:rsidR="009C68E2" w:rsidRDefault="009C68E2" w:rsidP="009C68E2">
      <w:r>
        <w:t>Bảo mật mạng (Network Security)</w:t>
      </w:r>
    </w:p>
    <w:p w14:paraId="53C712FE" w14:textId="77777777" w:rsidR="009C68E2" w:rsidRDefault="009C68E2" w:rsidP="009C68E2">
      <w:r>
        <w:t>Có hai loại bảo mật mạng chính phải được giải quyết:</w:t>
      </w:r>
    </w:p>
    <w:p w14:paraId="17308174" w14:textId="77777777" w:rsidR="009C68E2" w:rsidRDefault="009C68E2" w:rsidP="009C68E2">
      <w:r>
        <w:t>An ninh hạ tầng mạng (Network infrastructure</w:t>
      </w:r>
    </w:p>
    <w:p w14:paraId="3AE2F730" w14:textId="77777777" w:rsidR="009C68E2" w:rsidRDefault="009C68E2" w:rsidP="009C68E2">
      <w:r>
        <w:t>security)</w:t>
      </w:r>
    </w:p>
    <w:p w14:paraId="3031C12F" w14:textId="77777777" w:rsidR="009C68E2" w:rsidRDefault="009C68E2" w:rsidP="009C68E2">
      <w:r>
        <w:t>Bảo mật vật lý của các thiết bị mạng</w:t>
      </w:r>
    </w:p>
    <w:p w14:paraId="7FCCEC41" w14:textId="77777777" w:rsidR="009C68E2" w:rsidRDefault="009C68E2" w:rsidP="009C68E2">
      <w:r>
        <w:t>Ngăn chặn truy cập trái phép vào thiết bị</w:t>
      </w:r>
    </w:p>
    <w:p w14:paraId="7390850D" w14:textId="77777777" w:rsidR="009C68E2" w:rsidRDefault="009C68E2" w:rsidP="009C68E2">
      <w:r>
        <w:t>Bảo mật thông tin (Information Security)</w:t>
      </w:r>
    </w:p>
    <w:p w14:paraId="0A4D4547" w14:textId="77777777" w:rsidR="009C68E2" w:rsidRDefault="009C68E2" w:rsidP="009C68E2">
      <w:r>
        <w:t>Bảo vệ thông tin hoặc dữ liệu được truyền qua mạng</w:t>
      </w:r>
    </w:p>
    <w:p w14:paraId="51676A84" w14:textId="77777777" w:rsidR="009C68E2" w:rsidRDefault="009C68E2" w:rsidP="009C68E2">
      <w:r>
        <w:t>Bảo mật mạng (Network Security)</w:t>
      </w:r>
    </w:p>
    <w:p w14:paraId="076E2CDD" w14:textId="77777777" w:rsidR="009C68E2" w:rsidRDefault="009C68E2" w:rsidP="009C68E2">
      <w:r>
        <w:t>Ba mục tiêu của bảo mật mạng:</w:t>
      </w:r>
    </w:p>
    <w:p w14:paraId="28BBC4C5" w14:textId="77777777" w:rsidR="009C68E2" w:rsidRDefault="009C68E2" w:rsidP="009C68E2">
      <w:r>
        <w:t>Bảo mật (Confidentiality) – chỉ những người nhận chỉ định mới có thể đọc dữ liệu</w:t>
      </w:r>
    </w:p>
    <w:p w14:paraId="46789308" w14:textId="77777777" w:rsidR="009C68E2" w:rsidRDefault="009C68E2" w:rsidP="009C68E2">
      <w:r>
        <w:lastRenderedPageBreak/>
        <w:t>Tính toàn vẹn (Integrity)– đảm bảo rằng dữ liệu không bị thay đổi trong quá trình</w:t>
      </w:r>
    </w:p>
    <w:p w14:paraId="1AAD6F1A" w14:textId="77777777" w:rsidR="009C68E2" w:rsidRDefault="009C68E2" w:rsidP="009C68E2">
      <w:r>
        <w:t>truyền</w:t>
      </w:r>
    </w:p>
    <w:p w14:paraId="0A8C0015" w14:textId="77777777" w:rsidR="009C68E2" w:rsidRDefault="009C68E2" w:rsidP="009C68E2">
      <w:r>
        <w:t>Tính khả dụng (Availability) – đảm bảo truy cập dữ liệu kịp thời và đáng tin cậy cho người dùng được ủy quyền</w:t>
      </w:r>
    </w:p>
    <w:p w14:paraId="37EBCB9E" w14:textId="77777777" w:rsidR="009C68E2" w:rsidRDefault="009C68E2" w:rsidP="009C68E2">
      <w:r>
        <w:t>1.1.3.1. Hình trạng mạng</w:t>
      </w:r>
    </w:p>
    <w:p w14:paraId="6BEF49C2" w14:textId="77777777" w:rsidR="009C68E2" w:rsidRDefault="009C68E2" w:rsidP="009C68E2">
      <w:r>
        <w:t>1.1.3.2. Giao thức mạng</w:t>
      </w:r>
    </w:p>
    <w:p w14:paraId="55ED7DC1" w14:textId="77777777" w:rsidR="009C68E2" w:rsidRDefault="009C68E2" w:rsidP="009C68E2">
      <w:r>
        <w:t>Network Representations</w:t>
      </w:r>
    </w:p>
    <w:p w14:paraId="12FE2CB5" w14:textId="77777777" w:rsidR="009C68E2" w:rsidRDefault="009C68E2" w:rsidP="009C68E2">
      <w:r>
        <w:t>Sơ đồ mạng, thường được gọi là sơ đồ cấu trúc liên kết (topology diagrams), sử dụng các ký</w:t>
      </w:r>
    </w:p>
    <w:p w14:paraId="3C05DC31" w14:textId="77777777" w:rsidR="009C68E2" w:rsidRDefault="009C68E2" w:rsidP="009C68E2">
      <w:r>
        <w:t>hiệu để biểu thị các thiết bị trong mạng.</w:t>
      </w:r>
    </w:p>
    <w:p w14:paraId="47DD25BB" w14:textId="77777777" w:rsidR="009C68E2" w:rsidRDefault="009C68E2" w:rsidP="009C68E2">
      <w:r>
        <w:t>Các thuật ngữ quan trọng cần biết bao gồm:</w:t>
      </w:r>
    </w:p>
    <w:p w14:paraId="09FD6049" w14:textId="77777777" w:rsidR="009C68E2" w:rsidRDefault="009C68E2" w:rsidP="009C68E2">
      <w:r>
        <w:t>Network Interface Card (NIC)</w:t>
      </w:r>
    </w:p>
    <w:p w14:paraId="586392D4" w14:textId="77777777" w:rsidR="009C68E2" w:rsidRDefault="009C68E2" w:rsidP="009C68E2">
      <w:r>
        <w:t>Cổng vật lý (Physical Port)</w:t>
      </w:r>
    </w:p>
    <w:p w14:paraId="7F04C5B3" w14:textId="77777777" w:rsidR="009C68E2" w:rsidRDefault="009C68E2" w:rsidP="009C68E2">
      <w:r>
        <w:t>Giao diện (Interface)</w:t>
      </w:r>
    </w:p>
    <w:p w14:paraId="75215970" w14:textId="77777777" w:rsidR="009C68E2" w:rsidRDefault="009C68E2" w:rsidP="009C68E2">
      <w:r>
        <w:t>Lưu ý: Thông thường, thuật ngữ cổng và giao diện được sử dụng thay thế cho nhau</w:t>
      </w:r>
    </w:p>
    <w:p w14:paraId="1B710FCE" w14:textId="77777777" w:rsidR="009C68E2" w:rsidRDefault="009C68E2" w:rsidP="009C68E2">
      <w:r>
        <w:t>topology diagrams</w:t>
      </w:r>
    </w:p>
    <w:p w14:paraId="5B781DE3" w14:textId="77777777" w:rsidR="009C68E2" w:rsidRDefault="009C68E2" w:rsidP="009C68E2">
      <w:r>
        <w:t>Sơ đồ cấu trúc liên kết là tài liệu bắt buộc đối với bất kỳ ai làm việc với mạng.</w:t>
      </w:r>
    </w:p>
    <w:p w14:paraId="2A1F7551" w14:textId="77777777" w:rsidR="009C68E2" w:rsidRDefault="009C68E2" w:rsidP="009C68E2">
      <w:r>
        <w:t>Chúng cung cấp một bản đồ trực quan về cách mạng được kết nối. Có hai loại</w:t>
      </w:r>
    </w:p>
    <w:p w14:paraId="13E474D4" w14:textId="77777777" w:rsidR="009C68E2" w:rsidRDefault="009C68E2" w:rsidP="009C68E2">
      <w:r>
        <w:t>biểu đồ cấu trúc liên kết: vật lý và logic.</w:t>
      </w:r>
    </w:p>
    <w:p w14:paraId="3E6298AC" w14:textId="77777777" w:rsidR="009C68E2" w:rsidRDefault="009C68E2" w:rsidP="009C68E2">
      <w:r>
        <w:t>topology diagrams</w:t>
      </w:r>
    </w:p>
    <w:p w14:paraId="6787C60A" w14:textId="77777777" w:rsidR="009C68E2" w:rsidRDefault="009C68E2" w:rsidP="009C68E2">
      <w:r>
        <w:t>Physical topology diagrams minh họa vị trí vật lý của thiết bị trung gian và lắp đặt cáp.</w:t>
      </w:r>
    </w:p>
    <w:p w14:paraId="5EC55961" w14:textId="77777777" w:rsidR="009C68E2" w:rsidRDefault="009C68E2" w:rsidP="009C68E2">
      <w:r>
        <w:t>Logical topology diagrams minh</w:t>
      </w:r>
    </w:p>
    <w:p w14:paraId="5402BFB8" w14:textId="77777777" w:rsidR="009C68E2" w:rsidRDefault="009C68E2" w:rsidP="009C68E2">
      <w:r>
        <w:t>họa các thiết bị, cổng và sơ đồ địa chỉ của mạng.</w:t>
      </w:r>
    </w:p>
    <w:p w14:paraId="0881DBC0" w14:textId="77777777" w:rsidR="009C68E2" w:rsidRDefault="009C68E2" w:rsidP="009C68E2">
      <w:r>
        <w:t>Là cấu trúc hình học không gian của mạng,</w:t>
      </w:r>
    </w:p>
    <w:p w14:paraId="78D8096C" w14:textId="77777777" w:rsidR="009C68E2" w:rsidRDefault="009C68E2" w:rsidP="009C68E2">
      <w:r>
        <w:t>Là cách bố trí vị trí vật lý các node và cách thức kết nối chúng lại với nhau.</w:t>
      </w:r>
    </w:p>
    <w:p w14:paraId="12EE68AD" w14:textId="77777777" w:rsidR="009C68E2" w:rsidRDefault="009C68E2" w:rsidP="009C68E2">
      <w:r>
        <w:t>Topology logic là hình trạng dựa trên cách thức truyền tín hiệu:</w:t>
      </w:r>
    </w:p>
    <w:p w14:paraId="5F3272A9" w14:textId="77777777" w:rsidR="009C68E2" w:rsidRDefault="009C68E2" w:rsidP="009C68E2">
      <w:r>
        <w:t>Điểm-điểm (Point to point)</w:t>
      </w:r>
    </w:p>
    <w:p w14:paraId="2D65B7FB" w14:textId="77777777" w:rsidR="009C68E2" w:rsidRDefault="009C68E2" w:rsidP="009C68E2">
      <w:r>
        <w:t>Điểm-đa điểm (Point to Multipoint hay Broadcast)</w:t>
      </w:r>
    </w:p>
    <w:p w14:paraId="324FD1F4" w14:textId="77777777" w:rsidR="009C68E2" w:rsidRDefault="009C68E2" w:rsidP="009C68E2">
      <w:r>
        <w:t>Topology vật lý là hình trạng dựa trên cách kết nối:</w:t>
      </w:r>
    </w:p>
    <w:p w14:paraId="3B365934" w14:textId="77777777" w:rsidR="009C68E2" w:rsidRDefault="009C68E2" w:rsidP="009C68E2">
      <w:r>
        <w:t>Bus</w:t>
      </w:r>
    </w:p>
    <w:p w14:paraId="2F08F862" w14:textId="77777777" w:rsidR="009C68E2" w:rsidRDefault="009C68E2" w:rsidP="009C68E2">
      <w:r>
        <w:t>Ring (vòng)</w:t>
      </w:r>
    </w:p>
    <w:p w14:paraId="062D8EF0" w14:textId="77777777" w:rsidR="009C68E2" w:rsidRDefault="009C68E2" w:rsidP="009C68E2">
      <w:r>
        <w:t>Star (sao)</w:t>
      </w:r>
    </w:p>
    <w:p w14:paraId="1CD13DAB" w14:textId="77777777" w:rsidR="009C68E2" w:rsidRDefault="009C68E2" w:rsidP="009C68E2">
      <w:r>
        <w:t>Mesh (lưới)</w:t>
      </w:r>
    </w:p>
    <w:p w14:paraId="2237909B" w14:textId="77777777" w:rsidR="009C68E2" w:rsidRDefault="009C68E2" w:rsidP="009C68E2">
      <w:r>
        <w:t>…</w:t>
      </w:r>
    </w:p>
    <w:p w14:paraId="48B348B9" w14:textId="77777777" w:rsidR="009C68E2" w:rsidRDefault="009C68E2" w:rsidP="009C68E2">
      <w:r>
        <w:t>Topology logic kiểu điểm – điểm</w:t>
      </w:r>
    </w:p>
    <w:p w14:paraId="20F9C6D0" w14:textId="77777777" w:rsidR="009C68E2" w:rsidRDefault="009C68E2" w:rsidP="009C68E2">
      <w:r>
        <w:t>Đường truyền nối từng cặp node lại với nhau theo một hình học xác định.</w:t>
      </w:r>
    </w:p>
    <w:p w14:paraId="294CD8BB" w14:textId="77777777" w:rsidR="009C68E2" w:rsidRDefault="009C68E2" w:rsidP="009C68E2">
      <w:r>
        <w:t>Một kênh truyền vật lý sẽ được thiết lập giữa 2 node có nhu cầu trao đổi</w:t>
      </w:r>
    </w:p>
    <w:p w14:paraId="04233622" w14:textId="77777777" w:rsidR="009C68E2" w:rsidRDefault="009C68E2" w:rsidP="009C68E2">
      <w:r>
        <w:t>thông tin.</w:t>
      </w:r>
    </w:p>
    <w:p w14:paraId="55E072AB" w14:textId="77777777" w:rsidR="009C68E2" w:rsidRDefault="009C68E2" w:rsidP="009C68E2">
      <w:r>
        <w:t>Chức năng các node trung gian: tiếp nhận, lưu trữ tạm thời và gửi tiếp thông tin sang node tiếp theo khi đường truyền rỗi.</w:t>
      </w:r>
    </w:p>
    <w:p w14:paraId="1E9BEC6E" w14:textId="77777777" w:rsidR="009C68E2" w:rsidRDefault="009C68E2" w:rsidP="009C68E2">
      <w:r>
        <w:t>Cấu trúc điểm- điểm gọi là mạng lưu và gửi tiếp (Store - and - Forward).</w:t>
      </w:r>
    </w:p>
    <w:p w14:paraId="5EC9F76C" w14:textId="77777777" w:rsidR="009C68E2" w:rsidRDefault="009C68E2" w:rsidP="009C68E2">
      <w:r>
        <w:t>Topology logic kiểu điểm – điểm</w:t>
      </w:r>
    </w:p>
    <w:p w14:paraId="0525E4AC" w14:textId="77777777" w:rsidR="009C68E2" w:rsidRDefault="009C68E2" w:rsidP="009C68E2">
      <w:r>
        <w:t>Ưu điểm:</w:t>
      </w:r>
    </w:p>
    <w:p w14:paraId="19C24652" w14:textId="77777777" w:rsidR="009C68E2" w:rsidRDefault="009C68E2" w:rsidP="009C68E2">
      <w:r>
        <w:t>Khả năng xung đột thông tin (Collision) thấp</w:t>
      </w:r>
    </w:p>
    <w:p w14:paraId="4D10753B" w14:textId="77777777" w:rsidR="009C68E2" w:rsidRDefault="009C68E2" w:rsidP="009C68E2">
      <w:r>
        <w:t>Nhược điểm:</w:t>
      </w:r>
    </w:p>
    <w:p w14:paraId="0B6E302E" w14:textId="77777777" w:rsidR="009C68E2" w:rsidRDefault="009C68E2" w:rsidP="009C68E2">
      <w:r>
        <w:t>Hiệu suất sử dụng đường truyền thấp</w:t>
      </w:r>
    </w:p>
    <w:p w14:paraId="1D3AFCBA" w14:textId="77777777" w:rsidR="009C68E2" w:rsidRDefault="009C68E2" w:rsidP="009C68E2">
      <w:r>
        <w:t>Chiếm dụng nhiều tài nguyên</w:t>
      </w:r>
    </w:p>
    <w:p w14:paraId="7AFE1EE5" w14:textId="77777777" w:rsidR="009C68E2" w:rsidRDefault="009C68E2" w:rsidP="009C68E2">
      <w:r>
        <w:t>Độ trễ lớn, tiêu tốn nhiều thời gian để thiết lập đường truyền và xử lý tại</w:t>
      </w:r>
    </w:p>
    <w:p w14:paraId="01F4214B" w14:textId="77777777" w:rsidR="009C68E2" w:rsidRDefault="009C68E2" w:rsidP="009C68E2">
      <w:r>
        <w:t xml:space="preserve">các node </w:t>
      </w:r>
      <w:r>
        <w:t> tốc độ trao đổi thông tin thấp.</w:t>
      </w:r>
    </w:p>
    <w:p w14:paraId="0DADF585" w14:textId="77777777" w:rsidR="009C68E2" w:rsidRDefault="009C68E2" w:rsidP="009C68E2">
      <w:r>
        <w:t>Topology logic kiểu điểm – đa điểm (quảng bá)</w:t>
      </w:r>
    </w:p>
    <w:p w14:paraId="65B0966E" w14:textId="77777777" w:rsidR="009C68E2" w:rsidRDefault="009C68E2" w:rsidP="009C68E2">
      <w:r>
        <w:t>Tất cả các node cùng truy nhập chung trên một đường truyền vật lý.</w:t>
      </w:r>
    </w:p>
    <w:p w14:paraId="4287E3C3" w14:textId="77777777" w:rsidR="009C68E2" w:rsidRDefault="009C68E2" w:rsidP="009C68E2">
      <w:r>
        <w:t>Một thông điệp được truyền đi từ một node nào đó sẽ được tất cả các node còn</w:t>
      </w:r>
    </w:p>
    <w:p w14:paraId="72397598" w14:textId="77777777" w:rsidR="009C68E2" w:rsidRDefault="009C68E2" w:rsidP="009C68E2">
      <w:r>
        <w:t>lại tiếp nhận và kiểm tra địa chỉ đích trong thông điệp có phải của nó hay không.</w:t>
      </w:r>
    </w:p>
    <w:p w14:paraId="21614C8B" w14:textId="77777777" w:rsidR="009C68E2" w:rsidRDefault="009C68E2" w:rsidP="009C68E2">
      <w:r>
        <w:t>Cần thiết phải có cơ chế để giải quyết vấn đề xung đột thông tin (Collision)</w:t>
      </w:r>
    </w:p>
    <w:p w14:paraId="2CC241CB" w14:textId="77777777" w:rsidR="009C68E2" w:rsidRDefault="009C68E2" w:rsidP="009C68E2">
      <w:r>
        <w:t>hay tắc nghẽn thông tin trên đường truyền trong các mạng hình bus và hình ring.</w:t>
      </w:r>
    </w:p>
    <w:p w14:paraId="3362E5A9" w14:textId="77777777" w:rsidR="009C68E2" w:rsidRDefault="009C68E2" w:rsidP="009C68E2">
      <w:r>
        <w:t>Là tập hợp các quy tắc giao tiếp giữa các thực thể truyền thông trên mạng.</w:t>
      </w:r>
    </w:p>
    <w:p w14:paraId="741140DC" w14:textId="77777777" w:rsidR="009C68E2" w:rsidRDefault="009C68E2" w:rsidP="009C68E2">
      <w:r>
        <w:lastRenderedPageBreak/>
        <w:t>Các quy tắc (Rules)</w:t>
      </w:r>
    </w:p>
    <w:p w14:paraId="54F2282A" w14:textId="77777777" w:rsidR="009C68E2" w:rsidRDefault="009C68E2" w:rsidP="009C68E2">
      <w:r>
        <w:t>Cơ bản về truyền thông (Communications Fundamentals)</w:t>
      </w:r>
    </w:p>
    <w:p w14:paraId="68FBB0D7" w14:textId="77777777" w:rsidR="009C68E2" w:rsidRDefault="009C68E2" w:rsidP="009C68E2">
      <w:r>
        <w:t>Mạng có thể khác nhau về kích thước và độ phức tạp. Có kết nối thôi chưa đủ,</w:t>
      </w:r>
    </w:p>
    <w:p w14:paraId="1ABC234A" w14:textId="77777777" w:rsidR="009C68E2" w:rsidRDefault="009C68E2" w:rsidP="009C68E2">
      <w:r>
        <w:t>các thiết bị phải thống nhất về “cách” truyền thông.</w:t>
      </w:r>
    </w:p>
    <w:p w14:paraId="3EA29909" w14:textId="77777777" w:rsidR="009C68E2" w:rsidRDefault="009C68E2" w:rsidP="009C68E2">
      <w:r>
        <w:t>Có ba yếu tố cho bất kỳ truyền thông nào:</w:t>
      </w:r>
    </w:p>
    <w:p w14:paraId="7ED5CF39" w14:textId="77777777" w:rsidR="009C68E2" w:rsidRDefault="009C68E2" w:rsidP="009C68E2">
      <w:r>
        <w:t>Nguồn tin nhắn (nơi gửi)</w:t>
      </w:r>
    </w:p>
    <w:p w14:paraId="6B7BBF8E" w14:textId="77777777" w:rsidR="009C68E2" w:rsidRDefault="009C68E2" w:rsidP="009C68E2">
      <w:r>
        <w:t>Đích tin nhắn (nơi nhận)</w:t>
      </w:r>
    </w:p>
    <w:p w14:paraId="0570A28D" w14:textId="77777777" w:rsidR="009C68E2" w:rsidRDefault="009C68E2" w:rsidP="009C68E2">
      <w:r>
        <w:t>Kênh (Channel): các phương tiện cung cấp đường dẫn mà thông điệp đi từ nguồn đến đích.</w:t>
      </w:r>
    </w:p>
    <w:p w14:paraId="4D18A75B" w14:textId="77777777" w:rsidR="009C68E2" w:rsidRDefault="009C68E2" w:rsidP="009C68E2">
      <w:r>
        <w:t>Các quy tắc (Rules)</w:t>
      </w:r>
    </w:p>
    <w:p w14:paraId="45D92760" w14:textId="77777777" w:rsidR="009C68E2" w:rsidRDefault="009C68E2" w:rsidP="009C68E2">
      <w:r>
        <w:t>Giao thức truyền thông (Communications Protocols)</w:t>
      </w:r>
    </w:p>
    <w:p w14:paraId="36C85522" w14:textId="77777777" w:rsidR="009C68E2" w:rsidRDefault="009C68E2" w:rsidP="009C68E2">
      <w:r>
        <w:t>Việc gửi một tin nhắn, dù là giao tiếp trực tiếp hay qua mạng, đều được điều chỉnh bởi các quy tắc gọi là giao thức. Các giao thức này dành riêng cho loại phương thức giao tiếp đang được sử dụng.</w:t>
      </w:r>
    </w:p>
    <w:p w14:paraId="3E76C93A" w14:textId="77777777" w:rsidR="009C68E2" w:rsidRDefault="009C68E2" w:rsidP="009C68E2">
      <w:r>
        <w:t>Trong giao tiếp cá nhân hàng ngày của chúng ta, các quy tắc chúng ta sử dụng để giao tiếp qua một phương tiện, như gọi điện thoại, không nhất thiết phải giống với các quy tắc sử dụng phương tiện khác, chẳng hạn như gửi thư.</w:t>
      </w:r>
    </w:p>
    <w:p w14:paraId="6E1281AC" w14:textId="77777777" w:rsidR="009C68E2" w:rsidRDefault="009C68E2" w:rsidP="009C68E2">
      <w:r>
        <w:t>Các quy tắc (Rules)</w:t>
      </w:r>
    </w:p>
    <w:p w14:paraId="570587E3" w14:textId="77777777" w:rsidR="009C68E2" w:rsidRDefault="009C68E2" w:rsidP="009C68E2">
      <w:r>
        <w:t>Giao thức truyền thông (Communications Protocols)</w:t>
      </w:r>
    </w:p>
    <w:p w14:paraId="0A3AF898" w14:textId="77777777" w:rsidR="009C68E2" w:rsidRDefault="009C68E2" w:rsidP="009C68E2">
      <w:r>
        <w:t>Quá trình gửi thư tương tự như quá trình giao tiếp xảy ra trong mạng máy tính.</w:t>
      </w:r>
    </w:p>
    <w:p w14:paraId="135F8CA1" w14:textId="77777777" w:rsidR="009C68E2" w:rsidRDefault="009C68E2" w:rsidP="009C68E2">
      <w:r>
        <w:t>Các quy tắc (Rules)</w:t>
      </w:r>
    </w:p>
    <w:p w14:paraId="53A2B2CF" w14:textId="77777777" w:rsidR="009C68E2" w:rsidRDefault="009C68E2" w:rsidP="009C68E2">
      <w:r>
        <w:t>Thiết lập các quy tắc (Rule Establishment): các cá nhân phải sử dụng các quy tắc hoặc thỏa thuận đã được thiết lập để chi phối cuộc trò chuyện.</w:t>
      </w:r>
    </w:p>
    <w:p w14:paraId="23B2A37D" w14:textId="77777777" w:rsidR="009C68E2" w:rsidRDefault="009C68E2" w:rsidP="009C68E2">
      <w:r>
        <w:t>Tin nhắn đầu tiên rất khó đọc vì nó không được định dạng đúng.</w:t>
      </w:r>
    </w:p>
    <w:p w14:paraId="1736C8A8" w14:textId="77777777" w:rsidR="009C68E2" w:rsidRDefault="009C68E2" w:rsidP="009C68E2">
      <w:r>
        <w:t>Tin nhắn thứ hai hiển thị thông báo được định dạng đúng</w:t>
      </w:r>
    </w:p>
    <w:p w14:paraId="2BBC8B22" w14:textId="77777777" w:rsidR="009C68E2" w:rsidRDefault="009C68E2" w:rsidP="009C68E2">
      <w:r>
        <w:t>Giao thức mạng (Protocol):</w:t>
      </w:r>
    </w:p>
    <w:p w14:paraId="7B32505E" w14:textId="77777777" w:rsidR="009C68E2" w:rsidRDefault="009C68E2" w:rsidP="009C68E2">
      <w:r>
        <w:t>Thiết lập các quy tắc (Rule Establishment): Các giao thức phải tính đến các yêu cầu sau:</w:t>
      </w:r>
    </w:p>
    <w:p w14:paraId="54422F1E" w14:textId="77777777" w:rsidR="009C68E2" w:rsidRDefault="009C68E2" w:rsidP="009C68E2">
      <w:r>
        <w:t>Người gửi và người nhận được xác định</w:t>
      </w:r>
    </w:p>
    <w:p w14:paraId="0A166D3D" w14:textId="77777777" w:rsidR="009C68E2" w:rsidRDefault="009C68E2" w:rsidP="009C68E2">
      <w:r>
        <w:t>Ngôn ngữ và ngữ pháp chung</w:t>
      </w:r>
    </w:p>
    <w:p w14:paraId="196980C0" w14:textId="77777777" w:rsidR="009C68E2" w:rsidRDefault="009C68E2" w:rsidP="009C68E2">
      <w:r>
        <w:t>Tốc độ và thời gian phân phối (delivery)</w:t>
      </w:r>
    </w:p>
    <w:p w14:paraId="7F7CF314" w14:textId="77777777" w:rsidR="009C68E2" w:rsidRDefault="009C68E2" w:rsidP="009C68E2">
      <w:r>
        <w:t>Yêu cầu xác thực (Confirmation) hoặc xác nhận (acknowledgment)</w:t>
      </w:r>
    </w:p>
    <w:p w14:paraId="77864258" w14:textId="77777777" w:rsidR="009C68E2" w:rsidRDefault="009C68E2" w:rsidP="009C68E2">
      <w:r>
        <w:t>Giao thức mạng (Protocol):</w:t>
      </w:r>
    </w:p>
    <w:p w14:paraId="74AC2260" w14:textId="77777777" w:rsidR="009C68E2" w:rsidRDefault="009C68E2" w:rsidP="009C68E2">
      <w:r>
        <w:t>Các yêu cầu của giao thức mạng (Network Protocol Requirements): Các giao</w:t>
      </w:r>
    </w:p>
    <w:p w14:paraId="0AAFB92F" w14:textId="77777777" w:rsidR="009C68E2" w:rsidRDefault="009C68E2" w:rsidP="009C68E2">
      <w:r>
        <w:t>thức máy tính phổ biến phải được thống nhất và bao gồm các yêu cầu sau:</w:t>
      </w:r>
    </w:p>
    <w:p w14:paraId="126000BE" w14:textId="77777777" w:rsidR="009C68E2" w:rsidRDefault="009C68E2" w:rsidP="009C68E2">
      <w:r>
        <w:t>Mã hóa thông điệp (Message encoding)</w:t>
      </w:r>
    </w:p>
    <w:p w14:paraId="08092323" w14:textId="77777777" w:rsidR="009C68E2" w:rsidRDefault="009C68E2" w:rsidP="009C68E2">
      <w:r>
        <w:t>Định dạng và đóng gói thông điệp (Message formatting and encapsulation)</w:t>
      </w:r>
    </w:p>
    <w:p w14:paraId="6195AC56" w14:textId="77777777" w:rsidR="009C68E2" w:rsidRDefault="009C68E2" w:rsidP="009C68E2">
      <w:r>
        <w:t>Kích thước thông điệp (Message size)</w:t>
      </w:r>
    </w:p>
    <w:p w14:paraId="4601490A" w14:textId="77777777" w:rsidR="009C68E2" w:rsidRDefault="009C68E2" w:rsidP="009C68E2">
      <w:r>
        <w:t>Thời gian thông điệp (Message timing)</w:t>
      </w:r>
    </w:p>
    <w:p w14:paraId="3A5BF0C1" w14:textId="77777777" w:rsidR="009C68E2" w:rsidRDefault="009C68E2" w:rsidP="009C68E2">
      <w:r>
        <w:t>Tùy chọn phận phối thông điệp (Message delivery options)</w:t>
      </w:r>
    </w:p>
    <w:p w14:paraId="742FFA12" w14:textId="77777777" w:rsidR="009C68E2" w:rsidRDefault="009C68E2" w:rsidP="009C68E2">
      <w:r>
        <w:t>Mã hóa thông điệp (Message encoding)</w:t>
      </w:r>
    </w:p>
    <w:p w14:paraId="6F997C32" w14:textId="77777777" w:rsidR="009C68E2" w:rsidRDefault="009C68E2" w:rsidP="009C68E2">
      <w:r>
        <w:t>Một trong những bước đầu tiên để gửi tin nhắn là mã hóa.</w:t>
      </w:r>
    </w:p>
    <w:p w14:paraId="6E3E8D83" w14:textId="77777777" w:rsidR="009C68E2" w:rsidRDefault="009C68E2" w:rsidP="009C68E2">
      <w:r>
        <w:t>Mã hóa là quá trình chuyển đổi thông tin thành một dạng khác có thể chấp nhận được, để truyền đi.</w:t>
      </w:r>
    </w:p>
    <w:p w14:paraId="70C7C476" w14:textId="77777777" w:rsidR="009C68E2" w:rsidRDefault="009C68E2" w:rsidP="009C68E2">
      <w:r>
        <w:t>Giải mã là ngược lại quá trình này để diễn giải thông tin.</w:t>
      </w:r>
    </w:p>
    <w:p w14:paraId="3AC8D608" w14:textId="77777777" w:rsidR="009C68E2" w:rsidRDefault="009C68E2" w:rsidP="009C68E2">
      <w:r>
        <w:t>Định dạng và đóng gói thông điệp</w:t>
      </w:r>
    </w:p>
    <w:p w14:paraId="45C7D1CA" w14:textId="77777777" w:rsidR="009C68E2" w:rsidRDefault="009C68E2" w:rsidP="009C68E2">
      <w:r>
        <w:t>Khi một tin nhắn được gửi từ nguồn đến đích, nó phải sử dụng một định dạng hoặc cấu trúc cụ thể. Định dạng tin nhắn phụ thuộc vào loại tin nhắn và kênh được sử dụng để gửi tin nhắn.</w:t>
      </w:r>
    </w:p>
    <w:p w14:paraId="1DC806E8" w14:textId="77777777" w:rsidR="009C68E2" w:rsidRDefault="009C68E2" w:rsidP="009C68E2">
      <w:r>
        <w:t>Kích thước thông điệp (Message size)</w:t>
      </w:r>
    </w:p>
    <w:p w14:paraId="1DBDA190" w14:textId="77777777" w:rsidR="009C68E2" w:rsidRDefault="009C68E2" w:rsidP="009C68E2">
      <w:r>
        <w:t>Thời gian thông điệp (Message timing)</w:t>
      </w:r>
    </w:p>
    <w:p w14:paraId="0EEBDC65" w14:textId="77777777" w:rsidR="009C68E2" w:rsidRDefault="009C68E2" w:rsidP="009C68E2">
      <w:r>
        <w:t>Thời gian thông điệp cũng rất quan trọng trong truyền thông.</w:t>
      </w:r>
    </w:p>
    <w:p w14:paraId="0972C252" w14:textId="77777777" w:rsidR="009C68E2" w:rsidRDefault="009C68E2" w:rsidP="009C68E2">
      <w:r>
        <w:t>Thời gian thông điệp bao gồm:</w:t>
      </w:r>
    </w:p>
    <w:p w14:paraId="12957D0A" w14:textId="77777777" w:rsidR="009C68E2" w:rsidRDefault="009C68E2" w:rsidP="009C68E2">
      <w:r>
        <w:t>Kiểm soát luồng (Flow Control): quá trình quản lý tốc độ truyền dữ liệu.</w:t>
      </w:r>
    </w:p>
    <w:p w14:paraId="0BEA936C" w14:textId="77777777" w:rsidR="009C68E2" w:rsidRDefault="009C68E2" w:rsidP="009C68E2">
      <w:r>
        <w:t>Xác định lượng thông tin có thể được gửi và tốc độ mà thông tin đó có thể được gửi.</w:t>
      </w:r>
    </w:p>
    <w:p w14:paraId="41263ED9" w14:textId="77777777" w:rsidR="009C68E2" w:rsidRDefault="009C68E2" w:rsidP="009C68E2">
      <w:r>
        <w:t>Ví dụ, nếu một người nói quá nhanh, người nhận có thể khó nghe và hiểu thông điệp. Trong giao tiếp mạng, có các giao thức mạng được sử dụng bởi các thiết bị nguồn và đích để đàm phán và quản lý luồng thông tin.</w:t>
      </w:r>
    </w:p>
    <w:p w14:paraId="7345CF8A" w14:textId="77777777" w:rsidR="009C68E2" w:rsidRDefault="009C68E2" w:rsidP="009C68E2">
      <w:r>
        <w:t>Thời gian thông điệp (Message timing)</w:t>
      </w:r>
    </w:p>
    <w:p w14:paraId="5837D0A0" w14:textId="77777777" w:rsidR="009C68E2" w:rsidRDefault="009C68E2" w:rsidP="009C68E2">
      <w:r>
        <w:t>Thời gian thông điệp cũng rất quan trọng trong truyền thông.</w:t>
      </w:r>
    </w:p>
    <w:p w14:paraId="704B6EC0" w14:textId="77777777" w:rsidR="009C68E2" w:rsidRDefault="009C68E2" w:rsidP="009C68E2">
      <w:r>
        <w:lastRenderedPageBreak/>
        <w:t>Thời gian thông điệp bao gồm:</w:t>
      </w:r>
    </w:p>
    <w:p w14:paraId="18E4B9C8" w14:textId="77777777" w:rsidR="009C68E2" w:rsidRDefault="009C68E2" w:rsidP="009C68E2">
      <w:r>
        <w:t>Hết thời gian trả lời (Response Timeout)</w:t>
      </w:r>
    </w:p>
    <w:p w14:paraId="19B7F511" w14:textId="77777777" w:rsidR="009C68E2" w:rsidRDefault="009C68E2" w:rsidP="009C68E2">
      <w:r>
        <w:t>Nếu một người đặt câu hỏi và không nghe thấy câu trả lời trong một khoảng thời gian có thể chấp nhận được, người đó sẽ cho rằng không có câu trả lời nào đến và phản ứng tương ứng. Người đó có thể lặp lại câu hỏi hoặc thay vào đó, có thể tiếp tục cuộc trò chuyện.</w:t>
      </w:r>
    </w:p>
    <w:p w14:paraId="4141449F" w14:textId="77777777" w:rsidR="009C68E2" w:rsidRDefault="009C68E2" w:rsidP="009C68E2">
      <w:r>
        <w:t>Các máy chủ trên mạng sử dụng các giao thức mạng chỉ định thời gian chờ phản hồi và hành động cần thực hiện nếu hết thời gian chờ phản hồi.</w:t>
      </w:r>
    </w:p>
    <w:p w14:paraId="7FF2717B" w14:textId="77777777" w:rsidR="009C68E2" w:rsidRDefault="009C68E2" w:rsidP="009C68E2">
      <w:r>
        <w:t>Thời gian thông điệp (Message timing)</w:t>
      </w:r>
    </w:p>
    <w:p w14:paraId="12F88734" w14:textId="77777777" w:rsidR="009C68E2" w:rsidRDefault="009C68E2" w:rsidP="009C68E2">
      <w:r>
        <w:t>Thời gian thông điệp cũng rất quan trọng trong truyền thông.</w:t>
      </w:r>
    </w:p>
    <w:p w14:paraId="6367919B" w14:textId="77777777" w:rsidR="009C68E2" w:rsidRDefault="009C68E2" w:rsidP="009C68E2">
      <w:r>
        <w:t>Thời gian thông điệp bao gồm:</w:t>
      </w:r>
    </w:p>
    <w:p w14:paraId="1749DE99" w14:textId="77777777" w:rsidR="009C68E2" w:rsidRDefault="009C68E2" w:rsidP="009C68E2">
      <w:r>
        <w:t>Phương thức truy cập (Access method): xác định thời điểm ai đó có thể gửi tin nhắn.</w:t>
      </w:r>
    </w:p>
    <w:p w14:paraId="07ED4DA8" w14:textId="77777777" w:rsidR="009C68E2" w:rsidRDefault="009C68E2" w:rsidP="009C68E2">
      <w:r>
        <w:t>Ví dụ hai người đang nói chuyện cùng một lúc, sau đó xảy ra hiện tượng "xung đột thông tin" và cả hai cần bắt đầu lại.</w:t>
      </w:r>
    </w:p>
    <w:p w14:paraId="35C8D0BE" w14:textId="77777777" w:rsidR="009C68E2" w:rsidRDefault="009C68E2" w:rsidP="009C68E2">
      <w:r>
        <w:t>Tương tự như vậy, khi một thiết bị muốn truyền tải trong mạng LAN không dây, thẻ giao diện mạng WLAN (NIC) cần phải xác định xem phương tiện không dây có khả dụng hay không.</w:t>
      </w:r>
    </w:p>
    <w:p w14:paraId="73FCD107" w14:textId="77777777" w:rsidR="009C68E2" w:rsidRDefault="009C68E2" w:rsidP="009C68E2">
      <w:r>
        <w:t>Thời gian thông điệp (Message timing)</w:t>
      </w:r>
    </w:p>
    <w:p w14:paraId="44EBE8BD" w14:textId="77777777" w:rsidR="009C68E2" w:rsidRDefault="009C68E2" w:rsidP="009C68E2">
      <w:r>
        <w:t>Phương thức truy cập (Access method)</w:t>
      </w:r>
    </w:p>
    <w:p w14:paraId="294C636B" w14:textId="77777777" w:rsidR="009C68E2" w:rsidRDefault="009C68E2" w:rsidP="009C68E2">
      <w:r>
        <w:t>Tùy chọn phân phối thông điệp (Message delivery options)</w:t>
      </w:r>
    </w:p>
    <w:p w14:paraId="728EC1A8" w14:textId="77777777" w:rsidR="009C68E2" w:rsidRDefault="009C68E2" w:rsidP="009C68E2">
      <w:r>
        <w:t>Đôi khi, một người muốn truyền đạt thông tin cho một cá nhân. Vào những thời điểm khác, người đó có thể cần gửi thông tin cho một nhóm người cùng một lúc hoặc thậm chí cho tất cả những người trong cùng một khu vực.</w:t>
      </w:r>
    </w:p>
    <w:p w14:paraId="69A8364D" w14:textId="77777777" w:rsidR="009C68E2" w:rsidRDefault="009C68E2" w:rsidP="009C68E2">
      <w:r>
        <w:t>Tùy chọn phân phối thông điệp (Message delivery options)</w:t>
      </w:r>
    </w:p>
    <w:p w14:paraId="753813F1" w14:textId="77777777" w:rsidR="009C68E2" w:rsidRDefault="009C68E2" w:rsidP="009C68E2">
      <w:r>
        <w:t>Truyền thông mạng có các tùy chọn phân phối tương tự để giao tiếp.</w:t>
      </w:r>
    </w:p>
    <w:p w14:paraId="0361FAF1" w14:textId="77777777" w:rsidR="009C68E2" w:rsidRDefault="009C68E2" w:rsidP="009C68E2">
      <w:r>
        <w:t>Có ba loại truyền thông dữ liệu bao gồm:</w:t>
      </w:r>
    </w:p>
    <w:p w14:paraId="60E4A2BA" w14:textId="77777777" w:rsidR="009C68E2" w:rsidRDefault="009C68E2" w:rsidP="009C68E2">
      <w:r>
        <w:t>Unicast - Thông tin đang được truyền đến một thiết bị đầu cuối.</w:t>
      </w:r>
    </w:p>
    <w:p w14:paraId="3E4395BC" w14:textId="77777777" w:rsidR="009C68E2" w:rsidRDefault="009C68E2" w:rsidP="009C68E2">
      <w:r>
        <w:t>Multicast - Thông tin đang được truyền đến một hoặc nhiều thiết bị đầu cuối.</w:t>
      </w:r>
    </w:p>
    <w:p w14:paraId="41D410CF" w14:textId="77777777" w:rsidR="009C68E2" w:rsidRDefault="009C68E2" w:rsidP="009C68E2">
      <w:r>
        <w:t>Broadcast - Thông tin đang được truyền đến tất cả các thiết bị đầu cuối.</w:t>
      </w:r>
    </w:p>
    <w:p w14:paraId="7F95A1EC" w14:textId="77777777" w:rsidR="009C68E2" w:rsidRDefault="009C68E2" w:rsidP="009C68E2">
      <w:r>
        <w:t>1961: Kleinrock – Lý thuyết hàng đợi chứng minh hiệu quả của chuyển mạch gói</w:t>
      </w:r>
    </w:p>
    <w:p w14:paraId="2A71DAF0" w14:textId="77777777" w:rsidR="009C68E2" w:rsidRDefault="009C68E2" w:rsidP="009C68E2">
      <w:r>
        <w:t>1964: Baran – chuyển mạch gói trong mạng dùng trong quân sự</w:t>
      </w:r>
    </w:p>
    <w:p w14:paraId="6CE8FAEF" w14:textId="77777777" w:rsidR="009C68E2" w:rsidRDefault="009C68E2" w:rsidP="009C68E2">
      <w:r>
        <w:t>1969: Bộ Quốc phòng Mỹ đã xây dựng dự án ARPANET tiền thân của Internet</w:t>
      </w:r>
    </w:p>
    <w:p w14:paraId="40EF832F" w14:textId="77777777" w:rsidR="009C68E2" w:rsidRDefault="009C68E2" w:rsidP="009C68E2">
      <w:r>
        <w:t>1970: Mạng vệ tinh ALOHAnet satellite tại Hawaii</w:t>
      </w:r>
    </w:p>
    <w:p w14:paraId="3F886C2E" w14:textId="77777777" w:rsidR="009C68E2" w:rsidRDefault="009C68E2" w:rsidP="009C68E2">
      <w:r>
        <w:t>1972:</w:t>
      </w:r>
    </w:p>
    <w:p w14:paraId="6FAAECD6" w14:textId="77777777" w:rsidR="009C68E2" w:rsidRDefault="009C68E2" w:rsidP="009C68E2">
      <w:r>
        <w:t>ARPAnet công bố rộng rãi</w:t>
      </w:r>
    </w:p>
    <w:p w14:paraId="0B4CBC91" w14:textId="77777777" w:rsidR="009C68E2" w:rsidRDefault="009C68E2" w:rsidP="009C68E2">
      <w:r>
        <w:t>NCP (Network Control Protocol) là giao thức host-host đầu tiên</w:t>
      </w:r>
    </w:p>
    <w:p w14:paraId="19EAACAB" w14:textId="77777777" w:rsidR="009C68E2" w:rsidRDefault="009C68E2" w:rsidP="009C68E2">
      <w:r>
        <w:t>Ray Tomlinson đã phát minh ra E-mail</w:t>
      </w:r>
    </w:p>
    <w:p w14:paraId="5AEED31E" w14:textId="77777777" w:rsidR="009C68E2" w:rsidRDefault="009C68E2" w:rsidP="009C68E2">
      <w:r>
        <w:t>ARPAnet có 15 nút</w:t>
      </w:r>
    </w:p>
    <w:p w14:paraId="17260C2E" w14:textId="77777777" w:rsidR="009C68E2" w:rsidRDefault="009C68E2" w:rsidP="009C68E2">
      <w:r>
        <w:t>1973: Luận văn tiến sỹ của Metcalfe đề xuất mạng Ethernet</w:t>
      </w:r>
    </w:p>
    <w:p w14:paraId="29ADF1DE" w14:textId="77777777" w:rsidR="009C68E2" w:rsidRDefault="009C68E2" w:rsidP="009C68E2">
      <w:r>
        <w:t>1974: một số trường đại học của Anh và của Na Uy kết nối vào ARPANET. Vinton</w:t>
      </w:r>
    </w:p>
    <w:p w14:paraId="11248B1F" w14:textId="77777777" w:rsidR="009C68E2" w:rsidRDefault="009C68E2" w:rsidP="009C68E2">
      <w:r>
        <w:t>Cerf và Bob Kahn tạo ra giao thức TCP/IP</w:t>
      </w:r>
    </w:p>
    <w:p w14:paraId="41F9E3F3" w14:textId="77777777" w:rsidR="009C68E2" w:rsidRDefault="009C68E2" w:rsidP="009C68E2">
      <w:r>
        <w:t>1974: Xuất hiện thuật ngữ “Internet”</w:t>
      </w:r>
    </w:p>
    <w:p w14:paraId="2AAACA41" w14:textId="77777777" w:rsidR="009C68E2" w:rsidRDefault="009C68E2" w:rsidP="009C68E2">
      <w:r>
        <w:t>1976: phòng thí nghiệm của hãng AT&amp;T phát minh ra dịch vụ truyền tệp FTP</w:t>
      </w:r>
    </w:p>
    <w:p w14:paraId="751DE572" w14:textId="77777777" w:rsidR="009C68E2" w:rsidRDefault="009C68E2" w:rsidP="009C68E2">
      <w:r>
        <w:t>Cuối những năm 1970:</w:t>
      </w:r>
    </w:p>
    <w:p w14:paraId="16F82B58" w14:textId="77777777" w:rsidR="009C68E2" w:rsidRDefault="009C68E2" w:rsidP="009C68E2">
      <w:r>
        <w:t>Các kiến trúc mạng mới: DECnet, SNA, XNA</w:t>
      </w:r>
    </w:p>
    <w:p w14:paraId="49A39C38" w14:textId="77777777" w:rsidR="009C68E2" w:rsidRDefault="009C68E2" w:rsidP="009C68E2">
      <w:r>
        <w:t>Chuyển mạch các gói tin chiều dài cố định (tiền thân của ATM)</w:t>
      </w:r>
    </w:p>
    <w:p w14:paraId="24ACF49A" w14:textId="77777777" w:rsidR="009C68E2" w:rsidRDefault="009C68E2" w:rsidP="009C68E2">
      <w:r>
        <w:t>ARPA thành lập ban kiểm soát cấu hình Internet</w:t>
      </w:r>
    </w:p>
    <w:p w14:paraId="1A306CC6" w14:textId="77777777" w:rsidR="009C68E2" w:rsidRDefault="009C68E2" w:rsidP="009C68E2">
      <w:r>
        <w:t>1979: ARPAnet có 200 nút</w:t>
      </w:r>
    </w:p>
    <w:p w14:paraId="4EC99D94" w14:textId="77777777" w:rsidR="009C68E2" w:rsidRDefault="009C68E2" w:rsidP="009C68E2">
      <w:r>
        <w:t>1982: Các giao thức TCP và IP được dùng đối với mạng ARPANET. Sau đó TCP/IP</w:t>
      </w:r>
    </w:p>
    <w:p w14:paraId="27AF12B4" w14:textId="77777777" w:rsidR="009C68E2" w:rsidRDefault="009C68E2" w:rsidP="009C68E2">
      <w:r>
        <w:t>được chọn là giao thức chuẩn.</w:t>
      </w:r>
    </w:p>
    <w:p w14:paraId="026D585D" w14:textId="77777777" w:rsidR="009C68E2" w:rsidRDefault="009C68E2" w:rsidP="009C68E2">
      <w:r>
        <w:t xml:space="preserve">1983: ARPANET được tách ra (1 phần tích hợp mạng dữ liệu quốc phòng; 1 phần mở rộng </w:t>
      </w:r>
      <w:r>
        <w:t> mạng NSFnet)</w:t>
      </w:r>
    </w:p>
    <w:p w14:paraId="37E39A83" w14:textId="77777777" w:rsidR="009C68E2" w:rsidRDefault="009C68E2" w:rsidP="009C68E2">
      <w:r>
        <w:t>1985: Phát triển mạng không dây</w:t>
      </w:r>
    </w:p>
    <w:p w14:paraId="31AB6C4F" w14:textId="77777777" w:rsidR="009C68E2" w:rsidRDefault="009C68E2" w:rsidP="009C68E2">
      <w:r>
        <w:t>1991: Nỗ lực kết nối Internet không thành.</w:t>
      </w:r>
    </w:p>
    <w:p w14:paraId="1866DF94" w14:textId="77777777" w:rsidR="009C68E2" w:rsidRDefault="009C68E2" w:rsidP="009C68E2">
      <w:r>
        <w:t> (Vì một lý do nào đó)</w:t>
      </w:r>
    </w:p>
    <w:p w14:paraId="3D9BF22E" w14:textId="77777777" w:rsidR="009C68E2" w:rsidRDefault="009C68E2" w:rsidP="009C68E2">
      <w:r>
        <w:t>1996: Giải quyết các cản trở, chuẩn bị hạ lớp Internet</w:t>
      </w:r>
    </w:p>
    <w:p w14:paraId="22A69825" w14:textId="77777777" w:rsidR="009C68E2" w:rsidRDefault="009C68E2" w:rsidP="009C68E2">
      <w:r>
        <w:t>ISP: VNPT</w:t>
      </w:r>
    </w:p>
    <w:p w14:paraId="6C277737" w14:textId="77777777" w:rsidR="009C68E2" w:rsidRDefault="009C68E2" w:rsidP="009C68E2">
      <w:r>
        <w:lastRenderedPageBreak/>
        <w:t>64kbps, 1 đường kết nối quốc tế, một số NSD</w:t>
      </w:r>
    </w:p>
    <w:p w14:paraId="41156687" w14:textId="77777777" w:rsidR="009C68E2" w:rsidRDefault="009C68E2" w:rsidP="009C68E2">
      <w:r>
        <w:t>19/11/1997: Việt Nam chính thức kết nối Internet</w:t>
      </w:r>
    </w:p>
    <w:p w14:paraId="6D0B11F2" w14:textId="77777777" w:rsidR="009C68E2" w:rsidRDefault="009C68E2" w:rsidP="009C68E2">
      <w:r>
        <w:t>1 IXP: VNPT</w:t>
      </w:r>
    </w:p>
    <w:p w14:paraId="5CBC6700" w14:textId="77777777" w:rsidR="009C68E2" w:rsidRDefault="009C68E2" w:rsidP="009C68E2">
      <w:r>
        <w:t>4 ISP: VNPT, Netnam (IOT), FPT, SPT</w:t>
      </w:r>
    </w:p>
    <w:p w14:paraId="42C84F08" w14:textId="77777777" w:rsidR="009C68E2" w:rsidRDefault="009C68E2" w:rsidP="009C68E2">
      <w:r>
        <w:t>2007: “Mười năm Internet Việt Nam”</w:t>
      </w:r>
    </w:p>
    <w:p w14:paraId="198CAC31" w14:textId="77777777" w:rsidR="009C68E2" w:rsidRDefault="009C68E2" w:rsidP="009C68E2">
      <w:r>
        <w:t>20 ISPs, 4 IXPs</w:t>
      </w:r>
    </w:p>
    <w:p w14:paraId="44B695D0" w14:textId="77777777" w:rsidR="009C68E2" w:rsidRDefault="009C68E2" w:rsidP="009C68E2">
      <w:r>
        <w:t>19 triệu NSD, 22.04% dân số</w:t>
      </w:r>
    </w:p>
    <w:p w14:paraId="2B9E2761" w14:textId="77777777" w:rsidR="009C68E2" w:rsidRDefault="009C68E2" w:rsidP="009C68E2">
      <w:r>
        <w:t>Nhà  cung  cấp  đường  truyền  kết  nối  Internet  (IAP  -  Internet Exchange Provider)</w:t>
      </w:r>
    </w:p>
    <w:p w14:paraId="6D596D68" w14:textId="77777777" w:rsidR="009C68E2" w:rsidRDefault="009C68E2" w:rsidP="009C68E2">
      <w:r>
        <w:t>Còn gọi là IXP - Internet Exchange Point.</w:t>
      </w:r>
    </w:p>
    <w:p w14:paraId="1AC71F53" w14:textId="77777777" w:rsidR="009C68E2" w:rsidRDefault="009C68E2" w:rsidP="009C68E2">
      <w:r>
        <w:t>Một số IAP tại Việt Nam:</w:t>
      </w:r>
    </w:p>
    <w:p w14:paraId="6409863F" w14:textId="77777777" w:rsidR="009C68E2" w:rsidRDefault="009C68E2" w:rsidP="009C68E2">
      <w:r>
        <w:t>Tổng Công ty Bưu chính Viễn thông Việt Nam (VNPT)</w:t>
      </w:r>
    </w:p>
    <w:p w14:paraId="5C700995" w14:textId="77777777" w:rsidR="009C68E2" w:rsidRDefault="009C68E2" w:rsidP="009C68E2">
      <w:r>
        <w:t>Công ty đầu tư phát triển công nghệ (FPT)</w:t>
      </w:r>
    </w:p>
    <w:p w14:paraId="512C8C25" w14:textId="77777777" w:rsidR="009C68E2" w:rsidRDefault="009C68E2" w:rsidP="009C68E2">
      <w:r>
        <w:t>Công ty điện tử viễn thông quân đội (Viettel)</w:t>
      </w:r>
    </w:p>
    <w:p w14:paraId="35093A50" w14:textId="77777777" w:rsidR="009C68E2" w:rsidRDefault="009C68E2" w:rsidP="009C68E2">
      <w:r>
        <w:t>Công ty viễn thông điện lực (ETC)</w:t>
      </w:r>
    </w:p>
    <w:p w14:paraId="3E0EE4DB" w14:textId="77777777" w:rsidR="009C68E2" w:rsidRDefault="009C68E2" w:rsidP="009C68E2">
      <w:r>
        <w:t>Công ty cổ phần viễn thông Hà Nội (HANOITELECOM)</w:t>
      </w:r>
    </w:p>
    <w:p w14:paraId="5C6E7E92" w14:textId="77777777" w:rsidR="009C68E2" w:rsidRDefault="009C68E2" w:rsidP="009C68E2">
      <w:r>
        <w:t>Công ty truyền thông đa phương tiện (VTC)</w:t>
      </w:r>
    </w:p>
    <w:p w14:paraId="15FA9F27" w14:textId="77777777" w:rsidR="009C68E2" w:rsidRDefault="009C68E2" w:rsidP="009C68E2">
      <w:r>
        <w:t>...</w:t>
      </w:r>
    </w:p>
    <w:p w14:paraId="4AB8552A" w14:textId="77777777" w:rsidR="009C68E2" w:rsidRDefault="009C68E2" w:rsidP="009C68E2">
      <w:r>
        <w:t>Nhà cung cấp dịch vụ Internet (ISP- Internet Service Provider)</w:t>
      </w:r>
    </w:p>
    <w:p w14:paraId="1CA7F65D" w14:textId="77777777" w:rsidR="009C68E2" w:rsidRDefault="009C68E2" w:rsidP="009C68E2">
      <w:r>
        <w:t>Là nhà cung cấp các giải pháp kết nối mạng Internet cho các đơn vị, tổ chức hay các cá nhân người dùng.</w:t>
      </w:r>
    </w:p>
    <w:p w14:paraId="72A319E9" w14:textId="77777777" w:rsidR="009C68E2" w:rsidRDefault="009C68E2" w:rsidP="009C68E2">
      <w:r>
        <w:t>ISP được cấp cổng truy cập vào Internet bởi IAP.</w:t>
      </w:r>
    </w:p>
    <w:p w14:paraId="7625EE76" w14:textId="77777777" w:rsidR="009C68E2" w:rsidRDefault="009C68E2" w:rsidP="009C68E2">
      <w:r>
        <w:t>Một số ISP lớn tại Việt Nam: VNPT, FPT, Viettel...</w:t>
      </w:r>
    </w:p>
    <w:p w14:paraId="283A1796" w14:textId="77777777" w:rsidR="009C68E2" w:rsidRDefault="009C68E2" w:rsidP="009C68E2">
      <w:r>
        <w:t>ISP dùng riêng</w:t>
      </w:r>
    </w:p>
    <w:p w14:paraId="57A78C90" w14:textId="77777777" w:rsidR="009C68E2" w:rsidRDefault="009C68E2" w:rsidP="009C68E2">
      <w:r>
        <w:t>Được quyền cung cấp đầy đủ dịch vụ Internet nhưng không được cung</w:t>
      </w:r>
    </w:p>
    <w:p w14:paraId="51C85D8F" w14:textId="77777777" w:rsidR="009C68E2" w:rsidRDefault="009C68E2" w:rsidP="009C68E2">
      <w:r>
        <w:t>cấp với mục đích kinh doanh.</w:t>
      </w:r>
    </w:p>
    <w:p w14:paraId="0EBA0A59" w14:textId="77777777" w:rsidR="009C68E2" w:rsidRDefault="009C68E2" w:rsidP="009C68E2">
      <w:r>
        <w:t>Là loại hình dịch vụ Internet của các cơ quan hành chính, các trường đại học hay viện nghiên cứu.</w:t>
      </w:r>
    </w:p>
    <w:p w14:paraId="122BB22E" w14:textId="77777777" w:rsidR="009C68E2" w:rsidRDefault="009C68E2" w:rsidP="009C68E2">
      <w:r>
        <w:t>ICP - Internet Content Provider</w:t>
      </w:r>
    </w:p>
    <w:p w14:paraId="315F4AE1" w14:textId="77777777" w:rsidR="009C68E2" w:rsidRDefault="009C68E2" w:rsidP="009C68E2">
      <w:r>
        <w:t>Cung cấp các thông tin về: kinh tế, giáo dục, thể thao, chính trị, quân sự (thường xuyên cập nhật thông tin mới theo định kỳ) đưa lên mạng.</w:t>
      </w:r>
    </w:p>
    <w:p w14:paraId="2FC86E1C" w14:textId="77777777" w:rsidR="009C68E2" w:rsidRDefault="009C68E2" w:rsidP="009C68E2">
      <w:r>
        <w:t>OSP (Online Service Provider)</w:t>
      </w:r>
    </w:p>
    <w:p w14:paraId="3734EFE1" w14:textId="77777777" w:rsidR="009C68E2" w:rsidRDefault="009C68E2" w:rsidP="009C68E2">
      <w:r>
        <w:t>OSP cung cấp các dịch vụ trên cơ sở ứng dụng Internet như: mua bán qua mạng, giao dịch ngân hàng, tư vấn, đào tạo…</w:t>
      </w:r>
    </w:p>
    <w:p w14:paraId="04E35E10" w14:textId="77777777" w:rsidR="009C68E2" w:rsidRDefault="009C68E2" w:rsidP="009C68E2">
      <w:r>
        <w:t>User:</w:t>
      </w:r>
    </w:p>
    <w:p w14:paraId="219C3EB1" w14:textId="77777777" w:rsidR="009C68E2" w:rsidRDefault="009C68E2" w:rsidP="009C68E2">
      <w:r>
        <w:t>Là tổ chức, cá nhân sử dụng dịch vụ Internet thông qua nhà cung cấp dịch vụ</w:t>
      </w:r>
    </w:p>
    <w:p w14:paraId="021DCC98" w14:textId="77777777" w:rsidR="009C68E2" w:rsidRDefault="009C68E2" w:rsidP="009C68E2">
      <w:r>
        <w:t>Internet (ISP).</w:t>
      </w:r>
    </w:p>
    <w:p w14:paraId="4C3E90DA" w14:textId="77777777" w:rsidR="009C68E2" w:rsidRDefault="009C68E2" w:rsidP="009C68E2">
      <w:r>
        <w:t>Người sử dụng cần thoả thuận với một ISP hay một ISP dùng riêng nào đó về</w:t>
      </w:r>
    </w:p>
    <w:p w14:paraId="1747C66E" w14:textId="77777777" w:rsidR="009C68E2" w:rsidRDefault="009C68E2" w:rsidP="009C68E2">
      <w:r>
        <w:t>các dịch vụ Internet được sử dụng và cách thức thanh toán.</w:t>
      </w:r>
    </w:p>
    <w:p w14:paraId="37941C2A" w14:textId="77777777" w:rsidR="009C68E2" w:rsidRDefault="009C68E2" w:rsidP="009C68E2">
      <w:r>
        <w:t>Internet Access Technologies:</w:t>
      </w:r>
    </w:p>
    <w:p w14:paraId="4809458F" w14:textId="77777777" w:rsidR="009C68E2" w:rsidRDefault="009C68E2" w:rsidP="009C68E2">
      <w:r>
        <w:t>Các dịch vụ phổ biến dành cho người dùng gia đình và văn phòng nhỏ:</w:t>
      </w:r>
    </w:p>
    <w:p w14:paraId="26BE51AC" w14:textId="77777777" w:rsidR="009C68E2" w:rsidRDefault="009C68E2" w:rsidP="009C68E2">
      <w:r>
        <w:t>Broadband digital subscriber line (DSL)</w:t>
      </w:r>
    </w:p>
    <w:p w14:paraId="6E4FFB57" w14:textId="77777777" w:rsidR="009C68E2" w:rsidRDefault="009C68E2" w:rsidP="009C68E2">
      <w:r>
        <w:t>Wireless WANs</w:t>
      </w:r>
    </w:p>
    <w:p w14:paraId="0D6A19DE" w14:textId="77777777" w:rsidR="009C68E2" w:rsidRDefault="009C68E2" w:rsidP="009C68E2">
      <w:r>
        <w:t>Mobile services</w:t>
      </w:r>
    </w:p>
    <w:p w14:paraId="3A6F0449" w14:textId="77777777" w:rsidR="009C68E2" w:rsidRDefault="009C68E2" w:rsidP="009C68E2">
      <w:r>
        <w:t>Các tổ chức cần kết nối nhanh hơn để hỗ trợ IP phones, hội nghị truyền hình (video conferencing) và lưu trữ trung tâm dữ liệu (data center storage).</w:t>
      </w:r>
    </w:p>
    <w:p w14:paraId="5004258E" w14:textId="77777777" w:rsidR="009C68E2" w:rsidRDefault="009C68E2" w:rsidP="009C68E2">
      <w:r>
        <w:t>Các kết nối cấp doanh nghiệp thường được cung cấp bởi các nhà cung</w:t>
      </w:r>
    </w:p>
    <w:p w14:paraId="4A21ABE6" w14:textId="77777777" w:rsidR="009C68E2" w:rsidRDefault="009C68E2" w:rsidP="009C68E2">
      <w:r>
        <w:t>cấp dịch vụ (ISP):</w:t>
      </w:r>
    </w:p>
    <w:p w14:paraId="08CC854D" w14:textId="77777777" w:rsidR="009C68E2" w:rsidRDefault="009C68E2" w:rsidP="009C68E2">
      <w:r>
        <w:t>DSL doanh nghiệp</w:t>
      </w:r>
    </w:p>
    <w:p w14:paraId="2922A048" w14:textId="77777777" w:rsidR="009C68E2" w:rsidRDefault="009C68E2" w:rsidP="009C68E2">
      <w:r>
        <w:t>Đường dây thuê riêng (leased lines)</w:t>
      </w:r>
    </w:p>
    <w:p w14:paraId="306BC4AC" w14:textId="77777777" w:rsidR="009C68E2" w:rsidRDefault="009C68E2" w:rsidP="009C68E2">
      <w:r>
        <w:t>Metro Ethernet.</w:t>
      </w:r>
    </w:p>
    <w:p w14:paraId="3164BE25" w14:textId="77777777" w:rsidR="009C68E2" w:rsidRDefault="009C68E2" w:rsidP="009C68E2">
      <w:r>
        <w:t>Home and Small Office Internet Connections</w:t>
      </w:r>
    </w:p>
    <w:p w14:paraId="00DF6C1C" w14:textId="77777777" w:rsidR="009C68E2" w:rsidRDefault="009C68E2" w:rsidP="009C68E2">
      <w:r>
        <w:t>Businesses Internet Connections</w:t>
      </w:r>
    </w:p>
    <w:p w14:paraId="16431969" w14:textId="77777777" w:rsidR="009C68E2" w:rsidRDefault="009C68E2" w:rsidP="009C68E2">
      <w:r>
        <w:t>Các kết nối kinh doanh của công ty có thể yêu c</w:t>
      </w:r>
    </w:p>
    <w:p w14:paraId="27327D35" w14:textId="77777777" w:rsidR="009C68E2" w:rsidRDefault="009C68E2" w:rsidP="009C68E2">
      <w:r>
        <w:t>Băng thông cao hơn (higher bandwidth)</w:t>
      </w:r>
    </w:p>
    <w:p w14:paraId="56FA11BD" w14:textId="77777777" w:rsidR="009C68E2" w:rsidRDefault="009C68E2" w:rsidP="009C68E2">
      <w:r>
        <w:t>Kết nối chuyên dụng (dedicated connections)</w:t>
      </w:r>
    </w:p>
    <w:p w14:paraId="528759B0" w14:textId="77777777" w:rsidR="009C68E2" w:rsidRDefault="009C68E2" w:rsidP="009C68E2">
      <w:r>
        <w:t>Dịch vụ được quản lý</w:t>
      </w:r>
    </w:p>
    <w:p w14:paraId="2D8884E3" w14:textId="77777777" w:rsidR="009C68E2" w:rsidRDefault="009C68E2" w:rsidP="009C68E2">
      <w:r>
        <w:t>Mạng hội tụ (Converging</w:t>
      </w:r>
    </w:p>
    <w:p w14:paraId="695ECB09" w14:textId="77777777" w:rsidR="009C68E2" w:rsidRDefault="009C68E2" w:rsidP="009C68E2">
      <w:r>
        <w:lastRenderedPageBreak/>
        <w:t>Network)</w:t>
      </w:r>
    </w:p>
    <w:p w14:paraId="749FF88D" w14:textId="77777777" w:rsidR="009C68E2" w:rsidRDefault="009C68E2" w:rsidP="009C68E2">
      <w:r>
        <w:t>Trước khi có các mạng hội tụ, một tổ</w:t>
      </w:r>
    </w:p>
    <w:p w14:paraId="380F22B9" w14:textId="77777777" w:rsidR="009C68E2" w:rsidRDefault="009C68E2" w:rsidP="009C68E2">
      <w:r>
        <w:t>chức sẽ được đi cáp riêng cho điện thoại,</w:t>
      </w:r>
    </w:p>
    <w:p w14:paraId="37B3E375" w14:textId="77777777" w:rsidR="009C68E2" w:rsidRDefault="009C68E2" w:rsidP="009C68E2">
      <w:r>
        <w:t>video và dữ liệu.</w:t>
      </w:r>
    </w:p>
    <w:p w14:paraId="0B29C797" w14:textId="77777777" w:rsidR="009C68E2" w:rsidRDefault="009C68E2" w:rsidP="009C68E2">
      <w:r>
        <w:t>Mỗi mạng này sẽ sử dụng các công nghệ khác nhau để truyền tín hiệu.</w:t>
      </w:r>
    </w:p>
    <w:p w14:paraId="5CDA954A" w14:textId="77777777" w:rsidR="009C68E2" w:rsidRDefault="009C68E2" w:rsidP="009C68E2">
      <w:r>
        <w:t>Mỗi công nghệ này sẽ sử dụng một bộ</w:t>
      </w:r>
    </w:p>
    <w:p w14:paraId="489E22E1" w14:textId="77777777" w:rsidR="009C68E2" w:rsidRDefault="009C68E2" w:rsidP="009C68E2">
      <w:r>
        <w:t>quy tắc và tiêu chuẩn khác nhau.</w:t>
      </w:r>
    </w:p>
    <w:p w14:paraId="75ACFA43" w14:textId="77777777" w:rsidR="009C68E2" w:rsidRDefault="009C68E2" w:rsidP="009C68E2">
      <w:r>
        <w:t>Mạng hội tụ (Converging Network)</w:t>
      </w:r>
    </w:p>
    <w:p w14:paraId="0809C518" w14:textId="77777777" w:rsidR="009C68E2" w:rsidRDefault="009C68E2" w:rsidP="009C68E2">
      <w:r>
        <w:t>Mạng dữ liệu hội tụ mang nhiều dịch vụ trên một liên kết bao gồm:</w:t>
      </w:r>
    </w:p>
    <w:p w14:paraId="79DADAA5" w14:textId="77777777" w:rsidR="009C68E2" w:rsidRDefault="009C68E2" w:rsidP="009C68E2">
      <w:r>
        <w:t>Data</w:t>
      </w:r>
    </w:p>
    <w:p w14:paraId="5C02DD3B" w14:textId="77777777" w:rsidR="009C68E2" w:rsidRDefault="009C68E2" w:rsidP="009C68E2">
      <w:r>
        <w:t>Voice</w:t>
      </w:r>
    </w:p>
    <w:p w14:paraId="74EE12D9" w14:textId="77777777" w:rsidR="009C68E2" w:rsidRDefault="009C68E2" w:rsidP="009C68E2">
      <w:r>
        <w:t>Video</w:t>
      </w:r>
    </w:p>
    <w:p w14:paraId="6C55F6AE" w14:textId="77777777" w:rsidR="009C68E2" w:rsidRDefault="009C68E2" w:rsidP="009C68E2">
      <w:r>
        <w:t>Các mạng hội tụ có thể cung cấp dữ liệu, thoại và video trên cùng một cơ sở hạ tầng mạng. Cơ sở hạ tầng mạng sử dụng cùng một bộ quy tắc và tiêu chuẩn.</w:t>
      </w:r>
    </w:p>
    <w:p w14:paraId="38E567F9" w14:textId="77777777" w:rsidR="009C68E2" w:rsidRDefault="009C68E2" w:rsidP="009C68E2">
      <w:r>
        <w:t>Mạng của các mạng (Network of networks)</w:t>
      </w:r>
    </w:p>
    <w:p w14:paraId="53D2918C" w14:textId="77777777" w:rsidR="009C68E2" w:rsidRDefault="009C68E2" w:rsidP="009C68E2">
      <w:r>
        <w:t>Kiến trúc Internet: Mạng của các mạng</w:t>
      </w:r>
    </w:p>
    <w:p w14:paraId="50269CBF" w14:textId="77777777" w:rsidR="009C68E2" w:rsidRDefault="009C68E2" w:rsidP="009C68E2">
      <w:r>
        <w:t>Kết nối một mạng với tất cả các mạng khác?</w:t>
      </w:r>
    </w:p>
    <w:p w14:paraId="74583302" w14:textId="77777777" w:rsidR="009C68E2" w:rsidRDefault="009C68E2" w:rsidP="009C68E2">
      <w:r>
        <w:t>Kiến trúc Internet: Mạng của các mạng</w:t>
      </w:r>
    </w:p>
    <w:p w14:paraId="76A9DBF1" w14:textId="77777777" w:rsidR="009C68E2" w:rsidRDefault="009C68E2" w:rsidP="009C68E2">
      <w:r>
        <w:t>Kết nối mỗi mạng vào một trạm chuyển tiếp của một nhà cung cấp toàn cầu</w:t>
      </w:r>
    </w:p>
    <w:p w14:paraId="6D67B54B" w14:textId="77777777" w:rsidR="009C68E2" w:rsidRDefault="009C68E2" w:rsidP="009C68E2">
      <w:r>
        <w:t>(global ISP)</w:t>
      </w:r>
    </w:p>
    <w:p w14:paraId="3EA2EB1E" w14:textId="77777777" w:rsidR="009C68E2" w:rsidRDefault="009C68E2" w:rsidP="009C68E2">
      <w:r>
        <w:t>Kiến trúc Internet: Mạng của các mạng</w:t>
      </w:r>
    </w:p>
    <w:p w14:paraId="0B22B4E5" w14:textId="77777777" w:rsidR="009C68E2" w:rsidRDefault="009C68E2" w:rsidP="009C68E2">
      <w:r>
        <w:t>Thêm nhiều ISP,…</w:t>
      </w:r>
    </w:p>
    <w:p w14:paraId="4D82643F" w14:textId="77777777" w:rsidR="009C68E2" w:rsidRDefault="009C68E2" w:rsidP="009C68E2">
      <w:r>
        <w:t>Kiến trúc Internet: Mạng của các mạng</w:t>
      </w:r>
    </w:p>
    <w:p w14:paraId="1E4CA16D" w14:textId="77777777" w:rsidR="009C68E2" w:rsidRDefault="009C68E2" w:rsidP="009C68E2">
      <w:r>
        <w:t>Thêm các mạng khu vực (regional network)...</w:t>
      </w:r>
    </w:p>
    <w:p w14:paraId="7CD99295" w14:textId="77777777" w:rsidR="009C68E2" w:rsidRDefault="009C68E2" w:rsidP="009C68E2">
      <w:r>
        <w:t>Kiến trúc Internet: Mạng của các mạng</w:t>
      </w:r>
    </w:p>
    <w:p w14:paraId="41D962FA" w14:textId="77777777" w:rsidR="009C68E2" w:rsidRDefault="009C68E2" w:rsidP="009C68E2">
      <w:r>
        <w:t>Mạng lõi và mạng biên</w:t>
      </w:r>
    </w:p>
    <w:p w14:paraId="4BB6EC9B" w14:textId="77777777" w:rsidR="009C68E2" w:rsidRDefault="009C68E2" w:rsidP="009C68E2">
      <w:r>
        <w:t>Mạng biên (network edge):</w:t>
      </w:r>
    </w:p>
    <w:p w14:paraId="439FE3B4" w14:textId="77777777" w:rsidR="009C68E2" w:rsidRDefault="009C68E2" w:rsidP="009C68E2">
      <w:r>
        <w:t>Nút mạng đầu cuối (endsystem, host): PC, điện thoại, máy chủ, máy tính nhúng...</w:t>
      </w:r>
    </w:p>
    <w:p w14:paraId="67EF51B8" w14:textId="77777777" w:rsidR="009C68E2" w:rsidRDefault="009C68E2" w:rsidP="009C68E2">
      <w:r>
        <w:t>Mạng truy nhập (access network): đường</w:t>
      </w:r>
    </w:p>
    <w:p w14:paraId="631EFE2C" w14:textId="77777777" w:rsidR="009C68E2" w:rsidRDefault="009C68E2" w:rsidP="009C68E2">
      <w:r>
        <w:t>truyền, thiết bị kết nối (router, switch, hub, tổng đài...)</w:t>
      </w:r>
    </w:p>
    <w:p w14:paraId="3709C144" w14:textId="77777777" w:rsidR="009C68E2" w:rsidRDefault="009C68E2" w:rsidP="009C68E2">
      <w:r>
        <w:t>Mạng lõi (network core): đường truyền, thiết bị kết nối</w:t>
      </w:r>
    </w:p>
    <w:p w14:paraId="0C481B08" w14:textId="77777777" w:rsidR="009C68E2" w:rsidRDefault="009C68E2" w:rsidP="009C68E2">
      <w:r>
        <w:t>Mạng của các mạng</w:t>
      </w:r>
    </w:p>
    <w:p w14:paraId="4541C6C4" w14:textId="77777777" w:rsidR="009C68E2" w:rsidRDefault="009C68E2" w:rsidP="009C68E2">
      <w:r>
        <w:t>VNNIC (Vietnam Internet Network Information Center): đơn vị quản lý hoạt động cấp phát tài nguyên địa chỉ Internet quốc gia tại VN</w:t>
      </w:r>
    </w:p>
    <w:p w14:paraId="07732446" w14:textId="77777777" w:rsidR="009C68E2" w:rsidRDefault="009C68E2" w:rsidP="009C68E2">
      <w:r>
        <w:t>Small Home</w:t>
      </w:r>
      <w:r>
        <w:tab/>
        <w:t>SOHO</w:t>
      </w:r>
    </w:p>
    <w:p w14:paraId="67434773" w14:textId="77777777" w:rsidR="009C68E2" w:rsidRDefault="009C68E2" w:rsidP="009C68E2">
      <w:r>
        <w:t>Medium/Large</w:t>
      </w:r>
      <w:r>
        <w:tab/>
        <w:t>World Wide</w:t>
      </w:r>
    </w:p>
    <w:p w14:paraId="1B19058F" w14:textId="77777777" w:rsidR="009C68E2" w:rsidRDefault="009C68E2" w:rsidP="009C68E2">
      <w:r>
        <w:t>Networks of Many Sizes</w:t>
      </w:r>
    </w:p>
    <w:p w14:paraId="29F6FF50" w14:textId="77777777" w:rsidR="009C68E2" w:rsidRDefault="009C68E2" w:rsidP="009C68E2">
      <w:r>
        <w:t>Small Home Networks – connect a few computers to each other and the Internet</w:t>
      </w:r>
    </w:p>
    <w:p w14:paraId="03AD7B08" w14:textId="77777777" w:rsidR="009C68E2" w:rsidRDefault="009C68E2" w:rsidP="009C68E2">
      <w:r>
        <w:t>Small Office/Home Office – enables computer within a home or remote office to connect to a corporate network</w:t>
      </w:r>
    </w:p>
    <w:p w14:paraId="315582A7" w14:textId="77777777" w:rsidR="009C68E2" w:rsidRDefault="009C68E2" w:rsidP="009C68E2">
      <w:r>
        <w:t>Medium to Large Networks – many locations with hundreds or thousands of interconnected computers</w:t>
      </w:r>
    </w:p>
    <w:p w14:paraId="3882029B" w14:textId="77777777" w:rsidR="009C68E2" w:rsidRDefault="009C68E2" w:rsidP="009C68E2">
      <w:r>
        <w:t>World Wide Networks – connects hundreds of millions of computers world-wide – such as the internet</w:t>
      </w:r>
    </w:p>
    <w:p w14:paraId="6EAAC827" w14:textId="77777777" w:rsidR="009C68E2" w:rsidRDefault="009C68E2" w:rsidP="009C68E2">
      <w:r>
        <w:t>Mạng cục bộ (LAN- Local Area Network):</w:t>
      </w:r>
    </w:p>
    <w:p w14:paraId="28CD63D3" w14:textId="77777777" w:rsidR="009C68E2" w:rsidRDefault="009C68E2" w:rsidP="009C68E2">
      <w:r>
        <w:t>Trong 1 tòa nhà, 1 khu vực</w:t>
      </w:r>
    </w:p>
    <w:p w14:paraId="6A7B5F74" w14:textId="77777777" w:rsidR="009C68E2" w:rsidRDefault="009C68E2" w:rsidP="009C68E2">
      <w:r>
        <w:t>~ 10m đến ~ vài km</w:t>
      </w:r>
    </w:p>
    <w:p w14:paraId="1A09E220" w14:textId="77777777" w:rsidR="009C68E2" w:rsidRDefault="009C68E2" w:rsidP="009C68E2">
      <w:r>
        <w:t>Mạng đô thị (MAN- Metropolitan Area Network)</w:t>
      </w:r>
    </w:p>
    <w:p w14:paraId="08349835" w14:textId="77777777" w:rsidR="009C68E2" w:rsidRDefault="009C68E2" w:rsidP="009C68E2">
      <w:r>
        <w:t>Trong 1 thành phố</w:t>
      </w:r>
    </w:p>
    <w:p w14:paraId="64BFCDAB" w14:textId="77777777" w:rsidR="009C68E2" w:rsidRDefault="009C68E2" w:rsidP="009C68E2">
      <w:r>
        <w:t>~ 10km đến ~ &lt;100km</w:t>
      </w:r>
    </w:p>
    <w:p w14:paraId="2D41FD9A" w14:textId="77777777" w:rsidR="009C68E2" w:rsidRDefault="009C68E2" w:rsidP="009C68E2">
      <w:r>
        <w:t>Mạng diện rộng (WAN- Wide Area Network)</w:t>
      </w:r>
    </w:p>
    <w:p w14:paraId="57AAC6AC" w14:textId="77777777" w:rsidR="009C68E2" w:rsidRDefault="009C68E2" w:rsidP="009C68E2">
      <w:r>
        <w:t>Trong 1 quốc gia, 1 châu lục</w:t>
      </w:r>
    </w:p>
    <w:p w14:paraId="4D94AA7F" w14:textId="77777777" w:rsidR="009C68E2" w:rsidRDefault="009C68E2" w:rsidP="009C68E2">
      <w:r>
        <w:t>~ 100km đến ~ 1000km</w:t>
      </w:r>
    </w:p>
    <w:p w14:paraId="5B5DA732" w14:textId="77777777" w:rsidR="009C68E2" w:rsidRDefault="009C68E2" w:rsidP="009C68E2">
      <w:r>
        <w:t>Mạng toàn cầu (GAN- Global Area Network)</w:t>
      </w:r>
    </w:p>
    <w:p w14:paraId="32E419EF" w14:textId="77777777" w:rsidR="009C68E2" w:rsidRDefault="009C68E2" w:rsidP="009C68E2">
      <w:r>
        <w:t>Trên toàn thế giới</w:t>
      </w:r>
    </w:p>
    <w:p w14:paraId="73C3A775" w14:textId="77777777" w:rsidR="009C68E2" w:rsidRDefault="009C68E2" w:rsidP="009C68E2">
      <w:r>
        <w:t>cơ sở hạ tầng mạng rất khác nhau về:</w:t>
      </w:r>
    </w:p>
    <w:p w14:paraId="33FC3834" w14:textId="77777777" w:rsidR="009C68E2" w:rsidRDefault="009C68E2" w:rsidP="009C68E2">
      <w:r>
        <w:t>Kích thước của khu vực bao phủ</w:t>
      </w:r>
    </w:p>
    <w:p w14:paraId="6E04F0BD" w14:textId="77777777" w:rsidR="009C68E2" w:rsidRDefault="009C68E2" w:rsidP="009C68E2">
      <w:r>
        <w:lastRenderedPageBreak/>
        <w:t>Số lượng người dùng được kết nối</w:t>
      </w:r>
    </w:p>
    <w:p w14:paraId="4E94784C" w14:textId="77777777" w:rsidR="009C68E2" w:rsidRDefault="009C68E2" w:rsidP="009C68E2">
      <w:r>
        <w:t>Số lượng và loại dịch vụ có sẵn</w:t>
      </w:r>
    </w:p>
    <w:p w14:paraId="30D7DC31" w14:textId="77777777" w:rsidR="009C68E2" w:rsidRDefault="009C68E2" w:rsidP="009C68E2">
      <w:r>
        <w:t>Khu vực trách nhiệm</w:t>
      </w:r>
    </w:p>
    <w:p w14:paraId="642722CF" w14:textId="77777777" w:rsidR="009C68E2" w:rsidRDefault="009C68E2" w:rsidP="009C68E2">
      <w:r>
        <w:t>Hai loại mạng phổ biến nhất:</w:t>
      </w:r>
    </w:p>
    <w:p w14:paraId="4C6F4553" w14:textId="77777777" w:rsidR="009C68E2" w:rsidRDefault="009C68E2" w:rsidP="009C68E2">
      <w:r>
        <w:t>Mạng cục bộ (LAN)</w:t>
      </w:r>
    </w:p>
    <w:p w14:paraId="63C37118" w14:textId="77777777" w:rsidR="009C68E2" w:rsidRDefault="009C68E2" w:rsidP="009C68E2">
      <w:r>
        <w:t>Mạng diện rộng (WAN).</w:t>
      </w:r>
    </w:p>
    <w:p w14:paraId="5BD68DCB" w14:textId="77777777" w:rsidR="009C68E2" w:rsidRDefault="009C68E2" w:rsidP="009C68E2">
      <w:r>
        <w:t>Mạng LAN:</w:t>
      </w:r>
    </w:p>
    <w:p w14:paraId="510A8A0C" w14:textId="77777777" w:rsidR="009C68E2" w:rsidRDefault="009C68E2" w:rsidP="009C68E2">
      <w:r>
        <w:t>cơ sở hạ tầng mạng (network infrastructure) trải rộng</w:t>
      </w:r>
    </w:p>
    <w:p w14:paraId="1C5EDE61" w14:textId="77777777" w:rsidR="009C68E2" w:rsidRDefault="009C68E2" w:rsidP="009C68E2">
      <w:r>
        <w:t>trên một khu vực địa lý nhỏ.</w:t>
      </w:r>
    </w:p>
    <w:p w14:paraId="7E85F7EA" w14:textId="77777777" w:rsidR="009C68E2" w:rsidRDefault="009C68E2" w:rsidP="009C68E2">
      <w:r>
        <w:t>Các đặc điểm:</w:t>
      </w:r>
    </w:p>
    <w:p w14:paraId="7484D38D" w14:textId="77777777" w:rsidR="009C68E2" w:rsidRDefault="009C68E2" w:rsidP="009C68E2">
      <w:r>
        <w:t>Kết nối các thiết bị đầu cuối trong một khu vực hạn chế như nhà riêng, trường học, tòa nhà văn phòng hoặc khuôn viên trường.</w:t>
      </w:r>
    </w:p>
    <w:p w14:paraId="26B4B8B1" w14:textId="77777777" w:rsidR="009C68E2" w:rsidRDefault="009C68E2" w:rsidP="009C68E2">
      <w:r>
        <w:t>Thường được quản lý bởi một tổ chức hoặc cá nhân.</w:t>
      </w:r>
    </w:p>
    <w:p w14:paraId="7E1E2A80" w14:textId="77777777" w:rsidR="009C68E2" w:rsidRDefault="009C68E2" w:rsidP="009C68E2">
      <w:r>
        <w:t>Cung cấp băng thông tốc độ cao (high-speed bandwidth) cho các thiết bị đầu cuối bên trong và thiết bị trung gian</w:t>
      </w:r>
    </w:p>
    <w:p w14:paraId="66516649" w14:textId="77777777" w:rsidR="009C68E2" w:rsidRDefault="009C68E2" w:rsidP="009C68E2">
      <w:r>
        <w:t>Mạng WAN:</w:t>
      </w:r>
    </w:p>
    <w:p w14:paraId="5BCDED0A" w14:textId="77777777" w:rsidR="009C68E2" w:rsidRDefault="009C68E2" w:rsidP="009C68E2">
      <w:r>
        <w:t>cơ sở hạ tầng mạng trải rộng trên một khu vực địa lý rộng.</w:t>
      </w:r>
    </w:p>
    <w:p w14:paraId="060B6F67" w14:textId="77777777" w:rsidR="009C68E2" w:rsidRDefault="009C68E2" w:rsidP="009C68E2">
      <w:r>
        <w:t>Thường được quản lý bởi nhà cung cấp dịch vụ (SP-service providers ) hoặc Nhà</w:t>
      </w:r>
    </w:p>
    <w:p w14:paraId="7FBD82ED" w14:textId="77777777" w:rsidR="009C68E2" w:rsidRDefault="009C68E2" w:rsidP="009C68E2">
      <w:r>
        <w:t>cung cấp dịch vụ Internet (ISP-Internet Service Providers ).</w:t>
      </w:r>
    </w:p>
    <w:p w14:paraId="2454CD5D" w14:textId="77777777" w:rsidR="009C68E2" w:rsidRDefault="009C68E2" w:rsidP="009C68E2">
      <w:r>
        <w:t>Các đặc điểm:</w:t>
      </w:r>
    </w:p>
    <w:p w14:paraId="645727A6" w14:textId="77777777" w:rsidR="009C68E2" w:rsidRDefault="009C68E2" w:rsidP="009C68E2">
      <w:r>
        <w:t>Kết nối các mạng LAN trên các khu vực địa lý rộng như giữa các thành phố, tiểu bang, tỉnh, quốc gia hoặc lục địa.</w:t>
      </w:r>
    </w:p>
    <w:p w14:paraId="7E98F45A" w14:textId="77777777" w:rsidR="009C68E2" w:rsidRDefault="009C68E2" w:rsidP="009C68E2">
      <w:r>
        <w:t>Thường được quản lý bởi nhiều nhà cung cấp dịch vụ.</w:t>
      </w:r>
    </w:p>
    <w:p w14:paraId="4CE313DC" w14:textId="77777777" w:rsidR="009C68E2" w:rsidRDefault="009C68E2" w:rsidP="009C68E2">
      <w:r>
        <w:t>Thường cung cấp các liên kết tốc độ chậm hơn giữa các</w:t>
      </w:r>
    </w:p>
    <w:p w14:paraId="3E7DBFCE" w14:textId="77777777" w:rsidR="009C68E2" w:rsidRDefault="009C68E2" w:rsidP="009C68E2">
      <w:r>
        <w:t>mạng LAN.</w:t>
      </w:r>
    </w:p>
    <w:p w14:paraId="7934165A" w14:textId="77777777" w:rsidR="009C68E2" w:rsidRDefault="009C68E2" w:rsidP="009C68E2">
      <w:r>
        <w:t>Internet</w:t>
      </w:r>
    </w:p>
    <w:p w14:paraId="5E4A76B3" w14:textId="77777777" w:rsidR="009C68E2" w:rsidRDefault="009C68E2" w:rsidP="009C68E2">
      <w:r>
        <w:t>Internet là một tập hợp các mạng LAN và WAN được kết nối với nhau trên toàn thế giới.</w:t>
      </w:r>
    </w:p>
    <w:p w14:paraId="69B8A28B" w14:textId="77777777" w:rsidR="009C68E2" w:rsidRDefault="009C68E2" w:rsidP="009C68E2">
      <w:r>
        <w:t>Các mạng LAN được kết nối với nhau bằng mạng</w:t>
      </w:r>
    </w:p>
    <w:p w14:paraId="6B408F73" w14:textId="77777777" w:rsidR="009C68E2" w:rsidRDefault="009C68E2" w:rsidP="009C68E2">
      <w:r>
        <w:t>WAN.</w:t>
      </w:r>
    </w:p>
    <w:p w14:paraId="26CC30A1" w14:textId="77777777" w:rsidR="009C68E2" w:rsidRDefault="009C68E2" w:rsidP="009C68E2">
      <w:r>
        <w:t>Mạng WAN có thể sử dụng dây đồng, cáp quang và đường truyền không dây.</w:t>
      </w:r>
    </w:p>
    <w:p w14:paraId="02726217" w14:textId="77777777" w:rsidR="009C68E2" w:rsidRDefault="009C68E2" w:rsidP="009C68E2">
      <w:r>
        <w:t>Internet không thuộc sở hữu của bất kỳ cá nhân</w:t>
      </w:r>
    </w:p>
    <w:p w14:paraId="7929B869" w14:textId="77777777" w:rsidR="009C68E2" w:rsidRDefault="009C68E2" w:rsidP="009C68E2">
      <w:r>
        <w:t>hay nhóm nào.</w:t>
      </w:r>
    </w:p>
    <w:p w14:paraId="50948CDB" w14:textId="77777777" w:rsidR="009C68E2" w:rsidRDefault="009C68E2" w:rsidP="009C68E2">
      <w:r>
        <w:t>Các nhóm sau được phát triển để giúp duy trì cấu</w:t>
      </w:r>
    </w:p>
    <w:p w14:paraId="6DEC8FF0" w14:textId="77777777" w:rsidR="009C68E2" w:rsidRDefault="009C68E2" w:rsidP="009C68E2">
      <w:r>
        <w:t>trúc trên Internet:</w:t>
      </w:r>
    </w:p>
    <w:p w14:paraId="275AD6FC" w14:textId="77777777" w:rsidR="009C68E2" w:rsidRDefault="009C68E2" w:rsidP="009C68E2">
      <w:r>
        <w:t>IETF</w:t>
      </w:r>
    </w:p>
    <w:p w14:paraId="62F6517E" w14:textId="77777777" w:rsidR="009C68E2" w:rsidRDefault="009C68E2" w:rsidP="009C68E2">
      <w:r>
        <w:t>ICANN</w:t>
      </w:r>
    </w:p>
    <w:p w14:paraId="1EA147B6" w14:textId="77777777" w:rsidR="009C68E2" w:rsidRDefault="009C68E2" w:rsidP="009C68E2">
      <w:r>
        <w:t>IAB</w:t>
      </w:r>
    </w:p>
    <w:p w14:paraId="2C48CB0A" w14:textId="77777777" w:rsidR="009C68E2" w:rsidRDefault="009C68E2" w:rsidP="009C68E2">
      <w:r>
        <w:t>Intranet và Extranet</w:t>
      </w:r>
    </w:p>
    <w:p w14:paraId="7FA201C4" w14:textId="77777777" w:rsidR="009C68E2" w:rsidRDefault="009C68E2" w:rsidP="009C68E2">
      <w:r>
        <w:t>Mạng Intranet là một tập hợp riêng gồm các mạng LAN và WAN nội bộ của một tổ chức</w:t>
      </w:r>
    </w:p>
    <w:p w14:paraId="052AB2D2" w14:textId="77777777" w:rsidR="009C68E2" w:rsidRDefault="009C68E2" w:rsidP="009C68E2">
      <w:r>
        <w:t>Chỉ các thành viên của tổ chức hoặc những người</w:t>
      </w:r>
    </w:p>
    <w:p w14:paraId="521AC415" w14:textId="77777777" w:rsidR="009C68E2" w:rsidRDefault="009C68E2" w:rsidP="009C68E2">
      <w:r>
        <w:t>khác được ủy quyền mới có thể truy cập được</w:t>
      </w:r>
    </w:p>
    <w:p w14:paraId="67E13065" w14:textId="77777777" w:rsidR="009C68E2" w:rsidRDefault="009C68E2" w:rsidP="009C68E2">
      <w:r>
        <w:t>Một tổ chức có thể sử dụng Extranet để cung cấp quyền truy cập an toàn vào mạng của họ cho những cá nhân làm việc cho một tổ chức</w:t>
      </w:r>
    </w:p>
    <w:p w14:paraId="450A7991" w14:textId="77777777" w:rsidR="009C68E2" w:rsidRDefault="009C68E2" w:rsidP="009C68E2">
      <w:r>
        <w:t>khác cần quyền truy cập vào dữ liệu của họ trên mạng của họ.</w:t>
      </w:r>
    </w:p>
    <w:p w14:paraId="3DE69893" w14:textId="77777777" w:rsidR="009C68E2" w:rsidRDefault="009C68E2" w:rsidP="009C68E2">
      <w:r>
        <w:t>Mạng chuyển mạch kênh (Circuit switching)</w:t>
      </w:r>
    </w:p>
    <w:p w14:paraId="527824A1" w14:textId="77777777" w:rsidR="009C68E2" w:rsidRDefault="009C68E2" w:rsidP="009C68E2">
      <w:r>
        <w:t>Mạng chuyển mạch thông báo (Message switching)</w:t>
      </w:r>
    </w:p>
    <w:p w14:paraId="66221D89" w14:textId="77777777" w:rsidR="009C68E2" w:rsidRDefault="009C68E2" w:rsidP="009C68E2">
      <w:r>
        <w:t>Mạng chuyển mạch gói (Packet switching)</w:t>
      </w:r>
    </w:p>
    <w:p w14:paraId="45D403EF" w14:textId="77777777" w:rsidR="009C68E2" w:rsidRDefault="009C68E2" w:rsidP="009C68E2">
      <w:r>
        <w:t>Đặt vấn đề</w:t>
      </w:r>
    </w:p>
    <w:p w14:paraId="71A7C8A1" w14:textId="77777777" w:rsidR="009C68E2" w:rsidRDefault="009C68E2" w:rsidP="009C68E2">
      <w:r>
        <w:t>Kết nối điểm-điểm giữa 2 host</w:t>
      </w:r>
    </w:p>
    <w:p w14:paraId="4CC8BC67" w14:textId="77777777" w:rsidR="009C68E2" w:rsidRDefault="009C68E2" w:rsidP="009C68E2">
      <w:r>
        <w:t>Thông số của kết nối:</w:t>
      </w:r>
    </w:p>
    <w:p w14:paraId="4BF09542" w14:textId="77777777" w:rsidR="009C68E2" w:rsidRDefault="009C68E2" w:rsidP="009C68E2">
      <w:r>
        <w:t>Băng thông (bandwith - R): lượng dữ liệu truyền tối đa trong một đơn vị thời</w:t>
      </w:r>
    </w:p>
    <w:p w14:paraId="679AD6A5" w14:textId="77777777" w:rsidR="009C68E2" w:rsidRDefault="009C68E2" w:rsidP="009C68E2">
      <w:r>
        <w:t>gian (bps – bit per second)</w:t>
      </w:r>
    </w:p>
    <w:p w14:paraId="3A2977B2" w14:textId="77777777" w:rsidR="009C68E2" w:rsidRDefault="009C68E2" w:rsidP="009C68E2">
      <w:r>
        <w:t>Trễ (Latency): thời gian truyền dữ liệu từ A đến B</w:t>
      </w:r>
    </w:p>
    <w:p w14:paraId="63E1B5E3" w14:textId="77777777" w:rsidR="009C68E2" w:rsidRDefault="009C68E2" w:rsidP="009C68E2">
      <w:r>
        <w:t>Trễ truyền tải: Kích thước dữ liệu / Băng thông</w:t>
      </w:r>
    </w:p>
    <w:p w14:paraId="650BB794" w14:textId="77777777" w:rsidR="009C68E2" w:rsidRDefault="009C68E2" w:rsidP="009C68E2">
      <w:r>
        <w:t>Trễ truyền dẫn: Độ dài liên kết /Tốc độ tín hiệu (~2x108 m/sec)</w:t>
      </w:r>
    </w:p>
    <w:p w14:paraId="0D8E9B1C" w14:textId="77777777" w:rsidR="009C68E2" w:rsidRDefault="009C68E2" w:rsidP="009C68E2">
      <w:r>
        <w:lastRenderedPageBreak/>
        <w:t>Đặt vấn đề</w:t>
      </w:r>
    </w:p>
    <w:p w14:paraId="32E13BB1" w14:textId="77777777" w:rsidR="009C68E2" w:rsidRDefault="009C68E2" w:rsidP="009C68E2">
      <w:r>
        <w:t>Kết nối điểm-điểm giữa 2 host:</w:t>
      </w:r>
    </w:p>
    <w:p w14:paraId="05BBC9D3" w14:textId="77777777" w:rsidR="009C68E2" w:rsidRDefault="009C68E2" w:rsidP="009C68E2">
      <w:r>
        <w:t>Truyền 100B từ A đến B</w:t>
      </w:r>
    </w:p>
    <w:p w14:paraId="103A52EF" w14:textId="77777777" w:rsidR="009C68E2" w:rsidRDefault="009C68E2" w:rsidP="009C68E2">
      <w:r>
        <w:t>Đặt vấn đề</w:t>
      </w:r>
    </w:p>
    <w:p w14:paraId="288C65E7" w14:textId="77777777" w:rsidR="009C68E2" w:rsidRDefault="009C68E2" w:rsidP="009C68E2">
      <w:r>
        <w:t>Kết nối giữa nhiều host:</w:t>
      </w:r>
    </w:p>
    <w:p w14:paraId="2D2E28E9" w14:textId="77777777" w:rsidR="009C68E2" w:rsidRDefault="009C68E2" w:rsidP="009C68E2">
      <w:r>
        <w:t>Điểm-điểm giữa mọi cặp</w:t>
      </w:r>
    </w:p>
    <w:p w14:paraId="5EE42BE3" w14:textId="77777777" w:rsidR="009C68E2" w:rsidRDefault="009C68E2" w:rsidP="009C68E2">
      <w:r>
        <w:t xml:space="preserve">Điểm-đa điểm: Sử dụng 1 đường truyền chung cho tất cả </w:t>
      </w:r>
      <w:r>
        <w:t> truyền thông “quảng bá”</w:t>
      </w:r>
    </w:p>
    <w:p w14:paraId="72749AF9" w14:textId="77777777" w:rsidR="009C68E2" w:rsidRDefault="009C68E2" w:rsidP="009C68E2">
      <w:r>
        <w:t>Hạn chế?</w:t>
      </w:r>
      <w:r>
        <w:tab/>
        <w:t>87</w:t>
      </w:r>
    </w:p>
    <w:p w14:paraId="7E6A37CB" w14:textId="77777777" w:rsidR="009C68E2" w:rsidRDefault="009C68E2" w:rsidP="009C68E2">
      <w:r>
        <w:t>Đặt vấn đề</w:t>
      </w:r>
    </w:p>
    <w:p w14:paraId="4BEB51D1" w14:textId="77777777" w:rsidR="009C68E2" w:rsidRDefault="009C68E2" w:rsidP="009C68E2">
      <w:r>
        <w:t>Kết nối giữa nhiều nút mạng</w:t>
      </w:r>
    </w:p>
    <w:p w14:paraId="1DAEAE7F" w14:textId="77777777" w:rsidR="009C68E2" w:rsidRDefault="009C68E2" w:rsidP="009C68E2">
      <w:r>
        <w:t> Giải pháp: mạng chuyển mạch</w:t>
      </w:r>
    </w:p>
    <w:p w14:paraId="5169035F" w14:textId="77777777" w:rsidR="009C68E2" w:rsidRDefault="009C68E2" w:rsidP="009C68E2">
      <w:r>
        <w:t>Mỗi host kết nối với 1 thiết bị chuyển mạch</w:t>
      </w:r>
    </w:p>
    <w:p w14:paraId="44B3270F" w14:textId="77777777" w:rsidR="009C68E2" w:rsidRDefault="009C68E2" w:rsidP="009C68E2">
      <w:r>
        <w:t>Các thiết bị chuyển mạch kết nối điểm-điểm</w:t>
      </w:r>
    </w:p>
    <w:p w14:paraId="27EE323B" w14:textId="77777777" w:rsidR="009C68E2" w:rsidRDefault="009C68E2" w:rsidP="009C68E2">
      <w:r>
        <w:t>Chia sẻ tài nguyên đường truyền</w:t>
      </w:r>
    </w:p>
    <w:p w14:paraId="7809DBB8" w14:textId="77777777" w:rsidR="009C68E2" w:rsidRDefault="009C68E2" w:rsidP="009C68E2">
      <w:r>
        <w:t>Làm thế nào để xác định được tuyến đường?</w:t>
      </w:r>
    </w:p>
    <w:p w14:paraId="2D3F1D54" w14:textId="77777777" w:rsidR="009C68E2" w:rsidRDefault="009C68E2" w:rsidP="009C68E2">
      <w:r>
        <w:t> Định tuyến</w:t>
      </w:r>
    </w:p>
    <w:p w14:paraId="6954E02D" w14:textId="77777777" w:rsidR="009C68E2" w:rsidRDefault="009C68E2" w:rsidP="009C68E2">
      <w:r>
        <w:t>Circuit switching network: cấp phát tài nguyên đường truyền (vật lý) dành riêng cho từng kết nối</w:t>
      </w:r>
    </w:p>
    <w:p w14:paraId="7829152E" w14:textId="77777777" w:rsidR="009C68E2" w:rsidRDefault="009C68E2" w:rsidP="009C68E2">
      <w:r>
        <w:t>(logic) giữa 2 nút mạng</w:t>
      </w:r>
    </w:p>
    <w:p w14:paraId="5B1E890F" w14:textId="77777777" w:rsidR="009C68E2" w:rsidRDefault="009C68E2" w:rsidP="009C68E2">
      <w:r>
        <w:t>(1) A phát yêu cầu xin thiết lập kênh</w:t>
      </w:r>
    </w:p>
    <w:p w14:paraId="3D7CEE53" w14:textId="77777777" w:rsidR="009C68E2" w:rsidRDefault="009C68E2" w:rsidP="009C68E2">
      <w:r>
        <w:t>(2) Các thiết bị chuyển mạch thiết lập kênh (và cấp phát tài nguyên)</w:t>
      </w:r>
    </w:p>
    <w:p w14:paraId="7CCFB2E0" w14:textId="77777777" w:rsidR="009C68E2" w:rsidRDefault="009C68E2" w:rsidP="009C68E2">
      <w:r>
        <w:t>(3) A bắt đầu truyền dữ liệu</w:t>
      </w:r>
    </w:p>
    <w:p w14:paraId="470E3B94" w14:textId="77777777" w:rsidR="009C68E2" w:rsidRDefault="009C68E2" w:rsidP="009C68E2">
      <w:r>
        <w:t>(4) A truyền xong: phát yêu cầu hủy kênh (giải phóng tài nguyên)</w:t>
      </w:r>
    </w:p>
    <w:p w14:paraId="08106E84" w14:textId="77777777" w:rsidR="009C68E2" w:rsidRDefault="009C68E2" w:rsidP="009C68E2">
      <w:r>
        <w:t>Đặc điểm:</w:t>
      </w:r>
    </w:p>
    <w:p w14:paraId="796C77F2" w14:textId="77777777" w:rsidR="009C68E2" w:rsidRDefault="009C68E2" w:rsidP="009C68E2">
      <w:r>
        <w:t>Để có thể giao tiếp với máy B, máy A phải thực hiện một cuộc gọi (call).</w:t>
      </w:r>
    </w:p>
    <w:p w14:paraId="51426F61" w14:textId="77777777" w:rsidR="009C68E2" w:rsidRDefault="009C68E2" w:rsidP="009C68E2">
      <w:r>
        <w:t>Nếu máy B chấp nhận cuộc gọi, một kênh truyền (circuit) được thiết lập dành riêng cho thông tin trao đổi giữa A và B.</w:t>
      </w:r>
    </w:p>
    <w:p w14:paraId="7CB7CECD" w14:textId="77777777" w:rsidR="009C68E2" w:rsidRDefault="009C68E2" w:rsidP="009C68E2">
      <w:r>
        <w:t>Kênh truyền này được giữ riêng cho hai nút cho tới khi kết thúc phiên trao đổi.</w:t>
      </w:r>
    </w:p>
    <w:p w14:paraId="32858443" w14:textId="77777777" w:rsidR="009C68E2" w:rsidRDefault="009C68E2" w:rsidP="009C68E2">
      <w:r>
        <w:t>Ví dụ: Mạng điện thoại</w:t>
      </w:r>
    </w:p>
    <w:p w14:paraId="472FC67F" w14:textId="77777777" w:rsidR="009C68E2" w:rsidRDefault="009C68E2" w:rsidP="009C68E2">
      <w:r>
        <w:t>3 giai đoạn của quá trình truyền tin của mạng chuyển mạch kênh:</w:t>
      </w:r>
    </w:p>
    <w:p w14:paraId="0EDECCE8" w14:textId="77777777" w:rsidR="009C68E2" w:rsidRDefault="009C68E2" w:rsidP="009C68E2">
      <w:r>
        <w:t>Thiết lập kênh truyền (Circuit establishment)</w:t>
      </w:r>
    </w:p>
    <w:p w14:paraId="1467A0CC" w14:textId="77777777" w:rsidR="009C68E2" w:rsidRDefault="009C68E2" w:rsidP="009C68E2">
      <w:r>
        <w:t>Truyền dữ liệu (Data transmission)</w:t>
      </w:r>
    </w:p>
    <w:p w14:paraId="669074A5" w14:textId="77777777" w:rsidR="009C68E2" w:rsidRDefault="009C68E2" w:rsidP="009C68E2">
      <w:r>
        <w:t>Giải phóng kênh truyền, ngắt kết nối (Circuit disconnect)</w:t>
      </w:r>
    </w:p>
    <w:p w14:paraId="4ED7C32B" w14:textId="77777777" w:rsidR="009C68E2" w:rsidRDefault="009C68E2" w:rsidP="009C68E2">
      <w:r>
        <w:t>Giản đồ thời gian</w:t>
      </w:r>
    </w:p>
    <w:p w14:paraId="466731AC" w14:textId="77777777" w:rsidR="009C68E2" w:rsidRDefault="009C68E2" w:rsidP="009C68E2">
      <w:r>
        <w:t>Ưu điểm:</w:t>
      </w:r>
    </w:p>
    <w:p w14:paraId="7FE96048" w14:textId="77777777" w:rsidR="009C68E2" w:rsidRDefault="009C68E2" w:rsidP="009C68E2">
      <w:r>
        <w:t>Một kênh truyền được dành riêng trong suốt quá trình giao tiếp do đó đảm bảm chất lượng dịch vụ: ứng dụng thời gian thực như audio và video.</w:t>
      </w:r>
    </w:p>
    <w:p w14:paraId="371FB154" w14:textId="77777777" w:rsidR="009C68E2" w:rsidRDefault="009C68E2" w:rsidP="009C68E2">
      <w:r>
        <w:t>Khi một kênh được thiết lập sẽ không có độ trễ truy cập, do kênh truyền luôn sẵn</w:t>
      </w:r>
    </w:p>
    <w:p w14:paraId="55E2B111" w14:textId="77777777" w:rsidR="009C68E2" w:rsidRDefault="009C68E2" w:rsidP="009C68E2">
      <w:r>
        <w:t>sàng nên việc yêu cầu kênh truyền lại là không cần thiết.</w:t>
      </w:r>
    </w:p>
    <w:p w14:paraId="74AFB2F0" w14:textId="77777777" w:rsidR="009C68E2" w:rsidRDefault="009C68E2" w:rsidP="009C68E2">
      <w:r>
        <w:t>Nhược điểm:</w:t>
      </w:r>
    </w:p>
    <w:p w14:paraId="13709242" w14:textId="77777777" w:rsidR="009C68E2" w:rsidRDefault="009C68E2" w:rsidP="009C68E2">
      <w:r>
        <w:t>Việc sử dụng kênh truyền không hiệu quả do kênh truyền được dành riêng nên</w:t>
      </w:r>
    </w:p>
    <w:p w14:paraId="60A7A532" w14:textId="77777777" w:rsidR="009C68E2" w:rsidRDefault="009C68E2" w:rsidP="009C68E2">
      <w:r>
        <w:t>trong khi kênh truyền rỗi các thiết bị khác cũng không thể sử dụng kênh truyền này.</w:t>
      </w:r>
    </w:p>
    <w:p w14:paraId="1A796A59" w14:textId="77777777" w:rsidR="009C68E2" w:rsidRDefault="009C68E2" w:rsidP="009C68E2">
      <w:r>
        <w:t>Kênh truyền dành riêng thường đòi hỏi thông lượng lớn hơn do đó phương tiện truyền thông có thể có giá thành cao.</w:t>
      </w:r>
    </w:p>
    <w:p w14:paraId="3EF1A37C" w14:textId="77777777" w:rsidR="009C68E2" w:rsidRDefault="009C68E2" w:rsidP="009C68E2">
      <w:r>
        <w:t>Mất nhiều thời gian trễ cho việc thiết lập kênh truyền trước khi các trạm có thể</w:t>
      </w:r>
    </w:p>
    <w:p w14:paraId="5719AD01" w14:textId="77777777" w:rsidR="009C68E2" w:rsidRDefault="009C68E2" w:rsidP="009C68E2">
      <w:r>
        <w:t>giao tiếp với nhau.</w:t>
      </w:r>
    </w:p>
    <w:p w14:paraId="0F0EDADB" w14:textId="77777777" w:rsidR="009C68E2" w:rsidRDefault="009C68E2" w:rsidP="009C68E2">
      <w:r>
        <w:t>Nhược điểm:</w:t>
      </w:r>
    </w:p>
    <w:p w14:paraId="47EEAEB8" w14:textId="77777777" w:rsidR="009C68E2" w:rsidRDefault="009C68E2" w:rsidP="009C68E2">
      <w:r>
        <w:t>Nhược điểm:</w:t>
      </w:r>
    </w:p>
    <w:p w14:paraId="2AB1944C" w14:textId="77777777" w:rsidR="009C68E2" w:rsidRDefault="009C68E2" w:rsidP="009C68E2">
      <w:r>
        <w:t>Bắt đầu lại quá trình nếu lỗi trên thiết bị chuyển mạch khi truyền</w:t>
      </w:r>
    </w:p>
    <w:p w14:paraId="7992FE13" w14:textId="77777777" w:rsidR="009C68E2" w:rsidRDefault="009C68E2" w:rsidP="009C68E2">
      <w:r>
        <w:t>Đặc điểm:</w:t>
      </w:r>
    </w:p>
    <w:p w14:paraId="172A1046" w14:textId="77777777" w:rsidR="009C68E2" w:rsidRDefault="009C68E2" w:rsidP="009C68E2">
      <w:r>
        <w:t>Không thiết lập liên kết dành riêng.</w:t>
      </w:r>
    </w:p>
    <w:p w14:paraId="43BEFA29" w14:textId="77777777" w:rsidR="009C68E2" w:rsidRDefault="009C68E2" w:rsidP="009C68E2">
      <w:r>
        <w:t>Mỗi thông báo là khối độc lập:</w:t>
      </w:r>
    </w:p>
    <w:p w14:paraId="108FE198" w14:textId="77777777" w:rsidR="009C68E2" w:rsidRDefault="009C68E2" w:rsidP="009C68E2">
      <w:r>
        <w:t>Chứa địa chỉ nguồn và địa chỉ đích.</w:t>
      </w:r>
    </w:p>
    <w:p w14:paraId="7ACE50DE" w14:textId="77777777" w:rsidR="009C68E2" w:rsidRDefault="009C68E2" w:rsidP="009C68E2">
      <w:r>
        <w:t>Mỗi thông báo sẽ được truyền qua các thiết bị trong mạng cho đến khi nó đến</w:t>
      </w:r>
    </w:p>
    <w:p w14:paraId="58014DE2" w14:textId="77777777" w:rsidR="009C68E2" w:rsidRDefault="009C68E2" w:rsidP="009C68E2">
      <w:r>
        <w:t>được địa chỉ đích</w:t>
      </w:r>
    </w:p>
    <w:p w14:paraId="4515ACE5" w14:textId="77777777" w:rsidR="009C68E2" w:rsidRDefault="009C68E2" w:rsidP="009C68E2">
      <w:r>
        <w:t xml:space="preserve">Mỗi thiết bị trung gian sẽ nhận và lưu trữ thông báo cho đến khi thiết bị trung gian kế tiếp sẵn sàng để </w:t>
      </w:r>
      <w:r>
        <w:lastRenderedPageBreak/>
        <w:t>nhận thông báo, sau đó nó chuyển tiếp thông báo đến thiết bị kế tiếp.</w:t>
      </w:r>
    </w:p>
    <w:p w14:paraId="6B96A634" w14:textId="77777777" w:rsidR="009C68E2" w:rsidRDefault="009C68E2" w:rsidP="009C68E2">
      <w:r>
        <w:t>Còn được gọi là mạng lưu và chuyển tiếp (store-and-forward network).</w:t>
      </w:r>
    </w:p>
    <w:p w14:paraId="0D731101" w14:textId="77777777" w:rsidR="009C68E2" w:rsidRDefault="009C68E2" w:rsidP="009C68E2">
      <w:r>
        <w:t>Ưu điểm:</w:t>
      </w:r>
    </w:p>
    <w:p w14:paraId="12600D70" w14:textId="77777777" w:rsidR="009C68E2" w:rsidRDefault="009C68E2" w:rsidP="009C68E2">
      <w:r>
        <w:t>Quản lý hiệu quả hơn đối với sự lưu thông của mạng.</w:t>
      </w:r>
    </w:p>
    <w:p w14:paraId="09F02C66" w14:textId="77777777" w:rsidR="009C68E2" w:rsidRDefault="009C68E2" w:rsidP="009C68E2">
      <w:r>
        <w:t>Giảm sự tắc nghẽn trên mạng.</w:t>
      </w:r>
    </w:p>
    <w:p w14:paraId="5DE40D0F" w14:textId="77777777" w:rsidR="009C68E2" w:rsidRDefault="009C68E2" w:rsidP="009C68E2">
      <w:r>
        <w:t>Tăng hiệu quả sử dụng kênh truyền.</w:t>
      </w:r>
    </w:p>
    <w:p w14:paraId="10D5E7A5" w14:textId="77777777" w:rsidR="009C68E2" w:rsidRDefault="009C68E2" w:rsidP="009C68E2">
      <w:r>
        <w:t>Nhược điểm:</w:t>
      </w:r>
    </w:p>
    <w:p w14:paraId="79246DB2" w14:textId="77777777" w:rsidR="009C68E2" w:rsidRDefault="009C68E2" w:rsidP="009C68E2">
      <w:r>
        <w:t>Độ trễ do việc lưu trữ và chuyển tiếp thông báo là không phù hợp với các ứng</w:t>
      </w:r>
    </w:p>
    <w:p w14:paraId="05912DD1" w14:textId="77777777" w:rsidR="009C68E2" w:rsidRDefault="009C68E2" w:rsidP="009C68E2">
      <w:r>
        <w:t>dụng thời gian thực.</w:t>
      </w:r>
    </w:p>
    <w:p w14:paraId="2D9770D6" w14:textId="77777777" w:rsidR="009C68E2" w:rsidRDefault="009C68E2" w:rsidP="009C68E2">
      <w:r>
        <w:t>Các thiết bị trung gian có thể phải có dung lượng bộ nhớ rất lớn</w:t>
      </w:r>
    </w:p>
    <w:p w14:paraId="25D08747" w14:textId="77777777" w:rsidR="009C68E2" w:rsidRDefault="009C68E2" w:rsidP="009C68E2">
      <w:r>
        <w:t>Đặc điểm:</w:t>
      </w:r>
    </w:p>
    <w:p w14:paraId="4BE277D9" w14:textId="77777777" w:rsidR="009C68E2" w:rsidRDefault="009C68E2" w:rsidP="009C68E2">
      <w:r>
        <w:t>Dữ liệu được chia thành các gói nhỏ (packets). Mỗi gói đều có phần thông tin điều khiển (header, trailer) cho biết nguồn gửi, đích nhận…</w:t>
      </w:r>
    </w:p>
    <w:p w14:paraId="4A1C9D7E" w14:textId="77777777" w:rsidR="009C68E2" w:rsidRDefault="009C68E2" w:rsidP="009C68E2">
      <w:r>
        <w:t>Nhiều liên kết có thể chia sẻ một kênh truyền, làm tăng hiệu quả sử dụng băng</w:t>
      </w:r>
    </w:p>
    <w:p w14:paraId="46D2C68F" w14:textId="77777777" w:rsidR="009C68E2" w:rsidRDefault="009C68E2" w:rsidP="009C68E2">
      <w:r>
        <w:t>thông.</w:t>
      </w:r>
    </w:p>
    <w:p w14:paraId="1F184959" w14:textId="77777777" w:rsidR="009C68E2" w:rsidRDefault="009C68E2" w:rsidP="009C68E2">
      <w:r>
        <w:t>Mỗi gói tin được định tuyến độc lập.</w:t>
      </w:r>
    </w:p>
    <w:p w14:paraId="01C2964E" w14:textId="77777777" w:rsidR="009C68E2" w:rsidRDefault="009C68E2" w:rsidP="009C68E2">
      <w:r>
        <w:t>Các gói có thể đến đích không theo thứ tự gửi.</w:t>
      </w:r>
    </w:p>
    <w:p w14:paraId="210CDFF1" w14:textId="77777777" w:rsidR="009C68E2" w:rsidRDefault="009C68E2" w:rsidP="009C68E2">
      <w:r>
        <w:t>Các gói có thể thất lạc trên đường đi.</w:t>
      </w:r>
    </w:p>
    <w:p w14:paraId="05F7DD79" w14:textId="77777777" w:rsidR="009C68E2" w:rsidRDefault="009C68E2" w:rsidP="009C68E2">
      <w:r>
        <w:t>Bên nhận phải sắp xếp lại các gói mất trật tự và khôi phục các gói thất lạc.</w:t>
      </w:r>
    </w:p>
    <w:p w14:paraId="10F828ED" w14:textId="77777777" w:rsidR="009C68E2" w:rsidRDefault="009C68E2" w:rsidP="009C68E2">
      <w:r>
        <w:t>Khi đi qua nút trung gian, các gói được nhận, lưu trữ tạm thời, rồi chuyển tiếp</w:t>
      </w:r>
    </w:p>
    <w:p w14:paraId="1B46C7E5" w14:textId="77777777" w:rsidR="009C68E2" w:rsidRDefault="009C68E2" w:rsidP="009C68E2">
      <w:r>
        <w:t>(store &amp; forward).</w:t>
      </w:r>
    </w:p>
    <w:p w14:paraId="056F4DB9" w14:textId="77777777" w:rsidR="009C68E2" w:rsidRDefault="009C68E2" w:rsidP="009C68E2">
      <w:r>
        <w:t>Làm thế nào để các nút trao đổi thông tin?</w:t>
      </w:r>
    </w:p>
    <w:p w14:paraId="1A056828" w14:textId="77777777" w:rsidR="009C68E2" w:rsidRDefault="009C68E2" w:rsidP="009C68E2">
      <w:r>
        <w:t>Nguyên tắc “chia để trị”</w:t>
      </w:r>
    </w:p>
    <w:p w14:paraId="5C7997FA" w14:textId="77777777" w:rsidR="009C68E2" w:rsidRDefault="009C68E2" w:rsidP="009C68E2">
      <w:r>
        <w:t>Xác định các nhiệm vụ cần thực hiện</w:t>
      </w:r>
    </w:p>
    <w:p w14:paraId="3FC83CAB" w14:textId="77777777" w:rsidR="009C68E2" w:rsidRDefault="009C68E2" w:rsidP="009C68E2">
      <w:r>
        <w:t>Tổ chức, điều phối thứ tự thực hiện các nhiệm vụ</w:t>
      </w:r>
    </w:p>
    <w:p w14:paraId="7FCC46B5" w14:textId="77777777" w:rsidR="009C68E2" w:rsidRDefault="009C68E2" w:rsidP="009C68E2">
      <w:r>
        <w:t>Phân định ai làm nhiệm vụ</w:t>
      </w:r>
    </w:p>
    <w:p w14:paraId="5AC17EBF" w14:textId="77777777" w:rsidR="009C68E2" w:rsidRDefault="009C68E2" w:rsidP="009C68E2">
      <w:r>
        <w:t>gì</w:t>
      </w:r>
    </w:p>
    <w:p w14:paraId="4C283BEE" w14:textId="77777777" w:rsidR="009C68E2" w:rsidRDefault="009C68E2" w:rsidP="009C68E2">
      <w:r>
        <w:t>Ví dụ: CEO công ty A gửi công văn cho CEO của công ty B</w:t>
      </w:r>
    </w:p>
    <w:p w14:paraId="3E8FEB6F" w14:textId="77777777" w:rsidR="009C68E2" w:rsidRDefault="009C68E2" w:rsidP="009C68E2">
      <w:r>
        <w:t>CEO A: viết công văn và chuyển cho thư ký</w:t>
      </w:r>
    </w:p>
    <w:p w14:paraId="3247D03A" w14:textId="77777777" w:rsidR="009C68E2" w:rsidRDefault="009C68E2" w:rsidP="009C68E2">
      <w:r>
        <w:t>Thư ký:</w:t>
      </w:r>
    </w:p>
    <w:p w14:paraId="080BFED1" w14:textId="77777777" w:rsidR="009C68E2" w:rsidRDefault="009C68E2" w:rsidP="009C68E2">
      <w:r>
        <w:t>Cho thư vào phong bì và điền tên đầy đủ CEO B, địa chỉ</w:t>
      </w:r>
    </w:p>
    <w:p w14:paraId="4F3B3ED0" w14:textId="77777777" w:rsidR="009C68E2" w:rsidRDefault="009C68E2" w:rsidP="009C68E2">
      <w:r>
        <w:t>Đem đến bưu điện VNPT</w:t>
      </w:r>
    </w:p>
    <w:p w14:paraId="2EE595D1" w14:textId="77777777" w:rsidR="009C68E2" w:rsidRDefault="009C68E2" w:rsidP="009C68E2">
      <w:r>
        <w:t>Bưu điện VNPT:</w:t>
      </w:r>
    </w:p>
    <w:p w14:paraId="38B14E1D" w14:textId="77777777" w:rsidR="009C68E2" w:rsidRDefault="009C68E2" w:rsidP="009C68E2">
      <w:r>
        <w:t>Đóng gói bưu kiện</w:t>
      </w:r>
    </w:p>
    <w:p w14:paraId="050E8A8D" w14:textId="77777777" w:rsidR="009C68E2" w:rsidRDefault="009C68E2" w:rsidP="009C68E2">
      <w:r>
        <w:t>Ghi địa chỉ bưu cục nhận</w:t>
      </w:r>
    </w:p>
    <w:p w14:paraId="19E5F8CD" w14:textId="77777777" w:rsidR="009C68E2" w:rsidRDefault="009C68E2" w:rsidP="009C68E2">
      <w:r>
        <w:t>Chuyển bưu kiện lên xe thư</w:t>
      </w:r>
    </w:p>
    <w:p w14:paraId="26867F14" w14:textId="77777777" w:rsidR="009C68E2" w:rsidRDefault="009C68E2" w:rsidP="009C68E2">
      <w:r>
        <w:t>Đưa bưu kiện đến bưu cục nhận</w:t>
      </w:r>
    </w:p>
    <w:p w14:paraId="10C5FB5C" w14:textId="77777777" w:rsidR="009C68E2" w:rsidRDefault="009C68E2" w:rsidP="009C68E2">
      <w:r>
        <w:t>Ví dụ: CEO công ty A gửi công văn cho CEO của công ty B. Công văn được gửi và nhận như thế nào?</w:t>
      </w:r>
    </w:p>
    <w:p w14:paraId="1648AAC7" w14:textId="77777777" w:rsidR="009C68E2" w:rsidRDefault="009C68E2" w:rsidP="009C68E2">
      <w:r>
        <w:t>Các bộ phận đồng cấp:</w:t>
      </w:r>
    </w:p>
    <w:p w14:paraId="7CCC4A2A" w14:textId="77777777" w:rsidR="009C68E2" w:rsidRDefault="009C68E2" w:rsidP="009C68E2">
      <w:r>
        <w:t>Phương tiện trao đổi thông tin giống nhau</w:t>
      </w:r>
    </w:p>
    <w:p w14:paraId="44461E1A" w14:textId="77777777" w:rsidR="009C68E2" w:rsidRDefault="009C68E2" w:rsidP="009C68E2">
      <w:r>
        <w:t>Ngôn ngữ giống nhau</w:t>
      </w:r>
    </w:p>
    <w:p w14:paraId="50FD940D" w14:textId="77777777" w:rsidR="009C68E2" w:rsidRDefault="009C68E2" w:rsidP="009C68E2">
      <w:r>
        <w:t xml:space="preserve">Các khái niệm phức tạp như cách mạng hoạt động có thể khó giải thích và hiểu </w:t>
      </w:r>
      <w:r>
        <w:t> Kiến trúc phận lớp (hay mô hình phân lớp-layered</w:t>
      </w:r>
    </w:p>
    <w:p w14:paraId="2B2590F0" w14:textId="77777777" w:rsidR="009C68E2" w:rsidRDefault="009C68E2" w:rsidP="009C68E2">
      <w:r>
        <w:t>model) được sử dụng để mô đun hóa các hoạt động của mạng thành các lớp có thể quản lý được.</w:t>
      </w:r>
    </w:p>
    <w:p w14:paraId="5B361556" w14:textId="77777777" w:rsidR="009C68E2" w:rsidRDefault="009C68E2" w:rsidP="009C68E2">
      <w:r>
        <w:t>Những lợi ích của việc sử dụng mô hình phận lớp để mô tả các giao</w:t>
      </w:r>
    </w:p>
    <w:p w14:paraId="44DD6F64" w14:textId="77777777" w:rsidR="009C68E2" w:rsidRDefault="009C68E2" w:rsidP="009C68E2">
      <w:r>
        <w:t>thức và hoạt động của mạng:</w:t>
      </w:r>
    </w:p>
    <w:p w14:paraId="7E071F6C" w14:textId="77777777" w:rsidR="009C68E2" w:rsidRDefault="009C68E2" w:rsidP="009C68E2">
      <w:r>
        <w:t>Hỗ trợ thiết kế giao thức vì các giao thức hoạt động ở một lớp cụ thể đã xác định thông tin mà chúng hoạt động và giao diện xác định cho các lớp bên trên và bên dưới</w:t>
      </w:r>
    </w:p>
    <w:p w14:paraId="724D791A" w14:textId="77777777" w:rsidR="009C68E2" w:rsidRDefault="009C68E2" w:rsidP="009C68E2">
      <w:r>
        <w:t>Thúc đẩy cạnh tranh vì các sản phẩm từ các nhà cung cấp khác nhau có thể hoạt</w:t>
      </w:r>
    </w:p>
    <w:p w14:paraId="212BD8DA" w14:textId="77777777" w:rsidR="009C68E2" w:rsidRDefault="009C68E2" w:rsidP="009C68E2">
      <w:r>
        <w:t>động cùng nhau</w:t>
      </w:r>
    </w:p>
    <w:p w14:paraId="2A2AE728" w14:textId="77777777" w:rsidR="009C68E2" w:rsidRDefault="009C68E2" w:rsidP="009C68E2">
      <w:r>
        <w:t>Ngăn chặn những thay đổi về công nghệ hoặc khả năng trong một lớp ảnh hưởng đến các lớp khác ở trên và dưới</w:t>
      </w:r>
    </w:p>
    <w:p w14:paraId="4AF2B9B4" w14:textId="77777777" w:rsidR="009C68E2" w:rsidRDefault="009C68E2" w:rsidP="009C68E2">
      <w:r>
        <w:t>Cung cấp một ngôn ngữ chung để mô tả các chức năng và khả năng của mạng</w:t>
      </w:r>
    </w:p>
    <w:p w14:paraId="5CCB15DD" w14:textId="77777777" w:rsidR="009C68E2" w:rsidRDefault="009C68E2" w:rsidP="009C68E2">
      <w:r>
        <w:t>Có hai mô hình phân lớp được sử dụng để mô tả các hoạt động của mạng:</w:t>
      </w:r>
    </w:p>
    <w:p w14:paraId="7612B991" w14:textId="77777777" w:rsidR="009C68E2" w:rsidRDefault="009C68E2" w:rsidP="009C68E2">
      <w:r>
        <w:t>Mô hình tham chiếu kết nối hệ</w:t>
      </w:r>
    </w:p>
    <w:p w14:paraId="4765DA4C" w14:textId="77777777" w:rsidR="009C68E2" w:rsidRDefault="009C68E2" w:rsidP="009C68E2">
      <w:r>
        <w:lastRenderedPageBreak/>
        <w:t>thống mở (OSI)</w:t>
      </w:r>
    </w:p>
    <w:p w14:paraId="297481BC" w14:textId="77777777" w:rsidR="009C68E2" w:rsidRDefault="009C68E2" w:rsidP="009C68E2">
      <w:r>
        <w:t>Mô hình tham chiếu TCP/IP</w:t>
      </w:r>
    </w:p>
    <w:p w14:paraId="75A1C0E4" w14:textId="77777777" w:rsidR="009C68E2" w:rsidRDefault="009C68E2" w:rsidP="009C68E2">
      <w:r>
        <w:t>Mỗi hệ thống đều có cấu trúc lớp (số lớp, chức năng)</w:t>
      </w:r>
    </w:p>
    <w:p w14:paraId="5971E27D" w14:textId="77777777" w:rsidR="009C68E2" w:rsidRDefault="009C68E2" w:rsidP="009C68E2">
      <w:r>
        <w:t>Mỗi lớp:</w:t>
      </w:r>
    </w:p>
    <w:p w14:paraId="010AB266" w14:textId="77777777" w:rsidR="009C68E2" w:rsidRDefault="009C68E2" w:rsidP="009C68E2">
      <w:r>
        <w:t>Có thể có một hoặc nhiều chức năng</w:t>
      </w:r>
    </w:p>
    <w:p w14:paraId="126AB67E" w14:textId="77777777" w:rsidR="009C68E2" w:rsidRDefault="009C68E2" w:rsidP="009C68E2">
      <w:r>
        <w:t>Triển khai dịch vụ để thực hiện các chức năng</w:t>
      </w:r>
    </w:p>
    <w:p w14:paraId="22E7C589" w14:textId="77777777" w:rsidR="009C68E2" w:rsidRDefault="009C68E2" w:rsidP="009C68E2">
      <w:r>
        <w:t>Cung cấp dịch vụ cho lớp trên</w:t>
      </w:r>
    </w:p>
    <w:p w14:paraId="3091DBDE" w14:textId="77777777" w:rsidR="009C68E2" w:rsidRDefault="009C68E2" w:rsidP="009C68E2">
      <w:r>
        <w:t>Sử dụng dịch vụ lớp dưới</w:t>
      </w:r>
    </w:p>
    <w:p w14:paraId="66ACB398" w14:textId="77777777" w:rsidR="009C68E2" w:rsidRDefault="009C68E2" w:rsidP="009C68E2">
      <w:r>
        <w:t>Độc lập với các lớp còn lại</w:t>
      </w:r>
    </w:p>
    <w:p w14:paraId="0A72AB8C" w14:textId="77777777" w:rsidR="009C68E2" w:rsidRDefault="009C68E2" w:rsidP="009C68E2">
      <w:r>
        <w:t>Mỗi dịch vụ có thể có một hoặc nhiều cách triển khai khác nhau, cho phép lớp</w:t>
      </w:r>
    </w:p>
    <w:p w14:paraId="6C2BC324" w14:textId="77777777" w:rsidR="009C68E2" w:rsidRDefault="009C68E2" w:rsidP="009C68E2">
      <w:r>
        <w:t>trên lựa chọn dịch vụ phù hợp</w:t>
      </w:r>
    </w:p>
    <w:p w14:paraId="65EA3F80" w14:textId="77777777" w:rsidR="009C68E2" w:rsidRDefault="009C68E2" w:rsidP="009C68E2">
      <w:r>
        <w:t>Lợi ích:</w:t>
      </w:r>
    </w:p>
    <w:p w14:paraId="66930244" w14:textId="77777777" w:rsidR="009C68E2" w:rsidRDefault="009C68E2" w:rsidP="009C68E2">
      <w:r>
        <w:t>Dễ dàng thiết kế, triển khai</w:t>
      </w:r>
    </w:p>
    <w:p w14:paraId="30CAD2B4" w14:textId="77777777" w:rsidR="009C68E2" w:rsidRDefault="009C68E2" w:rsidP="009C68E2">
      <w:r>
        <w:t>Dễ dàng tái sử dụng</w:t>
      </w:r>
    </w:p>
    <w:p w14:paraId="700221B9" w14:textId="77777777" w:rsidR="009C68E2" w:rsidRDefault="009C68E2" w:rsidP="009C68E2">
      <w:r>
        <w:t>Điểm truy cập dịch vụ (Service Access Point): là một điểm trừu tượng, tại đó lớp trên sử dụng dịch vụ lớp dưới</w:t>
      </w:r>
    </w:p>
    <w:p w14:paraId="1CD4AA59" w14:textId="77777777" w:rsidR="009C68E2" w:rsidRDefault="009C68E2" w:rsidP="009C68E2">
      <w:r>
        <w:t>lớp trên chỉ cần quan tâm cách sử dụng dịch vụ lớp dưới</w:t>
      </w:r>
    </w:p>
    <w:p w14:paraId="2597E0A4" w14:textId="77777777" w:rsidR="009C68E2" w:rsidRDefault="009C68E2" w:rsidP="009C68E2">
      <w:r>
        <w:t>...không quan tâm tới cách thức thực hiện</w:t>
      </w:r>
    </w:p>
    <w:p w14:paraId="4E91B1EB" w14:textId="77777777" w:rsidR="009C68E2" w:rsidRDefault="009C68E2" w:rsidP="009C68E2">
      <w:r>
        <w:t>Quan điểm lập trình: lời gọi hàm (function)</w:t>
      </w:r>
    </w:p>
    <w:p w14:paraId="46636301" w14:textId="77777777" w:rsidR="009C68E2" w:rsidRDefault="009C68E2" w:rsidP="009C68E2">
      <w:r>
        <w:t>Tên hàm và các thức truyền đối số không đổi</w:t>
      </w:r>
    </w:p>
    <w:p w14:paraId="6DDA0702" w14:textId="77777777" w:rsidR="009C68E2" w:rsidRDefault="009C68E2" w:rsidP="009C68E2">
      <w:r>
        <w:t>Nội dung hàm có thể thay đổi</w:t>
      </w:r>
    </w:p>
    <w:p w14:paraId="604BDC46" w14:textId="77777777" w:rsidR="009C68E2" w:rsidRDefault="009C68E2" w:rsidP="009C68E2">
      <w:r>
        <w:t>Truyền thông trong kiến trúc phân lớp</w:t>
      </w:r>
    </w:p>
    <w:p w14:paraId="594E4FB5" w14:textId="77777777" w:rsidR="009C68E2" w:rsidRDefault="009C68E2" w:rsidP="009C68E2">
      <w:r>
        <w:t>Các nguyên lý chung:</w:t>
      </w:r>
    </w:p>
    <w:p w14:paraId="2C54AA46" w14:textId="77777777" w:rsidR="009C68E2" w:rsidRDefault="009C68E2" w:rsidP="009C68E2">
      <w:r>
        <w:t>lớp trên sử dụng dịch vụ lớp dưới</w:t>
      </w:r>
    </w:p>
    <w:p w14:paraId="4714F8E6" w14:textId="77777777" w:rsidR="009C68E2" w:rsidRDefault="009C68E2" w:rsidP="009C68E2">
      <w:r>
        <w:t>Các lớp ngang hàng sử dụng chung “ngôn ngữ” và phương tiện trao đổi dữ liệu</w:t>
      </w:r>
    </w:p>
    <w:p w14:paraId="0A9D759C" w14:textId="77777777" w:rsidR="009C68E2" w:rsidRDefault="009C68E2" w:rsidP="009C68E2">
      <w:r>
        <w:t>Dữ liệu được xử lý tại mỗi lớp như thế nào?</w:t>
      </w:r>
    </w:p>
    <w:p w14:paraId="55B5A448" w14:textId="77777777" w:rsidR="009C68E2" w:rsidRDefault="009C68E2" w:rsidP="009C68E2">
      <w:r>
        <w:t>Chia thành các đơn vị dữ liệu giao thức – PDU (Protocol Data Unit) gồm có</w:t>
      </w:r>
    </w:p>
    <w:p w14:paraId="346C4A5B" w14:textId="77777777" w:rsidR="009C68E2" w:rsidRDefault="009C68E2" w:rsidP="009C68E2">
      <w:r>
        <w:t>Header: chứa địa chỉ, thông tin khác để hệ thống mạng xử lý</w:t>
      </w:r>
    </w:p>
    <w:p w14:paraId="396D43A0" w14:textId="77777777" w:rsidR="009C68E2" w:rsidRDefault="009C68E2" w:rsidP="009C68E2">
      <w:r>
        <w:t>Payload: dữ liệu cần truyền tải</w:t>
      </w:r>
    </w:p>
    <w:p w14:paraId="2FC81E4D" w14:textId="77777777" w:rsidR="009C68E2" w:rsidRDefault="009C68E2" w:rsidP="009C68E2">
      <w:r>
        <w:t xml:space="preserve">Chức năng mỗi lớp khác nhau, cách thức xử lý dữ liệu khác nhau </w:t>
      </w:r>
      <w:r>
        <w:t> cần phối hợp chức năng giữa các lớp trong quá trình truyền tải</w:t>
      </w:r>
    </w:p>
    <w:p w14:paraId="2B3F4D43" w14:textId="77777777" w:rsidR="009C68E2" w:rsidRDefault="009C68E2" w:rsidP="009C68E2">
      <w:r>
        <w:t>Truyền thông trong kiến trúc phân lớp</w:t>
      </w:r>
    </w:p>
    <w:p w14:paraId="3683BC49" w14:textId="77777777" w:rsidR="009C68E2" w:rsidRDefault="009C68E2" w:rsidP="009C68E2">
      <w:r>
        <w:t>Bên gửi: thêm tiêu đề chứa thông tin phục vụ cho việc xử lý dữ liệu tại lớp tương ứng và chuyển cho lớp dưới (đóng gói dữ liệu – Encapsulation)</w:t>
      </w:r>
    </w:p>
    <w:p w14:paraId="76DB1827" w14:textId="77777777" w:rsidR="009C68E2" w:rsidRDefault="009C68E2" w:rsidP="009C68E2">
      <w:r>
        <w:t>Bên nhận: xử lý dữ liệu theo thông tin trong phần tiêu đề, tách tiêu đề và</w:t>
      </w:r>
    </w:p>
    <w:p w14:paraId="4E3A95FD" w14:textId="77777777" w:rsidR="009C68E2" w:rsidRDefault="009C68E2" w:rsidP="009C68E2">
      <w:r>
        <w:t>chuyển dữ liệu cho lớp trên (mở gói dữ liệu- De-encapsulation)</w:t>
      </w:r>
    </w:p>
    <w:p w14:paraId="3898F47C" w14:textId="77777777" w:rsidR="009C68E2" w:rsidRDefault="009C68E2" w:rsidP="009C68E2">
      <w:r>
        <w:t>Truyền thông trong kiến trúc phân lớp</w:t>
      </w:r>
    </w:p>
    <w:p w14:paraId="5EE81043" w14:textId="77777777" w:rsidR="009C68E2" w:rsidRDefault="009C68E2" w:rsidP="009C68E2">
      <w:r>
        <w:t>Nhận xét:</w:t>
      </w:r>
    </w:p>
    <w:p w14:paraId="07C4C4AB" w14:textId="77777777" w:rsidR="009C68E2" w:rsidRDefault="009C68E2" w:rsidP="009C68E2">
      <w:r>
        <w:t xml:space="preserve">PDU (Data Protocol Unit) tại các lớp đồng cấp của hai bên giống nhau </w:t>
      </w:r>
      <w:r>
        <w:t> truyền thông</w:t>
      </w:r>
    </w:p>
    <w:p w14:paraId="22B97DEF" w14:textId="77777777" w:rsidR="009C68E2" w:rsidRDefault="009C68E2" w:rsidP="009C68E2">
      <w:r>
        <w:t>giữa các lớp ngang hàng (truyền thông logic)</w:t>
      </w:r>
    </w:p>
    <w:p w14:paraId="4120FAF0" w14:textId="77777777" w:rsidR="009C68E2" w:rsidRDefault="009C68E2" w:rsidP="009C68E2">
      <w:r>
        <w:t>Phía nhận phải hiểu nội dung PDU của phía gửi</w:t>
      </w:r>
    </w:p>
    <w:p w14:paraId="29479D1C" w14:textId="77777777" w:rsidR="009C68E2" w:rsidRDefault="009C68E2" w:rsidP="009C68E2">
      <w:r>
        <w:t>Phía nhận xử lý PDU nhận được với các tham số là thông tin trong tiêu đề mà phía gửi đã thiết lập</w:t>
      </w:r>
    </w:p>
    <w:p w14:paraId="3B62FF6F" w14:textId="77777777" w:rsidR="009C68E2" w:rsidRDefault="009C68E2" w:rsidP="009C68E2">
      <w:r>
        <w:t>Phía nhận trả lời/không trả lời cho phía gửi</w:t>
      </w:r>
    </w:p>
    <w:p w14:paraId="5FEE0B02" w14:textId="77777777" w:rsidR="009C68E2" w:rsidRDefault="009C68E2" w:rsidP="009C68E2">
      <w:r>
        <w:t>Các PDU phải truyền đúng theo thứ tự</w:t>
      </w:r>
    </w:p>
    <w:p w14:paraId="4A2922B8" w14:textId="77777777" w:rsidR="009C68E2" w:rsidRDefault="009C68E2" w:rsidP="009C68E2">
      <w:r>
        <w:t>cần có bộ quy tắc cho hai bên</w:t>
      </w:r>
    </w:p>
    <w:p w14:paraId="2725C244" w14:textId="77777777" w:rsidR="009C68E2" w:rsidRDefault="009C68E2" w:rsidP="009C68E2">
      <w:r>
        <w:t>Truyền thông trong kiến trúc phân lớp</w:t>
      </w:r>
    </w:p>
    <w:p w14:paraId="6E9A60E0" w14:textId="77777777" w:rsidR="009C68E2" w:rsidRDefault="009C68E2" w:rsidP="009C68E2">
      <w:r>
        <w:t>Chồng giao thức (Protocol stack)</w:t>
      </w:r>
    </w:p>
    <w:p w14:paraId="338357BA" w14:textId="77777777" w:rsidR="009C68E2" w:rsidRDefault="009C68E2" w:rsidP="009C68E2">
      <w:r>
        <w:t>Các chức năng được phân chia cho các lớp</w:t>
      </w:r>
    </w:p>
    <w:p w14:paraId="50C9590E" w14:textId="77777777" w:rsidR="009C68E2" w:rsidRDefault="009C68E2" w:rsidP="009C68E2">
      <w:r>
        <w:t>Mỗi lớp có nhiều cách thức để thực hiện các chức năng</w:t>
      </w:r>
    </w:p>
    <w:p w14:paraId="576A49CC" w14:textId="77777777" w:rsidR="009C68E2" w:rsidRDefault="009C68E2" w:rsidP="009C68E2">
      <w:r>
        <w:t> sinh ra các giao thức khác nhau</w:t>
      </w:r>
    </w:p>
    <w:p w14:paraId="239DFD8A" w14:textId="77777777" w:rsidR="009C68E2" w:rsidRDefault="009C68E2" w:rsidP="009C68E2">
      <w:r>
        <w:t>chồng giao thức: ngăn xếp các giao thức truyền thông trên kiến trúc phận lớp</w:t>
      </w:r>
    </w:p>
    <w:p w14:paraId="7F145638" w14:textId="77777777" w:rsidR="009C68E2" w:rsidRDefault="009C68E2" w:rsidP="009C68E2">
      <w:r>
        <w:t>Giao thức mỗi lớp bao gồm:</w:t>
      </w:r>
    </w:p>
    <w:p w14:paraId="4A3CA04C" w14:textId="77777777" w:rsidR="009C68E2" w:rsidRDefault="009C68E2" w:rsidP="009C68E2">
      <w:r>
        <w:t>Gọi dịch vụ nào của giao thức lớp dưới</w:t>
      </w:r>
    </w:p>
    <w:p w14:paraId="12DE6A7D" w14:textId="77777777" w:rsidR="009C68E2" w:rsidRDefault="009C68E2" w:rsidP="009C68E2">
      <w:r>
        <w:t>Và cung cấp dịch vụ cho giao thức lớp trên như thế nào</w:t>
      </w:r>
    </w:p>
    <w:p w14:paraId="79A7FFF1" w14:textId="77777777" w:rsidR="009C68E2" w:rsidRDefault="009C68E2" w:rsidP="009C68E2">
      <w:r>
        <w:t>Truyền thông trong kiến trúc phân lớp</w:t>
      </w:r>
    </w:p>
    <w:p w14:paraId="3D12CC25" w14:textId="77777777" w:rsidR="009C68E2" w:rsidRDefault="009C68E2" w:rsidP="009C68E2">
      <w:r>
        <w:lastRenderedPageBreak/>
        <w:t>Các lớp đồng cấp ở mỗi bên sử dụng chung giao thức để điều khiển quá trình</w:t>
      </w:r>
    </w:p>
    <w:p w14:paraId="152E6A35" w14:textId="77777777" w:rsidR="009C68E2" w:rsidRDefault="009C68E2" w:rsidP="009C68E2">
      <w:r>
        <w:t>truyền thông logic giữa chúng</w:t>
      </w:r>
    </w:p>
    <w:p w14:paraId="30AD20A9" w14:textId="77777777" w:rsidR="009C68E2" w:rsidRDefault="009C68E2" w:rsidP="009C68E2">
      <w:r>
        <w:t>2 cách thức để giao thức điều khiển truyền thông logic giữa các lớp đồng cấp:</w:t>
      </w:r>
    </w:p>
    <w:p w14:paraId="7CCAD014" w14:textId="77777777" w:rsidR="009C68E2" w:rsidRDefault="009C68E2" w:rsidP="009C68E2">
      <w:r>
        <w:t>hướng liên kết</w:t>
      </w:r>
    </w:p>
    <w:p w14:paraId="0B9D838F" w14:textId="77777777" w:rsidR="009C68E2" w:rsidRDefault="009C68E2" w:rsidP="009C68E2">
      <w:r>
        <w:t>hướng không liên kết</w:t>
      </w:r>
    </w:p>
    <w:p w14:paraId="34CCB4D4" w14:textId="77777777" w:rsidR="009C68E2" w:rsidRDefault="009C68E2" w:rsidP="009C68E2">
      <w:r>
        <w:t>Truyền thông trong kiến trúc phân lớp</w:t>
      </w:r>
    </w:p>
    <w:p w14:paraId="2C42057B" w14:textId="77777777" w:rsidR="009C68E2" w:rsidRDefault="009C68E2" w:rsidP="009C68E2">
      <w:r>
        <w:t>Truyền thông hướng liên kết (connection oriented):</w:t>
      </w:r>
    </w:p>
    <w:p w14:paraId="7BD8F8B3" w14:textId="77777777" w:rsidR="009C68E2" w:rsidRDefault="009C68E2" w:rsidP="009C68E2">
      <w:r>
        <w:t>Dữ liệu được truyền qua một liên kết đã được thiết lập</w:t>
      </w:r>
    </w:p>
    <w:p w14:paraId="4DC9F3FF" w14:textId="77777777" w:rsidR="009C68E2" w:rsidRDefault="009C68E2" w:rsidP="009C68E2">
      <w:r>
        <w:t>Ba giai đoạn: Thiết lập liên kết, Truyền dữ liệu, Hủy liên kết</w:t>
      </w:r>
    </w:p>
    <w:p w14:paraId="57A258F9" w14:textId="77777777" w:rsidR="009C68E2" w:rsidRDefault="009C68E2" w:rsidP="009C68E2">
      <w:r>
        <w:t>Tin cậy</w:t>
      </w:r>
    </w:p>
    <w:p w14:paraId="0A3C3269" w14:textId="77777777" w:rsidR="009C68E2" w:rsidRDefault="009C68E2" w:rsidP="009C68E2">
      <w:r>
        <w:t>Truyền thông hướng không liên kết (conectionless)</w:t>
      </w:r>
    </w:p>
    <w:p w14:paraId="4266937A" w14:textId="77777777" w:rsidR="009C68E2" w:rsidRDefault="009C68E2" w:rsidP="009C68E2">
      <w:r>
        <w:t>Không thiết lập liên kết, chỉ có giai đoạn truyền dữ liệu</w:t>
      </w:r>
    </w:p>
    <w:p w14:paraId="74348509" w14:textId="77777777" w:rsidR="009C68E2" w:rsidRDefault="009C68E2" w:rsidP="009C68E2">
      <w:r>
        <w:t>Không tin cậy</w:t>
      </w:r>
    </w:p>
    <w:p w14:paraId="1DE0A2AF" w14:textId="77777777" w:rsidR="009C68E2" w:rsidRDefault="009C68E2" w:rsidP="009C68E2">
      <w:r>
        <w:t>“Best effort”: truyền ngay với khả năng tối đa</w:t>
      </w:r>
    </w:p>
    <w:p w14:paraId="4DCDC327" w14:textId="77777777" w:rsidR="009C68E2" w:rsidRDefault="009C68E2" w:rsidP="009C68E2">
      <w:r>
        <w:t>Được bắt đầu vào năm 1971 với các mục tiêu nhằm nối kết các sản</w:t>
      </w:r>
    </w:p>
    <w:p w14:paraId="69C4961E" w14:textId="77777777" w:rsidR="009C68E2" w:rsidRDefault="009C68E2" w:rsidP="009C68E2">
      <w:r>
        <w:t>phẩm của các hãng sản xuất khác nhau.</w:t>
      </w:r>
    </w:p>
    <w:p w14:paraId="35BFECC4" w14:textId="77777777" w:rsidR="009C68E2" w:rsidRDefault="009C68E2" w:rsidP="009C68E2">
      <w:r>
        <w:t>Năm 1978, ISO (International Organization of Standard) tập hợp các đặc điểm kỹ thuật mô tả kiến trúc mạng dành cho việc nối kết các thiết bị không cùng chủng loại.</w:t>
      </w:r>
    </w:p>
    <w:p w14:paraId="1EEAFC50" w14:textId="77777777" w:rsidR="009C68E2" w:rsidRDefault="009C68E2" w:rsidP="009C68E2">
      <w:r>
        <w:t>Năm 1984, ISO phát hành bản sửa đổi mô hình này gọi là mô hình tham chiếu hệ thống mở OSI.</w:t>
      </w:r>
    </w:p>
    <w:p w14:paraId="37DE4C20" w14:textId="77777777" w:rsidR="009C68E2" w:rsidRDefault="009C68E2" w:rsidP="009C68E2">
      <w:r>
        <w:t>OSI gồm 7 lớp:</w:t>
      </w:r>
    </w:p>
    <w:p w14:paraId="661B30E7" w14:textId="77777777" w:rsidR="009C68E2" w:rsidRDefault="009C68E2" w:rsidP="009C68E2">
      <w:r>
        <w:t>Mỗi lớp được qui định một chức năng độc lập với các lớp khác.</w:t>
      </w:r>
    </w:p>
    <w:p w14:paraId="3C30007C" w14:textId="77777777" w:rsidR="009C68E2" w:rsidRDefault="009C68E2" w:rsidP="009C68E2">
      <w:r>
        <w:t>Mỗi lớp được thiết kế để cung cấp một số dịch vụ xác định cho lớp trên nó</w:t>
      </w:r>
    </w:p>
    <w:p w14:paraId="188F6479" w14:textId="77777777" w:rsidR="009C68E2" w:rsidRDefault="009C68E2" w:rsidP="009C68E2">
      <w:r>
        <w:t>chứa các giao thức được sử dụng cho liên lạc process-to-process.</w:t>
      </w:r>
    </w:p>
    <w:p w14:paraId="500E3E1D" w14:textId="77777777" w:rsidR="009C68E2" w:rsidRDefault="009C68E2" w:rsidP="009C68E2">
      <w:r>
        <w:t>cung cấp biểu diễn chung cho dữ liệu được truyền giữa các dịch vụ của lớp ứng dụng: mã hóa, nén, chuyển đổi…</w:t>
      </w:r>
    </w:p>
    <w:p w14:paraId="4D71B54D" w14:textId="77777777" w:rsidR="009C68E2" w:rsidRDefault="009C68E2" w:rsidP="009C68E2">
      <w:r>
        <w:t>cung cấp các dịch vụ cho lớp trình diễn để tổ chức đối thoại và quản lý trao đổi dữ liệu</w:t>
      </w:r>
    </w:p>
    <w:p w14:paraId="1E4531DA" w14:textId="77777777" w:rsidR="009C68E2" w:rsidRDefault="009C68E2" w:rsidP="009C68E2">
      <w:r>
        <w:t> xác định các dịch vụ để phân đoạn, truyền và lắp ráp lại dữ liệu</w:t>
      </w:r>
    </w:p>
    <w:p w14:paraId="5F963ABB" w14:textId="77777777" w:rsidR="009C68E2" w:rsidRDefault="009C68E2" w:rsidP="009C68E2">
      <w:r>
        <w:t>cho các giao tiếp riêng lẻ giữa các thiết bị đầu cuối</w:t>
      </w:r>
    </w:p>
    <w:p w14:paraId="2157FD2A" w14:textId="77777777" w:rsidR="009C68E2" w:rsidRDefault="009C68E2" w:rsidP="009C68E2">
      <w:r>
        <w:t>cung cấp các dịch vụ để trao đổi các phần dữ liệu riêng lẻ qua mạng giữa các thiết bị đầu cuối được xác định</w:t>
      </w:r>
    </w:p>
    <w:p w14:paraId="4797F6F2" w14:textId="77777777" w:rsidR="009C68E2" w:rsidRDefault="009C68E2" w:rsidP="009C68E2">
      <w:r>
        <w:t>Các giao thức lớp liên kết dữ liệu mô tả các phương thức trao đổi</w:t>
      </w:r>
    </w:p>
    <w:p w14:paraId="2BE96EB8" w14:textId="77777777" w:rsidR="009C68E2" w:rsidRDefault="009C68E2" w:rsidP="009C68E2">
      <w:r>
        <w:t>Frame dữ liệu giữa các thiết bị qua một phương tiện chung</w:t>
      </w:r>
    </w:p>
    <w:p w14:paraId="3549434A" w14:textId="77777777" w:rsidR="009C68E2" w:rsidRDefault="009C68E2" w:rsidP="009C68E2">
      <w:r>
        <w:t>Các giao thức lớp vật lý mô tả các phương tiện cơ học, điện, chức năng và thủ tục để kích hoạt, duy trì và hủy kích hoạt các kết nối</w:t>
      </w:r>
    </w:p>
    <w:p w14:paraId="56A73B6F" w14:textId="77777777" w:rsidR="009C68E2" w:rsidRDefault="009C68E2" w:rsidP="009C68E2">
      <w:r>
        <w:t>Trong mô hình OSI có hai loại giao thức được sử dụng:</w:t>
      </w:r>
    </w:p>
    <w:p w14:paraId="689FEB16" w14:textId="77777777" w:rsidR="009C68E2" w:rsidRDefault="009C68E2" w:rsidP="009C68E2">
      <w:r>
        <w:t>Giao thức hướng liên kết (Connection-Oriented):</w:t>
      </w:r>
    </w:p>
    <w:p w14:paraId="5A0A9C0F" w14:textId="77777777" w:rsidR="009C68E2" w:rsidRDefault="009C68E2" w:rsidP="009C68E2">
      <w:r>
        <w:t>Trước khi truyền dữ liệu, các thực thể đồng lớp trong hai hệ thống cần phải thiết lập một liên kết logic. Chúng thương lượng với nhau về tập các tham số sẽ sử dụng trong giai đoạn truyền dữ liệu.</w:t>
      </w:r>
    </w:p>
    <w:p w14:paraId="6411C8F5" w14:textId="77777777" w:rsidR="009C68E2" w:rsidRDefault="009C68E2" w:rsidP="009C68E2">
      <w:r>
        <w:t>Thiết lập liên kết logic sẽ nâng cao độ tin cậy và an toàn trong quá trình trao đổi dữ liệu.</w:t>
      </w:r>
    </w:p>
    <w:p w14:paraId="19575338" w14:textId="77777777" w:rsidR="009C68E2" w:rsidRDefault="009C68E2" w:rsidP="009C68E2">
      <w:r>
        <w:t>Dữ liệu được truyền với các cơ chế kiểm soát lỗi, kiểm soát luồng dữ liệu, cắt/hợp dữ liệu, nhằm nâng cao độ tin cậy và hiệu quả của quá trình truyền dữ liệu.</w:t>
      </w:r>
    </w:p>
    <w:p w14:paraId="46205A9E" w14:textId="77777777" w:rsidR="009C68E2" w:rsidRDefault="009C68E2" w:rsidP="009C68E2">
      <w:r>
        <w:t>Sau khi trao đổi dữ liệu, liên kết sẽ được hủy bỏ.</w:t>
      </w:r>
    </w:p>
    <w:p w14:paraId="62413FFB" w14:textId="77777777" w:rsidR="009C68E2" w:rsidRDefault="009C68E2" w:rsidP="009C68E2">
      <w:r>
        <w:t>Giao thức không liên kết (Connectionless): Dữ liệu được truyền độc lập trên các tuyến khác nhau. Với các giao thức không liên kết chỉ có duy nhất giai đoạn truyền dữ liệu.</w:t>
      </w:r>
    </w:p>
    <w:p w14:paraId="7C405F30" w14:textId="77777777" w:rsidR="009C68E2" w:rsidRDefault="009C68E2" w:rsidP="009C68E2">
      <w:r>
        <w:t>Các lớp trong mô hình OSI:</w:t>
      </w:r>
    </w:p>
    <w:p w14:paraId="4C90C0ED" w14:textId="77777777" w:rsidR="009C68E2" w:rsidRDefault="009C68E2" w:rsidP="009C68E2">
      <w:r>
        <w:t>Lớp ứng dụng (Application)</w:t>
      </w:r>
    </w:p>
    <w:p w14:paraId="6846341D" w14:textId="77777777" w:rsidR="009C68E2" w:rsidRDefault="009C68E2" w:rsidP="009C68E2">
      <w:r>
        <w:t>Chức năng: Cung cấp giao tiếp giữa chương trình ứng dụng</w:t>
      </w:r>
    </w:p>
    <w:p w14:paraId="684A2B94" w14:textId="77777777" w:rsidR="009C68E2" w:rsidRDefault="009C68E2" w:rsidP="009C68E2">
      <w:r>
        <w:t>cho người sử dụng với hệ thống mạng</w:t>
      </w:r>
    </w:p>
    <w:p w14:paraId="0076ADF4" w14:textId="77777777" w:rsidR="009C68E2" w:rsidRDefault="009C68E2" w:rsidP="009C68E2">
      <w:r>
        <w:t>Trình bày các đặc tả kỹ thuật để giải quyết vấn đề giao tiếp</w:t>
      </w:r>
    </w:p>
    <w:p w14:paraId="63FC0D4E" w14:textId="77777777" w:rsidR="009C68E2" w:rsidRDefault="009C68E2" w:rsidP="009C68E2">
      <w:r>
        <w:t>giữa các chương trình ứng dụng với hệ thống mạng</w:t>
      </w:r>
    </w:p>
    <w:p w14:paraId="579754DC" w14:textId="77777777" w:rsidR="009C68E2" w:rsidRDefault="009C68E2" w:rsidP="009C68E2">
      <w:r>
        <w:t>Lớp trình diễn (Presentation):</w:t>
      </w:r>
    </w:p>
    <w:p w14:paraId="639F53F6" w14:textId="77777777" w:rsidR="009C68E2" w:rsidRDefault="009C68E2" w:rsidP="009C68E2">
      <w:r>
        <w:t>Chức năng: Đảm bảo các dạng thức biễu diễn thông tin của các ứng dụng sao cho các hệ thống trên mạng có thể “hiểu” được.</w:t>
      </w:r>
    </w:p>
    <w:p w14:paraId="7264EE9D" w14:textId="77777777" w:rsidR="009C68E2" w:rsidRDefault="009C68E2" w:rsidP="009C68E2">
      <w:r>
        <w:t>Trình bày các đặc tả kỹ thuật các dạng thức biễu diễn thông tin như :</w:t>
      </w:r>
    </w:p>
    <w:p w14:paraId="2522EC9B" w14:textId="77777777" w:rsidR="009C68E2" w:rsidRDefault="009C68E2" w:rsidP="009C68E2">
      <w:r>
        <w:t>mã hoá, giải mã, nén, các dạng thức file ảnh…. JPEG,</w:t>
      </w:r>
    </w:p>
    <w:p w14:paraId="47DBBB9E" w14:textId="77777777" w:rsidR="009C68E2" w:rsidRDefault="009C68E2" w:rsidP="009C68E2">
      <w:r>
        <w:lastRenderedPageBreak/>
        <w:t>ASCII, GIF, MPEG, Encryption</w:t>
      </w:r>
    </w:p>
    <w:p w14:paraId="53B976E9" w14:textId="77777777" w:rsidR="009C68E2" w:rsidRDefault="009C68E2" w:rsidP="009C68E2">
      <w:r>
        <w:t>Lớp phiên (Session):</w:t>
      </w:r>
    </w:p>
    <w:p w14:paraId="0D13B2AC" w14:textId="77777777" w:rsidR="009C68E2" w:rsidRDefault="009C68E2" w:rsidP="009C68E2">
      <w:r>
        <w:t>Chức năng: Thiết lập, quản lý, kết thúc các “phiên” (session) giao dịch, trao đổi dữ liệu trên mạng giữa các ứng dụng</w:t>
      </w:r>
    </w:p>
    <w:p w14:paraId="47BA24C9" w14:textId="77777777" w:rsidR="009C68E2" w:rsidRDefault="009C68E2" w:rsidP="009C68E2">
      <w:r>
        <w:t>Trình bày các đặc tả kỹ thuật thực hiện quá trình trên.</w:t>
      </w:r>
    </w:p>
    <w:p w14:paraId="4B22049E" w14:textId="77777777" w:rsidR="009C68E2" w:rsidRDefault="009C68E2" w:rsidP="009C68E2">
      <w:r>
        <w:t>Lớp giao vận (Transport)</w:t>
      </w:r>
    </w:p>
    <w:p w14:paraId="7317F3D1" w14:textId="77777777" w:rsidR="009C68E2" w:rsidRDefault="009C68E2" w:rsidP="009C68E2">
      <w:r>
        <w:t>Chức năng: Đảm bảo độ tin cậy cho các gói tin truyền tải</w:t>
      </w:r>
    </w:p>
    <w:p w14:paraId="78F191A2" w14:textId="77777777" w:rsidR="009C68E2" w:rsidRDefault="009C68E2" w:rsidP="009C68E2">
      <w:r>
        <w:t>trong mạng.</w:t>
      </w:r>
    </w:p>
    <w:p w14:paraId="666CE5AA" w14:textId="77777777" w:rsidR="009C68E2" w:rsidRDefault="009C68E2" w:rsidP="009C68E2">
      <w:r>
        <w:t>Trình bày các đặc tả kỹ thuật thực hiện việc:</w:t>
      </w:r>
    </w:p>
    <w:p w14:paraId="7AB3A7A9" w14:textId="77777777" w:rsidR="009C68E2" w:rsidRDefault="009C68E2" w:rsidP="009C68E2">
      <w:r>
        <w:t>Đánh thứ tự và đảm bảo thứ tự truyền các gói tin</w:t>
      </w:r>
    </w:p>
    <w:p w14:paraId="5933F6BA" w14:textId="77777777" w:rsidR="009C68E2" w:rsidRDefault="009C68E2" w:rsidP="009C68E2">
      <w:r>
        <w:t>Ghép/tách dữ liệu từ các gói tin đến từ một ứng dụng</w:t>
      </w:r>
    </w:p>
    <w:p w14:paraId="398D32D5" w14:textId="77777777" w:rsidR="009C68E2" w:rsidRDefault="009C68E2" w:rsidP="009C68E2">
      <w:r>
        <w:t>Chọn lựa giao thức truyền nhận dữ liệu có hay không cơ chế sửa lỗi.</w:t>
      </w:r>
    </w:p>
    <w:p w14:paraId="78E3F97B" w14:textId="77777777" w:rsidR="009C68E2" w:rsidRDefault="009C68E2" w:rsidP="009C68E2">
      <w:r>
        <w:t>Lớp mạng (Network)</w:t>
      </w:r>
    </w:p>
    <w:p w14:paraId="5CE6D74C" w14:textId="77777777" w:rsidR="009C68E2" w:rsidRDefault="009C68E2" w:rsidP="009C68E2">
      <w:r>
        <w:t>Chức năng: Đảm bảo quá trình chuyển giao các gói tin giữa các hệ thống trên mạng thông qua việc xác định đường dẫn, xử lý gói tin, chuyển giao gói tin đên các hệ thống.</w:t>
      </w:r>
    </w:p>
    <w:p w14:paraId="1EDE62F1" w14:textId="77777777" w:rsidR="009C68E2" w:rsidRDefault="009C68E2" w:rsidP="009C68E2">
      <w:r>
        <w:t>Trình bày các đặc điểm kỹ thuật về:</w:t>
      </w:r>
    </w:p>
    <w:p w14:paraId="54867358" w14:textId="77777777" w:rsidR="009C68E2" w:rsidRDefault="009C68E2" w:rsidP="009C68E2">
      <w:r>
        <w:t>Địa chỉ logic cho các thiết bị mạng</w:t>
      </w:r>
    </w:p>
    <w:p w14:paraId="4503CEDC" w14:textId="77777777" w:rsidR="009C68E2" w:rsidRDefault="009C68E2" w:rsidP="009C68E2">
      <w:r>
        <w:t>Cơ chế định tuyến</w:t>
      </w:r>
    </w:p>
    <w:p w14:paraId="3E23AA3C" w14:textId="77777777" w:rsidR="009C68E2" w:rsidRDefault="009C68E2" w:rsidP="009C68E2">
      <w:r>
        <w:t>Các giao thức định tuyến</w:t>
      </w:r>
    </w:p>
    <w:p w14:paraId="7946913E" w14:textId="77777777" w:rsidR="009C68E2" w:rsidRDefault="009C68E2" w:rsidP="009C68E2">
      <w:r>
        <w:t>Mạch ảo</w:t>
      </w:r>
    </w:p>
    <w:p w14:paraId="233EE260" w14:textId="77777777" w:rsidR="009C68E2" w:rsidRDefault="009C68E2" w:rsidP="009C68E2">
      <w:r>
        <w:t>…</w:t>
      </w:r>
    </w:p>
    <w:p w14:paraId="3E7F311A" w14:textId="77777777" w:rsidR="009C68E2" w:rsidRDefault="009C68E2" w:rsidP="009C68E2">
      <w:r>
        <w:t>Lớp liên kết dữ liệu (Data link)</w:t>
      </w:r>
    </w:p>
    <w:p w14:paraId="308B7D13" w14:textId="77777777" w:rsidR="009C68E2" w:rsidRDefault="009C68E2" w:rsidP="009C68E2">
      <w:r>
        <w:t>Chức năng: Đảm bảo khả năng truyền tải dữ liệu trên đường truyền vật lý một cách tin cậy.</w:t>
      </w:r>
    </w:p>
    <w:p w14:paraId="724A1871" w14:textId="77777777" w:rsidR="009C68E2" w:rsidRDefault="009C68E2" w:rsidP="009C68E2">
      <w:r>
        <w:t>Đơn vị dữ liệu là các Frame</w:t>
      </w:r>
    </w:p>
    <w:p w14:paraId="1F989F63" w14:textId="77777777" w:rsidR="009C68E2" w:rsidRDefault="009C68E2" w:rsidP="009C68E2">
      <w:r>
        <w:t>Trình bày các đặc tả kỹ thuật bao gồm:</w:t>
      </w:r>
    </w:p>
    <w:p w14:paraId="3D2767DD" w14:textId="77777777" w:rsidR="009C68E2" w:rsidRDefault="009C68E2" w:rsidP="009C68E2">
      <w:r>
        <w:t>Dạng thức dữ liệu</w:t>
      </w:r>
    </w:p>
    <w:p w14:paraId="2BC86D64" w14:textId="77777777" w:rsidR="009C68E2" w:rsidRDefault="009C68E2" w:rsidP="009C68E2">
      <w:r>
        <w:t>Điạ chỉ gửi nhận</w:t>
      </w:r>
    </w:p>
    <w:p w14:paraId="43196294" w14:textId="77777777" w:rsidR="009C68E2" w:rsidRDefault="009C68E2" w:rsidP="009C68E2">
      <w:r>
        <w:t>Cơ chế truy cập đường truyền</w:t>
      </w:r>
    </w:p>
    <w:p w14:paraId="3FE7AC05" w14:textId="77777777" w:rsidR="009C68E2" w:rsidRDefault="009C68E2" w:rsidP="009C68E2">
      <w:r>
        <w:t>…</w:t>
      </w:r>
    </w:p>
    <w:p w14:paraId="35BF1701" w14:textId="77777777" w:rsidR="009C68E2" w:rsidRDefault="009C68E2" w:rsidP="009C68E2">
      <w:r>
        <w:t>Lớp vật lý (Physical)</w:t>
      </w:r>
    </w:p>
    <w:p w14:paraId="7EE25D5F" w14:textId="77777777" w:rsidR="009C68E2" w:rsidRDefault="009C68E2" w:rsidP="009C68E2">
      <w:r>
        <w:t>Chức năng: Chuyển tải các dòng bit không có cấu trúc trên</w:t>
      </w:r>
    </w:p>
    <w:p w14:paraId="4D2507D0" w14:textId="77777777" w:rsidR="009C68E2" w:rsidRDefault="009C68E2" w:rsidP="009C68E2">
      <w:r>
        <w:t>đường truyền vật lý.</w:t>
      </w:r>
    </w:p>
    <w:p w14:paraId="20A98B9C" w14:textId="77777777" w:rsidR="009C68E2" w:rsidRDefault="009C68E2" w:rsidP="009C68E2">
      <w:r>
        <w:t>Đơn vị dữ liệu là các bit</w:t>
      </w:r>
    </w:p>
    <w:p w14:paraId="235D995E" w14:textId="77777777" w:rsidR="009C68E2" w:rsidRDefault="009C68E2" w:rsidP="009C68E2">
      <w:r>
        <w:t>Trình bày các đặc tả về điện và vật lý của mạng:</w:t>
      </w:r>
    </w:p>
    <w:p w14:paraId="58D17FBE" w14:textId="77777777" w:rsidR="009C68E2" w:rsidRDefault="009C68E2" w:rsidP="009C68E2">
      <w:r>
        <w:t>Giao tiếp vật lý</w:t>
      </w:r>
    </w:p>
    <w:p w14:paraId="781E78A2" w14:textId="77777777" w:rsidR="009C68E2" w:rsidRDefault="009C68E2" w:rsidP="009C68E2">
      <w:r>
        <w:t>Đặc tính điện của các giao tiếp</w:t>
      </w:r>
    </w:p>
    <w:p w14:paraId="4406CC2C" w14:textId="77777777" w:rsidR="009C68E2" w:rsidRDefault="009C68E2" w:rsidP="009C68E2">
      <w:r>
        <w:t>Tốc độ truyền dữ liệu</w:t>
      </w:r>
    </w:p>
    <w:p w14:paraId="53D38E6C" w14:textId="77777777" w:rsidR="009C68E2" w:rsidRDefault="009C68E2" w:rsidP="009C68E2">
      <w:r>
        <w:t>Quá trình gửi và nhận (đóng gói và mở gói dữ liệu)</w:t>
      </w:r>
    </w:p>
    <w:p w14:paraId="760BA849" w14:textId="77777777" w:rsidR="009C68E2" w:rsidRDefault="009C68E2" w:rsidP="009C68E2">
      <w:r>
        <w:t>Tương tác giữa các lớp trong mô hình OSI:</w:t>
      </w:r>
    </w:p>
    <w:p w14:paraId="3843FDAB" w14:textId="77777777" w:rsidR="009C68E2" w:rsidRDefault="009C68E2" w:rsidP="009C68E2">
      <w:r>
        <w:t>Bước 1</w:t>
      </w:r>
    </w:p>
    <w:p w14:paraId="23675A6C" w14:textId="77777777" w:rsidR="009C68E2" w:rsidRDefault="009C68E2" w:rsidP="009C68E2">
      <w:r>
        <w:t>Bước 2</w:t>
      </w:r>
    </w:p>
    <w:p w14:paraId="4F0497C8" w14:textId="77777777" w:rsidR="009C68E2" w:rsidRDefault="009C68E2" w:rsidP="009C68E2">
      <w:r>
        <w:t>Bước 3</w:t>
      </w:r>
    </w:p>
    <w:p w14:paraId="7E3FB67C" w14:textId="77777777" w:rsidR="009C68E2" w:rsidRDefault="009C68E2" w:rsidP="009C68E2">
      <w:r>
        <w:t>Bước 4</w:t>
      </w:r>
    </w:p>
    <w:p w14:paraId="6D48A349" w14:textId="77777777" w:rsidR="009C68E2" w:rsidRDefault="009C68E2" w:rsidP="009C68E2">
      <w:r>
        <w:t>Bước 5</w:t>
      </w:r>
    </w:p>
    <w:p w14:paraId="16AD2B79" w14:textId="77777777" w:rsidR="009C68E2" w:rsidRDefault="009C68E2" w:rsidP="009C68E2">
      <w:r>
        <w:t>Bước 6</w:t>
      </w:r>
    </w:p>
    <w:p w14:paraId="0C696F7E" w14:textId="77777777" w:rsidR="009C68E2" w:rsidRDefault="009C68E2" w:rsidP="009C68E2">
      <w:r>
        <w:t>Bước 7</w:t>
      </w:r>
    </w:p>
    <w:p w14:paraId="43E6E088" w14:textId="77777777" w:rsidR="009C68E2" w:rsidRDefault="009C68E2" w:rsidP="009C68E2">
      <w:r>
        <w:t>lớp physical đảm bảo đồng bộ bit, đặt các mẫu bit trong buffer, thông báo cho lớp datalink về frame nhận được sau khi giải mã tín hiệu từ chuỗi bit nhận được</w:t>
      </w:r>
    </w:p>
    <w:p w14:paraId="0B409E3F" w14:textId="77777777" w:rsidR="009C68E2" w:rsidRDefault="009C68E2" w:rsidP="009C68E2">
      <w:r>
        <w:t>lớp datalink kiểm tra FCS trong trailer của frame nhận được để phát hiện lỗi trong truyền dẫn, nếu phát hiện lỗi thì</w:t>
      </w:r>
    </w:p>
    <w:p w14:paraId="49038C63" w14:textId="77777777" w:rsidR="009C68E2" w:rsidRDefault="009C68E2" w:rsidP="009C68E2">
      <w:r>
        <w:t>loại bỏ frame, kiểm tra địa chỉ datalink, nếu đúng thì chuyển data giữa header và trailer của frame lên lớp network</w:t>
      </w:r>
    </w:p>
    <w:p w14:paraId="282D7FF8" w14:textId="77777777" w:rsidR="009C68E2" w:rsidRDefault="009C68E2" w:rsidP="009C68E2">
      <w:r>
        <w:t>lớp network kiểm tra địa chỉ, nếu đúng thì xử lý tiếp và chuyển dữ liệu sau header lớp network cho lớp transport</w:t>
      </w:r>
    </w:p>
    <w:p w14:paraId="749303F0" w14:textId="77777777" w:rsidR="009C68E2" w:rsidRDefault="009C68E2" w:rsidP="009C68E2">
      <w:r>
        <w:t xml:space="preserve">lớp transport khôi phục các đoạn dữ liệu đến theo đúng thứ tự bằng thông tin ACK trong header và chuyển </w:t>
      </w:r>
      <w:r>
        <w:lastRenderedPageBreak/>
        <w:t>cho lớp</w:t>
      </w:r>
    </w:p>
    <w:p w14:paraId="470B0CE4" w14:textId="77777777" w:rsidR="009C68E2" w:rsidRDefault="009C68E2" w:rsidP="009C68E2">
      <w:r>
        <w:t>session</w:t>
      </w:r>
    </w:p>
    <w:p w14:paraId="0DFA66AA" w14:textId="77777777" w:rsidR="009C68E2" w:rsidRDefault="009C68E2" w:rsidP="009C68E2">
      <w:r>
        <w:t>lớp session đảm bảo chuỗi các message đã nhận đầy đủ, sau đó chuyển cho lớp presentation.</w:t>
      </w:r>
    </w:p>
    <w:p w14:paraId="5A414772" w14:textId="77777777" w:rsidR="009C68E2" w:rsidRDefault="009C68E2" w:rsidP="009C68E2">
      <w:r>
        <w:t>lớp presentation chuyển đổi dữ liệu, chuyển cho lớp application.</w:t>
      </w:r>
    </w:p>
    <w:p w14:paraId="155EC964" w14:textId="77777777" w:rsidR="009C68E2" w:rsidRDefault="009C68E2" w:rsidP="009C68E2">
      <w:r>
        <w:t>lớp application xử lý header cuối cùng chứa các thông tin về các tham số chương trình ứng dụng giữa 2 host.</w:t>
      </w:r>
    </w:p>
    <w:p w14:paraId="7060C729" w14:textId="77777777" w:rsidR="009C68E2" w:rsidRDefault="009C68E2" w:rsidP="009C68E2">
      <w:r>
        <w:t>124</w:t>
      </w:r>
    </w:p>
    <w:p w14:paraId="4BC554D3" w14:textId="77777777" w:rsidR="009C68E2" w:rsidRDefault="009C68E2" w:rsidP="009C68E2">
      <w:r>
        <w:t>TCP/IP là kết quả của nghiên cứu và phát triển giao thức được thực hiện trên mạng chuyển mạch gói thử nghiệm ARPANET và thường được gọi là bộ giao thức TCP/IP.</w:t>
      </w:r>
    </w:p>
    <w:p w14:paraId="6C53EFE7" w14:textId="77777777" w:rsidR="009C68E2" w:rsidRDefault="009C68E2" w:rsidP="009C68E2">
      <w:r>
        <w:t>Bộ giao thức này bao gồm một tập hợp nhiều các giao thức đã được ban hành theo tiêu chuẩn Internet của Ủy ban hoạt động Internet (IAB- Internet Activities Board).</w:t>
      </w:r>
    </w:p>
    <w:p w14:paraId="6B27552B" w14:textId="77777777" w:rsidR="009C68E2" w:rsidRDefault="009C68E2" w:rsidP="009C68E2">
      <w:r>
        <w:t>Mô hình TCP/IP gồm 4 lớp:</w:t>
      </w:r>
    </w:p>
    <w:p w14:paraId="5EFB542C" w14:textId="77777777" w:rsidR="009C68E2" w:rsidRDefault="009C68E2" w:rsidP="009C68E2">
      <w:r>
        <w:t>lớp ứng dụng</w:t>
      </w:r>
    </w:p>
    <w:p w14:paraId="6AD8F812" w14:textId="77777777" w:rsidR="009C68E2" w:rsidRDefault="009C68E2" w:rsidP="009C68E2">
      <w:r>
        <w:t>lớp giao vận</w:t>
      </w:r>
    </w:p>
    <w:p w14:paraId="20B1AD72" w14:textId="77777777" w:rsidR="009C68E2" w:rsidRDefault="009C68E2" w:rsidP="009C68E2">
      <w:r>
        <w:t>lớp Internet</w:t>
      </w:r>
    </w:p>
    <w:p w14:paraId="5B57BF43" w14:textId="77777777" w:rsidR="009C68E2" w:rsidRDefault="009C68E2" w:rsidP="009C68E2">
      <w:r>
        <w:t>lớp truy nhập mạng.</w:t>
      </w:r>
    </w:p>
    <w:p w14:paraId="505146CE" w14:textId="77777777" w:rsidR="009C68E2" w:rsidRDefault="009C68E2" w:rsidP="009C68E2">
      <w:r>
        <w:t>Quá trình gửi và nhận (đóng gói và mở gói dữ liệu)</w:t>
      </w:r>
    </w:p>
    <w:p w14:paraId="59162207" w14:textId="77777777" w:rsidR="009C68E2" w:rsidRDefault="009C68E2" w:rsidP="009C68E2">
      <w:r>
        <w:t>Sending Data</w:t>
      </w:r>
    </w:p>
    <w:p w14:paraId="4124548A" w14:textId="77777777" w:rsidR="009C68E2" w:rsidRDefault="009C68E2" w:rsidP="009C68E2">
      <w:r>
        <w:t>Physical network</w:t>
      </w:r>
    </w:p>
    <w:p w14:paraId="29CBFE7D" w14:textId="77777777" w:rsidR="009C68E2" w:rsidRDefault="009C68E2" w:rsidP="009C68E2">
      <w:r>
        <w:t>Receiving Data</w:t>
      </w:r>
      <w:r>
        <w:tab/>
        <w:t>128</w:t>
      </w:r>
    </w:p>
    <w:p w14:paraId="11EEB869" w14:textId="77777777" w:rsidR="009C68E2" w:rsidRDefault="009C68E2" w:rsidP="009C68E2">
      <w:r>
        <w:t>Encapsulation</w:t>
      </w:r>
      <w:r>
        <w:tab/>
      </w:r>
      <w:r>
        <w:t>De-encapsulation</w:t>
      </w:r>
    </w:p>
    <w:p w14:paraId="0E255410" w14:textId="77777777" w:rsidR="009C68E2" w:rsidRDefault="009C68E2" w:rsidP="009C68E2">
      <w:r>
        <w:t>3.6.4</w:t>
      </w:r>
    </w:p>
    <w:p w14:paraId="49169AF7" w14:textId="77777777" w:rsidR="009C68E2" w:rsidRDefault="009C68E2" w:rsidP="009C68E2">
      <w:r>
        <w:t>Protocol Data Units</w:t>
      </w:r>
    </w:p>
    <w:p w14:paraId="0343D591" w14:textId="77777777" w:rsidR="009C68E2" w:rsidRDefault="009C68E2" w:rsidP="009C68E2">
      <w:r>
        <w:t>Mô hình OSI:</w:t>
      </w:r>
    </w:p>
    <w:p w14:paraId="5C64DB5D" w14:textId="77777777" w:rsidR="009C68E2" w:rsidRDefault="009C68E2" w:rsidP="009C68E2">
      <w:r>
        <w:t>Mô hình tham chiếu chức năng: Các mô hình khác phải tham chiếu từ mô hình</w:t>
      </w:r>
    </w:p>
    <w:p w14:paraId="244067C4" w14:textId="77777777" w:rsidR="009C68E2" w:rsidRDefault="009C68E2" w:rsidP="009C68E2">
      <w:r>
        <w:t>OSI</w:t>
      </w:r>
    </w:p>
    <w:p w14:paraId="55D980AD" w14:textId="77777777" w:rsidR="009C68E2" w:rsidRDefault="009C68E2" w:rsidP="009C68E2">
      <w:r>
        <w:t>Cung cấp đầy đủ các chức năng mô hình OSI đã chỉ ra</w:t>
      </w:r>
    </w:p>
    <w:p w14:paraId="142A48B6" w14:textId="77777777" w:rsidR="009C68E2" w:rsidRDefault="009C68E2" w:rsidP="009C68E2">
      <w:r>
        <w:t>Đảm bảo thứ tự các lớp chức năng</w:t>
      </w:r>
    </w:p>
    <w:p w14:paraId="35343C1E" w14:textId="77777777" w:rsidR="009C68E2" w:rsidRDefault="009C68E2" w:rsidP="009C68E2">
      <w:r>
        <w:t>Có ý nghĩa lớn về mặt cơ sở lý thuyết</w:t>
      </w:r>
    </w:p>
    <w:p w14:paraId="2FF3281C" w14:textId="77777777" w:rsidR="009C68E2" w:rsidRDefault="009C68E2" w:rsidP="009C68E2">
      <w:r>
        <w:t>Không sử dụng trên thực tế</w:t>
      </w:r>
    </w:p>
    <w:p w14:paraId="1E569284" w14:textId="77777777" w:rsidR="009C68E2" w:rsidRDefault="009C68E2" w:rsidP="009C68E2">
      <w:r>
        <w:t>Mô hình TCP/IP: mô hình Internet</w:t>
      </w:r>
    </w:p>
    <w:p w14:paraId="7A3F8B58" w14:textId="77777777" w:rsidR="009C68E2" w:rsidRDefault="009C68E2" w:rsidP="009C68E2">
      <w:r>
        <w:t>Sử dụng trên hầu hết các hệ thống mạng</w:t>
      </w:r>
    </w:p>
    <w:p w14:paraId="72D1B46A" w14:textId="77777777" w:rsidR="009C68E2" w:rsidRDefault="009C68E2" w:rsidP="009C68E2">
      <w:r>
        <w:t>Nút mạng đầu cuối (end-system): PC, server, smartphone...</w:t>
      </w:r>
    </w:p>
    <w:p w14:paraId="720333AD" w14:textId="77777777" w:rsidR="009C68E2" w:rsidRDefault="009C68E2" w:rsidP="009C68E2">
      <w:r>
        <w:t>Nút mạng trung gian: các thiết bị mạng chuyển tiếp dữ liệu</w:t>
      </w:r>
    </w:p>
    <w:p w14:paraId="7FE266B6" w14:textId="77777777" w:rsidR="009C68E2" w:rsidRDefault="009C68E2" w:rsidP="009C68E2">
      <w:r>
        <w:t>Nút mạng đầu cuối (server, PC, smartphone...)</w:t>
      </w:r>
    </w:p>
    <w:p w14:paraId="2B8B3F7E" w14:textId="77777777" w:rsidR="009C68E2" w:rsidRDefault="009C68E2" w:rsidP="009C68E2">
      <w:r>
        <w:t>Nút mạng trung gian: các thiết bị mạng chuyển tiếp dữ liệu</w:t>
      </w:r>
    </w:p>
    <w:p w14:paraId="180F837E" w14:textId="77777777" w:rsidR="009C68E2" w:rsidRDefault="009C68E2" w:rsidP="009C68E2">
      <w:r>
        <w:br w:type="page"/>
      </w:r>
    </w:p>
    <w:p w14:paraId="26342D86" w14:textId="77777777" w:rsidR="009C68E2" w:rsidRDefault="009C68E2" w:rsidP="009C68E2">
      <w:pPr>
        <w:pStyle w:val="Heading1"/>
      </w:pPr>
      <w:r>
        <w:lastRenderedPageBreak/>
        <w:t>CHƯƠNG 2</w:t>
      </w:r>
    </w:p>
    <w:p w14:paraId="3AC342B9" w14:textId="77777777" w:rsidR="009C68E2" w:rsidRDefault="009C68E2" w:rsidP="009C68E2">
      <w:r>
        <w:t>TRƯỜNG ĐẠI HỌC KINH TẾ QUỐC DÂN VIfiN CÔNG NGHfi THÔNG TIN &amp; KINH TẾ SỐ</w:t>
      </w:r>
    </w:p>
    <w:p w14:paraId="6FE39343" w14:textId="77777777" w:rsidR="009C68E2" w:rsidRDefault="009C68E2" w:rsidP="009C68E2">
      <w:r>
        <w:t>CHƯƠNG II</w:t>
      </w:r>
    </w:p>
    <w:p w14:paraId="08956C4D" w14:textId="77777777" w:rsidR="009C68E2" w:rsidRDefault="009C68E2" w:rsidP="009C68E2">
      <w:r>
        <w:t>KỸ THUẬT TRUYỀN SỐ LIfiU</w:t>
      </w:r>
    </w:p>
    <w:p w14:paraId="67687C4B" w14:textId="77777777" w:rsidR="009C68E2" w:rsidRDefault="009C68E2" w:rsidP="009C68E2">
      <w:r>
        <w:t>Sau khi học xong chương này, sinh Viên có thể:</w:t>
      </w:r>
    </w:p>
    <w:p w14:paraId="2E753D89" w14:textId="77777777" w:rsidR="009C68E2" w:rsidRDefault="009C68E2" w:rsidP="009C68E2">
      <w:r>
        <w:t>Phân tích được các đặc điểm của các loại đường truyền hữu tuyến Và đường truyền VÔ tuyến.</w:t>
      </w:r>
    </w:p>
    <w:p w14:paraId="62C68703" w14:textId="77777777" w:rsidR="009C68E2" w:rsidRDefault="009C68E2" w:rsidP="009C68E2">
      <w:r>
        <w:t>Phân tích được các ưu/nhược điểm Và khả năng áp dụng của các phương pháp</w:t>
      </w:r>
    </w:p>
    <w:p w14:paraId="75365A8C" w14:textId="77777777" w:rsidR="009C68E2" w:rsidRDefault="009C68E2" w:rsidP="009C68E2">
      <w:r>
        <w:t>mã hóa – điều chế tín hiệu.</w:t>
      </w:r>
    </w:p>
    <w:p w14:paraId="413CB29B" w14:textId="77777777" w:rsidR="009C68E2" w:rsidRDefault="009C68E2" w:rsidP="009C68E2">
      <w:r>
        <w:t>Trình bày được các phương pháp phát hiện lỗi Và sửa lỗi. Áp dụng được các</w:t>
      </w:r>
    </w:p>
    <w:p w14:paraId="509CC6FD" w14:textId="77777777" w:rsidR="009C68E2" w:rsidRDefault="009C68E2" w:rsidP="009C68E2">
      <w:r>
        <w:t>phương pháp này trong Việc phát hiện Và sửa lỗi truyền thÔng.</w:t>
      </w:r>
    </w:p>
    <w:p w14:paraId="298ABA38" w14:textId="77777777" w:rsidR="009C68E2" w:rsidRDefault="009C68E2" w:rsidP="009C68E2">
      <w:r>
        <w:t>Trình bày Và phân tích được các đặc điểm của các kỹ thuật điều khiển truyền số</w:t>
      </w:r>
    </w:p>
    <w:p w14:paraId="4A16B5CF" w14:textId="77777777" w:rsidR="009C68E2" w:rsidRDefault="009C68E2" w:rsidP="009C68E2">
      <w:r>
        <w:t>liệu.</w:t>
      </w:r>
    </w:p>
    <w:p w14:paraId="64499A44" w14:textId="77777777" w:rsidR="009C68E2" w:rsidRDefault="009C68E2" w:rsidP="009C68E2">
      <w:r>
        <w:t>2</w:t>
      </w:r>
    </w:p>
    <w:p w14:paraId="76B01B42" w14:textId="77777777" w:rsidR="009C68E2" w:rsidRDefault="009C68E2" w:rsidP="009C68E2">
      <w:r>
        <w:t>Kênh truyền</w:t>
      </w:r>
    </w:p>
    <w:p w14:paraId="5D12BD25" w14:textId="77777777" w:rsidR="009C68E2" w:rsidRDefault="009C68E2" w:rsidP="009C68E2">
      <w:r>
        <w:t>Mã hóa – điều chế</w:t>
      </w:r>
    </w:p>
    <w:p w14:paraId="32EF0C2F" w14:textId="77777777" w:rsidR="009C68E2" w:rsidRDefault="009C68E2" w:rsidP="009C68E2">
      <w:r>
        <w:t>Phát hiện lỗi Và sửa lỗi</w:t>
      </w:r>
    </w:p>
    <w:p w14:paraId="17B33574" w14:textId="77777777" w:rsidR="009C68E2" w:rsidRDefault="009C68E2" w:rsidP="009C68E2">
      <w:r>
        <w:t>Điều khiển truyền số liệu</w:t>
      </w:r>
    </w:p>
    <w:p w14:paraId="51165677" w14:textId="77777777" w:rsidR="009C68E2" w:rsidRDefault="009C68E2" w:rsidP="009C68E2">
      <w:r>
        <w:t>Kênh truyền</w:t>
      </w:r>
    </w:p>
    <w:p w14:paraId="60FFFD54" w14:textId="77777777" w:rsidR="009C68E2" w:rsidRDefault="009C68E2" w:rsidP="009C68E2">
      <w:r>
        <w:t>Mã hóa – điều chế</w:t>
      </w:r>
    </w:p>
    <w:p w14:paraId="57A66125" w14:textId="77777777" w:rsidR="009C68E2" w:rsidRDefault="009C68E2" w:rsidP="009C68E2">
      <w:r>
        <w:t>Phát hiện lỗi Và sửa lỗi</w:t>
      </w:r>
    </w:p>
    <w:p w14:paraId="24E9BC48" w14:textId="77777777" w:rsidR="009C68E2" w:rsidRDefault="009C68E2" w:rsidP="009C68E2">
      <w:r>
        <w:t>Điều khiển truyền số liệu</w:t>
      </w:r>
    </w:p>
    <w:p w14:paraId="35E8E8F4" w14:textId="77777777" w:rsidR="009C68E2" w:rsidRDefault="009C68E2" w:rsidP="009C68E2">
      <w:r>
        <w:t>Dữ liệu Và tín hiệu:</w:t>
      </w:r>
    </w:p>
    <w:p w14:paraId="433DA777" w14:textId="77777777" w:rsidR="009C68E2" w:rsidRDefault="009C68E2" w:rsidP="009C68E2">
      <w:r>
        <w:t>Dữ liệu (Data):</w:t>
      </w:r>
    </w:p>
    <w:p w14:paraId="2F4E5D5E" w14:textId="77777777" w:rsidR="009C68E2" w:rsidRDefault="009C68E2" w:rsidP="009C68E2">
      <w:r>
        <w:t>Gồm các sự kiện, khái niệm hay các chỉ thị được diễn tả dưới một hình thức thích hợp cho Việc xử lý bởi con người hay máy móc.</w:t>
      </w:r>
    </w:p>
    <w:p w14:paraId="6C60B085" w14:textId="77777777" w:rsidR="009C68E2" w:rsidRDefault="009C68E2" w:rsidP="009C68E2">
      <w:r>
        <w:t>Ví dụ, các con số điểm thi hoặc các con số Về nhiệt độ trong ngày, hình ảnh Về</w:t>
      </w:r>
    </w:p>
    <w:p w14:paraId="5460C232" w14:textId="77777777" w:rsidR="009C68E2" w:rsidRDefault="009C68E2" w:rsidP="009C68E2">
      <w:r>
        <w:t>con người, phong cảnh… là những dữ liệu.</w:t>
      </w:r>
    </w:p>
    <w:p w14:paraId="1F06D6F3" w14:textId="77777777" w:rsidR="009C68E2" w:rsidRDefault="009C68E2" w:rsidP="009C68E2">
      <w:r>
        <w:t>Thông tin/tin tức (Information):</w:t>
      </w:r>
    </w:p>
    <w:p w14:paraId="6470F97F" w14:textId="77777777" w:rsidR="009C68E2" w:rsidRDefault="009C68E2" w:rsidP="009C68E2">
      <w:r>
        <w:t>ThÔng tin là dữ liệu đã được xử lý, tổ chức, cấu trúc hoặc trình bày trong một bối cảnh cụ thể để làm cho nó hữu ích, có nghĩa.</w:t>
      </w:r>
    </w:p>
    <w:p w14:paraId="5D207971" w14:textId="77777777" w:rsidR="009C68E2" w:rsidRDefault="009C68E2" w:rsidP="009C68E2">
      <w:r>
        <w:t>Thông tin có thể biểu diễn bởi tiếng nói, hình ảnh, các con số, ký hiệu...</w:t>
      </w:r>
    </w:p>
    <w:p w14:paraId="41DFCB01" w14:textId="77777777" w:rsidR="009C68E2" w:rsidRDefault="009C68E2" w:rsidP="009C68E2">
      <w:r>
        <w:t>Tín hiệu (Signal):</w:t>
      </w:r>
    </w:p>
    <w:p w14:paraId="417BAEDE" w14:textId="77777777" w:rsidR="009C68E2" w:rsidRDefault="009C68E2" w:rsidP="009C68E2">
      <w:r>
        <w:t>Là thông tin, dữ liệu đã được xử lý để có thể truyền trên hệ thống truyền thông.</w:t>
      </w:r>
    </w:p>
    <w:p w14:paraId="40F05BC1" w14:textId="77777777" w:rsidR="009C68E2" w:rsidRDefault="009C68E2" w:rsidP="009C68E2">
      <w:r>
        <w:t>Việc xử lý bao gồm: chuyển đổi, mã hóa Và điều chế.</w:t>
      </w:r>
    </w:p>
    <w:p w14:paraId="5FFCE489" w14:textId="77777777" w:rsidR="009C68E2" w:rsidRDefault="009C68E2" w:rsidP="009C68E2">
      <w:r>
        <w:t>Chuyển đổi là biến các tin tức dưới dạng không điện thành ra tín hiệu điện. Ví dụ: Micro là bộ chuyển đổi cơ/điện</w:t>
      </w:r>
    </w:p>
    <w:p w14:paraId="03D84B6B" w14:textId="77777777" w:rsidR="009C68E2" w:rsidRDefault="009C68E2" w:rsidP="009C68E2">
      <w:r>
        <w:t>Tín hiệu là một hàm của thời gian hoặc tín hiệu là một hàm của tần số.</w:t>
      </w:r>
    </w:p>
    <w:p w14:paraId="1BD1EDB6" w14:textId="77777777" w:rsidR="009C68E2" w:rsidRDefault="009C68E2" w:rsidP="009C68E2">
      <w:r>
        <w:t>Theo quan điểm thời gian</w:t>
      </w:r>
    </w:p>
    <w:p w14:paraId="5F992E8A" w14:textId="77777777" w:rsidR="009C68E2" w:rsidRDefault="009C68E2" w:rsidP="009C68E2">
      <w:r>
        <w:t>Tín hiệu được diễn tả bởi một hàm theo thời gian, hàm này cho phép xác định</w:t>
      </w:r>
    </w:p>
    <w:p w14:paraId="129B52A8" w14:textId="77777777" w:rsidR="009C68E2" w:rsidRDefault="009C68E2" w:rsidP="009C68E2">
      <w:r>
        <w:t>biên độ của tín hiệu tại mỗi thời điểm.</w:t>
      </w:r>
    </w:p>
    <w:p w14:paraId="6BBEA76F" w14:textId="77777777" w:rsidR="009C68E2" w:rsidRDefault="009C68E2" w:rsidP="009C68E2">
      <w:r>
        <w:t>tín hiệu tương tự (analog): biên độ có giá trị bất kỳ trong một khoảng thời gian xác</w:t>
      </w:r>
    </w:p>
    <w:p w14:paraId="0C2A3434" w14:textId="77777777" w:rsidR="009C68E2" w:rsidRDefault="009C68E2" w:rsidP="009C68E2">
      <w:r>
        <w:t>định.</w:t>
      </w:r>
    </w:p>
    <w:p w14:paraId="4A217180" w14:textId="77777777" w:rsidR="009C68E2" w:rsidRDefault="009C68E2" w:rsidP="009C68E2">
      <w:r>
        <w:t>tín hiệu số (digital): biên độ có một trong hai giá trị tương ứng Với “0” hoặc “1”.</w:t>
      </w:r>
    </w:p>
    <w:p w14:paraId="000C27B3" w14:textId="77777777" w:rsidR="009C68E2" w:rsidRDefault="009C68E2" w:rsidP="009C68E2">
      <w:r>
        <w:t>Theo quan điểm tần số</w:t>
      </w:r>
    </w:p>
    <w:p w14:paraId="6D5BBC97" w14:textId="77777777" w:rsidR="009C68E2" w:rsidRDefault="009C68E2" w:rsidP="009C68E2">
      <w:r>
        <w:t>Tín hiệu gồm nhiều thành phần tần số khác nhau, các tín hiệu thành phần là các</w:t>
      </w:r>
    </w:p>
    <w:p w14:paraId="735EE065" w14:textId="77777777" w:rsidR="009C68E2" w:rsidRDefault="009C68E2" w:rsidP="009C68E2">
      <w:r>
        <w:t>sóng hình sin</w:t>
      </w:r>
    </w:p>
    <w:p w14:paraId="19D36D9E" w14:textId="77777777" w:rsidR="009C68E2" w:rsidRDefault="009C68E2" w:rsidP="009C68E2">
      <w:r>
        <w:t>Quan tâm tới sự phân bố năng lượng của tín hiệu theo các thành phần tần số của chúng Và được diễn tả bởi phổ tần số.</w:t>
      </w:r>
    </w:p>
    <w:p w14:paraId="5F2101AA" w14:textId="77777777" w:rsidR="009C68E2" w:rsidRDefault="009C68E2" w:rsidP="009C68E2">
      <w:r>
        <w:t>Tín hiệu theo quan điểm thời gian, tần số</w:t>
      </w:r>
    </w:p>
    <w:p w14:paraId="1049CA9A" w14:textId="77777777" w:rsidR="009C68E2" w:rsidRDefault="009C68E2" w:rsidP="009C68E2">
      <w:r>
        <w:t>Miền thời gian</w:t>
      </w:r>
      <w:r>
        <w:tab/>
        <w:t>Miền tần số</w:t>
      </w:r>
    </w:p>
    <w:p w14:paraId="79EE2260" w14:textId="77777777" w:rsidR="009C68E2" w:rsidRDefault="009C68E2" w:rsidP="009C68E2">
      <w:r>
        <w:t>A</w:t>
      </w:r>
    </w:p>
    <w:p w14:paraId="3FA9B210" w14:textId="77777777" w:rsidR="009C68E2" w:rsidRDefault="009C68E2" w:rsidP="009C68E2">
      <w:r>
        <w:t>1 giây (s)</w:t>
      </w:r>
      <w:r>
        <w:tab/>
        <w:t>0</w:t>
      </w:r>
    </w:p>
    <w:p w14:paraId="6C20ECF2" w14:textId="77777777" w:rsidR="009C68E2" w:rsidRDefault="009C68E2" w:rsidP="009C68E2">
      <w:r>
        <w:t>A</w:t>
      </w:r>
    </w:p>
    <w:p w14:paraId="462EF7A6" w14:textId="77777777" w:rsidR="009C68E2" w:rsidRDefault="009C68E2" w:rsidP="009C68E2">
      <w:r>
        <w:t>f1</w:t>
      </w:r>
    </w:p>
    <w:p w14:paraId="12DF7F30" w14:textId="77777777" w:rsidR="009C68E2" w:rsidRDefault="009C68E2" w:rsidP="009C68E2">
      <w:r>
        <w:t>A</w:t>
      </w:r>
    </w:p>
    <w:p w14:paraId="231F0CC9" w14:textId="77777777" w:rsidR="009C68E2" w:rsidRDefault="009C68E2" w:rsidP="009C68E2">
      <w:r>
        <w:lastRenderedPageBreak/>
        <w:t>2f1</w:t>
      </w:r>
    </w:p>
    <w:p w14:paraId="793A4545" w14:textId="77777777" w:rsidR="009C68E2" w:rsidRDefault="009C68E2" w:rsidP="009C68E2">
      <w:r>
        <w:t>Phổ của tín hiệu:</w:t>
      </w:r>
    </w:p>
    <w:p w14:paraId="4B80687E" w14:textId="77777777" w:rsidR="009C68E2" w:rsidRDefault="009C68E2" w:rsidP="009C68E2">
      <w:r>
        <w:t>Băng thÔng:</w:t>
      </w:r>
    </w:p>
    <w:p w14:paraId="1835905A" w14:textId="77777777" w:rsidR="009C68E2" w:rsidRDefault="009C68E2" w:rsidP="009C68E2">
      <w:r>
        <w:t>Băng thÔng của kênh truyền</w:t>
      </w:r>
    </w:p>
    <w:p w14:paraId="59EF99B8" w14:textId="77777777" w:rsidR="009C68E2" w:rsidRDefault="009C68E2" w:rsidP="009C68E2">
      <w:r>
        <w:t>Băng thÔng của mạng</w:t>
      </w:r>
    </w:p>
    <w:p w14:paraId="57E91D8E" w14:textId="77777777" w:rsidR="009C68E2" w:rsidRDefault="009C68E2" w:rsidP="009C68E2">
      <w:r>
        <w:t>Suy giảm truyền dẫn</w:t>
      </w:r>
    </w:p>
    <w:p w14:paraId="251FB824" w14:textId="77777777" w:rsidR="009C68E2" w:rsidRDefault="009C68E2" w:rsidP="009C68E2">
      <w:r>
        <w:t>Nhiễu</w:t>
      </w:r>
    </w:p>
    <w:p w14:paraId="4CE7F19A" w14:textId="77777777" w:rsidR="009C68E2" w:rsidRDefault="009C68E2" w:rsidP="009C68E2">
      <w:r>
        <w:t>Tốc độ kênh</w:t>
      </w:r>
    </w:p>
    <w:p w14:paraId="792C8772" w14:textId="77777777" w:rsidR="009C68E2" w:rsidRDefault="009C68E2" w:rsidP="009C68E2">
      <w:r>
        <w:t>Khoảng cách truyền</w:t>
      </w:r>
    </w:p>
    <w:p w14:paraId="3C550CD6" w14:textId="77777777" w:rsidR="009C68E2" w:rsidRDefault="009C68E2" w:rsidP="009C68E2">
      <w:r>
        <w:t>13</w:t>
      </w:r>
    </w:p>
    <w:p w14:paraId="25DA414A" w14:textId="77777777" w:rsidR="009C68E2" w:rsidRDefault="009C68E2" w:rsidP="009C68E2">
      <w:r>
        <w:t>Băng thông của tín hiệu :</w:t>
      </w:r>
    </w:p>
    <w:p w14:paraId="41077BAA" w14:textId="77777777" w:rsidR="009C68E2" w:rsidRDefault="009C68E2" w:rsidP="009C68E2">
      <w:r>
        <w:t>Là độ rộng phổ (được đo bằng sự chênh lệch tần số cao nhất Và thấp nhất mà kênh hỗ trợ)</w:t>
      </w:r>
    </w:p>
    <w:p w14:paraId="5720030C" w14:textId="77777777" w:rsidR="009C68E2" w:rsidRDefault="009C68E2" w:rsidP="009C68E2">
      <w:r>
        <w:t>Ví dụ: Độ rộng băng thÔng của kênh thoại là 3100 Hz Vì các tín hiệu âm thanh có thể nghe được nằm ở khoảng tần số từ 300 Hz đến 3400 Hz.</w:t>
      </w:r>
    </w:p>
    <w:p w14:paraId="0221B87B" w14:textId="77777777" w:rsidR="009C68E2" w:rsidRDefault="009C68E2" w:rsidP="009C68E2">
      <w:r>
        <w:t>Suy hao (Attenuation):</w:t>
      </w:r>
    </w:p>
    <w:p w14:paraId="62AF0758" w14:textId="77777777" w:rsidR="009C68E2" w:rsidRDefault="009C68E2" w:rsidP="009C68E2">
      <w:r>
        <w:t>Là độ đo sự suy yếu của các tín hiệu trên đường truyền.</w:t>
      </w:r>
    </w:p>
    <w:p w14:paraId="6FB9B1CE" w14:textId="77777777" w:rsidR="009C68E2" w:rsidRDefault="009C68E2" w:rsidP="009C68E2">
      <w:r>
        <w:t>Suy hao phụ thuộc Vào độ dài của cáp, cáp càng dài thì suy hao càng cao.</w:t>
      </w:r>
    </w:p>
    <w:p w14:paraId="41E71FD3" w14:textId="77777777" w:rsidR="009C68E2" w:rsidRDefault="009C68E2" w:rsidP="009C68E2">
      <w:r>
        <w:t>Khi thiết kế cáp cần quan tâm đến giới hạn chiều dài cho phép của từng loại</w:t>
      </w:r>
    </w:p>
    <w:p w14:paraId="5ABCC262" w14:textId="77777777" w:rsidR="009C68E2" w:rsidRDefault="009C68E2" w:rsidP="009C68E2">
      <w:r>
        <w:t>cáp.</w:t>
      </w:r>
    </w:p>
    <w:p w14:paraId="167A168D" w14:textId="77777777" w:rsidR="009C68E2" w:rsidRDefault="009C68E2" w:rsidP="009C68E2">
      <w:r>
        <w:t>15</w:t>
      </w:r>
    </w:p>
    <w:p w14:paraId="64BFD6BE" w14:textId="77777777" w:rsidR="009C68E2" w:rsidRDefault="009C68E2" w:rsidP="009C68E2">
      <w:r>
        <w:t>Suy hao (Attenuation):</w:t>
      </w:r>
    </w:p>
    <w:p w14:paraId="2E9E27B8" w14:textId="77777777" w:rsidR="009C68E2" w:rsidRDefault="009C68E2" w:rsidP="009C68E2">
      <w:r>
        <w:t>Nguyên nhân:</w:t>
      </w:r>
    </w:p>
    <w:p w14:paraId="04667884" w14:textId="77777777" w:rsidR="009C68E2" w:rsidRDefault="009C68E2" w:rsidP="009C68E2">
      <w:r>
        <w:t>Suy giảm Và méo dạng do suy yếu trên đường truyền</w:t>
      </w:r>
    </w:p>
    <w:p w14:paraId="6A2A1C0B" w14:textId="77777777" w:rsidR="009C68E2" w:rsidRDefault="009C68E2" w:rsidP="009C68E2">
      <w:r>
        <w:t>Méo dạng do trễ truyền</w:t>
      </w:r>
    </w:p>
    <w:p w14:paraId="6C82C5C2" w14:textId="77777777" w:rsidR="009C68E2" w:rsidRDefault="009C68E2" w:rsidP="009C68E2">
      <w:r>
        <w:t>Nhiễu</w:t>
      </w:r>
    </w:p>
    <w:p w14:paraId="6FE995AA" w14:textId="77777777" w:rsidR="009C68E2" w:rsidRDefault="009C68E2" w:rsidP="009C68E2">
      <w:r>
        <w:t>Suy hao (Attenuation):</w:t>
      </w:r>
    </w:p>
    <w:p w14:paraId="6F1F9410" w14:textId="77777777" w:rsidR="009C68E2" w:rsidRDefault="009C68E2" w:rsidP="009C68E2">
      <w:r>
        <w:t>Khi một tín hiệu lan truyền qua một mÔi trường truyền, cường độ của tín hiệu bị suy giảm (theo khoảng cách) tùy thuộc Vào mÔi trường truyền dẫn</w:t>
      </w:r>
    </w:p>
    <w:p w14:paraId="29802D03" w14:textId="77777777" w:rsidR="009C68E2" w:rsidRDefault="009C68E2" w:rsidP="009C68E2">
      <w:r>
        <w:t>Đối Với môi trường Vô tuyến, suy giảm cường độ tín hiệu là một hàm phức tạp</w:t>
      </w:r>
    </w:p>
    <w:p w14:paraId="354BA807" w14:textId="77777777" w:rsidR="009C68E2" w:rsidRDefault="009C68E2" w:rsidP="009C68E2">
      <w:r>
        <w:t>theo khoảng cách Và thành phần khí quyển</w:t>
      </w:r>
    </w:p>
    <w:p w14:paraId="3279E983" w14:textId="77777777" w:rsidR="009C68E2" w:rsidRDefault="009C68E2" w:rsidP="009C68E2">
      <w:r>
        <w:t>Đơn Vị đo: decibel (dB)</w:t>
      </w:r>
    </w:p>
    <w:p w14:paraId="0A001FAF" w14:textId="77777777" w:rsidR="009C68E2" w:rsidRDefault="009C68E2" w:rsidP="009C68E2">
      <w:r>
        <w:t>Cường độ tín hiệu suy giảm theo hàm logarit</w:t>
      </w:r>
    </w:p>
    <w:p w14:paraId="41CC2EED" w14:textId="77777777" w:rsidR="009C68E2" w:rsidRDefault="009C68E2" w:rsidP="009C68E2">
      <w:r>
        <w:t>Độ lợi/độ suy giảm của các tầng nối tiếp có thể được tính bằng phép toán đơn giản (+/-)</w:t>
      </w:r>
    </w:p>
    <w:p w14:paraId="51311655" w14:textId="77777777" w:rsidR="009C68E2" w:rsidRDefault="009C68E2" w:rsidP="009C68E2">
      <w:r>
        <w:t>Suy hao (Attenuation):</w:t>
      </w:r>
    </w:p>
    <w:p w14:paraId="6332ABB8" w14:textId="77777777" w:rsidR="009C68E2" w:rsidRDefault="009C68E2" w:rsidP="009C68E2">
      <w:r>
        <w:t>CÔng thức:</w:t>
      </w:r>
    </w:p>
    <w:p w14:paraId="29F2A0D0" w14:textId="77777777" w:rsidR="009C68E2" w:rsidRDefault="009C68E2" w:rsidP="009C68E2">
      <w:r>
        <w:t>Độ suy giảm = 10log10(P1/P2) (dB)</w:t>
      </w:r>
    </w:p>
    <w:p w14:paraId="5C1025C6" w14:textId="77777777" w:rsidR="009C68E2" w:rsidRDefault="009C68E2" w:rsidP="009C68E2">
      <w:r>
        <w:t>P1: công suất của tín hiệu nhận (W)</w:t>
      </w:r>
    </w:p>
    <w:p w14:paraId="72861171" w14:textId="77777777" w:rsidR="009C68E2" w:rsidRDefault="009C68E2" w:rsidP="009C68E2">
      <w:r>
        <w:t>P2: công suất của tín hiệu truyền (W)</w:t>
      </w:r>
    </w:p>
    <w:p w14:paraId="1C580733" w14:textId="77777777" w:rsidR="009C68E2" w:rsidRDefault="009C68E2" w:rsidP="009C68E2">
      <w:r>
        <w:t>Decibel (dB) là giá trị sai biệt tương đối</w:t>
      </w:r>
    </w:p>
    <w:p w14:paraId="7818FF9F" w14:textId="77777777" w:rsidR="009C68E2" w:rsidRDefault="009C68E2" w:rsidP="009C68E2">
      <w:r>
        <w:t xml:space="preserve">Công suất suy giảm ½ </w:t>
      </w:r>
      <w:r>
        <w:t> độ suy giảm là 3dB</w:t>
      </w:r>
    </w:p>
    <w:p w14:paraId="72137DA1" w14:textId="77777777" w:rsidR="009C68E2" w:rsidRDefault="009C68E2" w:rsidP="009C68E2">
      <w:r>
        <w:t xml:space="preserve">Công suất tăng gấp đÔi </w:t>
      </w:r>
      <w:r>
        <w:t> độ lợi là 3dB</w:t>
      </w:r>
    </w:p>
    <w:p w14:paraId="70C787E4" w14:textId="77777777" w:rsidR="009C68E2" w:rsidRDefault="009C68E2" w:rsidP="009C68E2">
      <w:r>
        <w:t>Suy hao (Attenuation):</w:t>
      </w:r>
    </w:p>
    <w:p w14:paraId="31B52027" w14:textId="77777777" w:rsidR="009C68E2" w:rsidRDefault="009C68E2" w:rsidP="009C68E2">
      <w:r>
        <w:t>Méo dạng do trễ truyền</w:t>
      </w:r>
    </w:p>
    <w:p w14:paraId="0C9F486B" w14:textId="77777777" w:rsidR="009C68E2" w:rsidRDefault="009C68E2" w:rsidP="009C68E2">
      <w:r>
        <w:t>Chỉ xảy ra trong mÔi trường truyền dẫn hữu</w:t>
      </w:r>
    </w:p>
    <w:p w14:paraId="55A9F8F3" w14:textId="77777777" w:rsidR="009C68E2" w:rsidRDefault="009C68E2" w:rsidP="009C68E2">
      <w:r>
        <w:t>tuyến</w:t>
      </w:r>
    </w:p>
    <w:p w14:paraId="74C07870" w14:textId="77777777" w:rsidR="009C68E2" w:rsidRDefault="009C68E2" w:rsidP="009C68E2">
      <w:r>
        <w:t>Vận tốc lan truyền thay đổi theo tần số</w:t>
      </w:r>
    </w:p>
    <w:p w14:paraId="16D94BB0" w14:textId="77777777" w:rsidR="009C68E2" w:rsidRDefault="009C68E2" w:rsidP="009C68E2">
      <w:r>
        <w:t>Vận tốc cao nhất ở gần tần số trung tâm</w:t>
      </w:r>
    </w:p>
    <w:p w14:paraId="2939611A" w14:textId="77777777" w:rsidR="009C68E2" w:rsidRDefault="009C68E2" w:rsidP="009C68E2">
      <w:r>
        <w:t>Các thành phần tần số khác nhau sẽ đến đích ở</w:t>
      </w:r>
    </w:p>
    <w:p w14:paraId="194EE4D6" w14:textId="77777777" w:rsidR="009C68E2" w:rsidRDefault="009C68E2" w:rsidP="009C68E2">
      <w:r>
        <w:t>các thời điểm khác nhau</w:t>
      </w:r>
    </w:p>
    <w:p w14:paraId="02AD96AD" w14:textId="77777777" w:rsidR="009C68E2" w:rsidRDefault="009C68E2" w:rsidP="009C68E2">
      <w:r>
        <w:t>Nhiễu</w:t>
      </w:r>
    </w:p>
    <w:p w14:paraId="587A0F69" w14:textId="77777777" w:rsidR="009C68E2" w:rsidRDefault="009C68E2" w:rsidP="009C68E2">
      <w:r>
        <w:t>Tín hiệu không mong muốn bị thêm Vào trong quá trình truyền trên đường truyền.</w:t>
      </w:r>
    </w:p>
    <w:p w14:paraId="5DAE2190" w14:textId="77777777" w:rsidR="009C68E2" w:rsidRDefault="009C68E2" w:rsidP="009C68E2">
      <w:r>
        <w:t>Nhiễu:</w:t>
      </w:r>
    </w:p>
    <w:p w14:paraId="7C4A69CD" w14:textId="77777777" w:rsidR="009C68E2" w:rsidRDefault="009C68E2" w:rsidP="009C68E2">
      <w:r>
        <w:t>Nhiễu nhiệt</w:t>
      </w:r>
    </w:p>
    <w:p w14:paraId="4DC9CB2B" w14:textId="77777777" w:rsidR="009C68E2" w:rsidRDefault="009C68E2" w:rsidP="009C68E2">
      <w:r>
        <w:t>Do dao động nhiệt của các điện tử trong chất dẫn</w:t>
      </w:r>
    </w:p>
    <w:p w14:paraId="51840776" w14:textId="77777777" w:rsidR="009C68E2" w:rsidRDefault="009C68E2" w:rsidP="009C68E2">
      <w:r>
        <w:t>Hàm của nhiệt độ</w:t>
      </w:r>
    </w:p>
    <w:p w14:paraId="511F27B6" w14:textId="77777777" w:rsidR="009C68E2" w:rsidRDefault="009C68E2" w:rsidP="009C68E2">
      <w:r>
        <w:lastRenderedPageBreak/>
        <w:t>Phân tán đồng nhất trên phổ tần số</w:t>
      </w:r>
    </w:p>
    <w:p w14:paraId="334355E6" w14:textId="77777777" w:rsidR="009C68E2" w:rsidRDefault="009C68E2" w:rsidP="009C68E2">
      <w:r>
        <w:t xml:space="preserve">Không thể loại bỎ </w:t>
      </w:r>
      <w:r>
        <w:t> giới hạn hiệu suất của hệ thống</w:t>
      </w:r>
    </w:p>
    <w:p w14:paraId="394317CB" w14:textId="77777777" w:rsidR="009C68E2" w:rsidRDefault="009C68E2" w:rsidP="009C68E2">
      <w:r>
        <w:t>Nhiễu trong băng thông 1Hz của bất kỳ chất dẫn nào</w:t>
      </w:r>
    </w:p>
    <w:p w14:paraId="5DF4AC46" w14:textId="77777777" w:rsidR="009C68E2" w:rsidRDefault="009C68E2" w:rsidP="009C68E2">
      <w:r>
        <w:t>N0 = kT</w:t>
      </w:r>
    </w:p>
    <w:p w14:paraId="0E81D7FE" w14:textId="77777777" w:rsidR="009C68E2" w:rsidRDefault="009C68E2" w:rsidP="009C68E2">
      <w:r>
        <w:t>N0: mật độ công suất nhiễu (watt/Hz)</w:t>
      </w:r>
    </w:p>
    <w:p w14:paraId="2647E798" w14:textId="77777777" w:rsidR="009C68E2" w:rsidRDefault="009C68E2" w:rsidP="009C68E2">
      <w:r>
        <w:t>k: hằng số Boltzmann (= 1.38 x 10-23 J/0K)</w:t>
      </w:r>
    </w:p>
    <w:p w14:paraId="2F8C6E2A" w14:textId="77777777" w:rsidR="009C68E2" w:rsidRDefault="009C68E2" w:rsidP="009C68E2">
      <w:r>
        <w:t>T: nhiệt độ (0K)</w:t>
      </w:r>
    </w:p>
    <w:p w14:paraId="396B00B9" w14:textId="77777777" w:rsidR="009C68E2" w:rsidRDefault="009C68E2" w:rsidP="009C68E2">
      <w:r>
        <w:t>Nhiễu trong băng thông W Hz:</w:t>
      </w:r>
      <w:r>
        <w:tab/>
        <w:t>N = N0W = kTW</w:t>
      </w:r>
    </w:p>
    <w:p w14:paraId="59078D46" w14:textId="77777777" w:rsidR="009C68E2" w:rsidRDefault="009C68E2" w:rsidP="009C68E2">
      <w:r>
        <w:t>Nhiễu:</w:t>
      </w:r>
    </w:p>
    <w:p w14:paraId="11C3AEFE" w14:textId="77777777" w:rsidR="009C68E2" w:rsidRDefault="009C68E2" w:rsidP="009C68E2">
      <w:r>
        <w:t>Nhiễu điều chế</w:t>
      </w:r>
    </w:p>
    <w:p w14:paraId="1B1D03B8" w14:textId="77777777" w:rsidR="009C68E2" w:rsidRDefault="009C68E2" w:rsidP="009C68E2">
      <w:r>
        <w:t>Nhiễu có tần số là tổng hoặc hiệu tần số của các tín hiệu dùng chung môi trường truyền</w:t>
      </w:r>
    </w:p>
    <w:p w14:paraId="43245B39" w14:textId="77777777" w:rsidR="009C68E2" w:rsidRDefault="009C68E2" w:rsidP="009C68E2">
      <w:r>
        <w:t>Do tính phi tuyến của thiết bị thu/phát</w:t>
      </w:r>
    </w:p>
    <w:p w14:paraId="64CC6815" w14:textId="77777777" w:rsidR="009C68E2" w:rsidRDefault="009C68E2" w:rsidP="009C68E2">
      <w:r>
        <w:t>Nhiễu xuyên kênh (crosstalk)</w:t>
      </w:r>
    </w:p>
    <w:p w14:paraId="10C1C752" w14:textId="77777777" w:rsidR="009C68E2" w:rsidRDefault="009C68E2" w:rsidP="009C68E2">
      <w:r>
        <w:t>Tín hiệu từ đường truyền này ảnh hưởng sang các đường truyền khác</w:t>
      </w:r>
    </w:p>
    <w:p w14:paraId="75085885" w14:textId="77777777" w:rsidR="009C68E2" w:rsidRDefault="009C68E2" w:rsidP="009C68E2">
      <w:r>
        <w:t>Cùng độ lớn (hoặc nhỎ hơn) nhiễu nhiệt</w:t>
      </w:r>
    </w:p>
    <w:p w14:paraId="5C38EE4F" w14:textId="77777777" w:rsidR="009C68E2" w:rsidRDefault="009C68E2" w:rsidP="009C68E2">
      <w:r>
        <w:t>Nhiễu xung</w:t>
      </w:r>
    </w:p>
    <w:p w14:paraId="0F1B409E" w14:textId="77777777" w:rsidR="009C68E2" w:rsidRDefault="009C68E2" w:rsidP="009C68E2">
      <w:r>
        <w:t>Xung bất thường</w:t>
      </w:r>
    </w:p>
    <w:p w14:paraId="238AA0CD" w14:textId="77777777" w:rsidR="009C68E2" w:rsidRDefault="009C68E2" w:rsidP="009C68E2">
      <w:r>
        <w:t>Ví dụ: ảnh hưởng điện từ bên ngoài</w:t>
      </w:r>
    </w:p>
    <w:p w14:paraId="1847A32E" w14:textId="77777777" w:rsidR="009C68E2" w:rsidRDefault="009C68E2" w:rsidP="009C68E2">
      <w:r>
        <w:t>Thời khoảng ngắn</w:t>
      </w:r>
    </w:p>
    <w:p w14:paraId="0F4BD2DD" w14:textId="77777777" w:rsidR="009C68E2" w:rsidRDefault="009C68E2" w:rsidP="009C68E2">
      <w:r>
        <w:t>Cường độ cao</w:t>
      </w:r>
    </w:p>
    <w:p w14:paraId="6AE50FC5" w14:textId="77777777" w:rsidR="009C68E2" w:rsidRDefault="009C68E2" w:rsidP="009C68E2">
      <w:r>
        <w:t>Ảnh hưởng nhiều đến quá trình trao đổi dữ liệu số</w:t>
      </w:r>
    </w:p>
    <w:p w14:paraId="709AEE34" w14:textId="77777777" w:rsidR="009C68E2" w:rsidRDefault="009C68E2" w:rsidP="009C68E2">
      <w:r>
        <w:t>Xung 0.01s làm mất 50 bit dữ liệu nếu truyền ở tốc độ 4800bps</w:t>
      </w:r>
    </w:p>
    <w:p w14:paraId="02B1217A" w14:textId="77777777" w:rsidR="009C68E2" w:rsidRDefault="009C68E2" w:rsidP="009C68E2">
      <w:r>
        <w:t>Tỷ số tín hiệu trên nhiễu – SNR (Signal to Noise Ratio)</w:t>
      </w:r>
    </w:p>
    <w:p w14:paraId="605DFE0A" w14:textId="77777777" w:rsidR="009C68E2" w:rsidRDefault="009C68E2" w:rsidP="009C68E2">
      <w:r>
        <w:t>SNR = 10 x log10 (S/N) (dB)</w:t>
      </w:r>
    </w:p>
    <w:p w14:paraId="10E7B2BC" w14:textId="77777777" w:rsidR="009C68E2" w:rsidRDefault="009C68E2" w:rsidP="009C68E2">
      <w:r>
        <w:t>S: cÔng suất tín hiệu</w:t>
      </w:r>
    </w:p>
    <w:p w14:paraId="23C08C66" w14:textId="77777777" w:rsidR="009C68E2" w:rsidRDefault="009C68E2" w:rsidP="009C68E2">
      <w:r>
        <w:t>N: cÔng suất nhiễu</w:t>
      </w:r>
    </w:p>
    <w:p w14:paraId="2CD6DE14" w14:textId="77777777" w:rsidR="009C68E2" w:rsidRDefault="009C68E2" w:rsidP="009C68E2">
      <w:r>
        <w:t>Tốc độ kênh truyền:</w:t>
      </w:r>
    </w:p>
    <w:p w14:paraId="4A126182" w14:textId="77777777" w:rsidR="009C68E2" w:rsidRDefault="009C68E2" w:rsidP="009C68E2">
      <w:r>
        <w:t>Tốc độ baud</w:t>
      </w:r>
    </w:p>
    <w:p w14:paraId="3E339391" w14:textId="77777777" w:rsidR="009C68E2" w:rsidRDefault="009C68E2" w:rsidP="009C68E2">
      <w:r>
        <w:t>Số lần thay đổi tín hiệu trên đường truyền mỗi giây</w:t>
      </w:r>
    </w:p>
    <w:p w14:paraId="5BB0E542" w14:textId="77777777" w:rsidR="009C68E2" w:rsidRDefault="009C68E2" w:rsidP="009C68E2">
      <w:r>
        <w:t>VD: Tín hiệu nhị phân tốc độ 20Hz: 20 baud (20 lần thay đổi mỗi giây)</w:t>
      </w:r>
    </w:p>
    <w:p w14:paraId="2C580F09" w14:textId="77777777" w:rsidR="009C68E2" w:rsidRDefault="009C68E2" w:rsidP="009C68E2">
      <w:r>
        <w:t>Tốc độ bit (bps hoặc bit/s) ≡ Băng thông ≡ Dung lượng</w:t>
      </w:r>
    </w:p>
    <w:p w14:paraId="4945A1FD" w14:textId="77777777" w:rsidR="009C68E2" w:rsidRDefault="009C68E2" w:rsidP="009C68E2">
      <w:r>
        <w:t>Đặc trưng cho khả năng của kênh truyền (Bằng tốc độ baud trong trường hợp tín hiệu nhị phân)</w:t>
      </w:r>
    </w:p>
    <w:p w14:paraId="0F6438F6" w14:textId="77777777" w:rsidR="009C68E2" w:rsidRDefault="009C68E2" w:rsidP="009C68E2">
      <w:r>
        <w:t>Tốc độ truyền dữ liệu cực đại trong trường hợp không có nhiễu</w:t>
      </w:r>
    </w:p>
    <w:p w14:paraId="12E9E4E0" w14:textId="77777777" w:rsidR="009C68E2" w:rsidRDefault="009C68E2" w:rsidP="009C68E2">
      <w:r>
        <w:t>Khi mỗi thay đổi tín hiệu trên đường truyền được biểu diễn bằng 2 hay nhiều bit, tốc độ bit khác Với tốc độ baud</w:t>
      </w:r>
    </w:p>
    <w:p w14:paraId="31FE1EFF" w14:textId="77777777" w:rsidR="009C68E2" w:rsidRDefault="009C68E2" w:rsidP="009C68E2">
      <w:r>
        <w:t>Quan hệ giữa tốc độ baud Và tốc độ bit</w:t>
      </w:r>
    </w:p>
    <w:p w14:paraId="7CF7EA42" w14:textId="77777777" w:rsidR="009C68E2" w:rsidRDefault="009C68E2" w:rsidP="009C68E2">
      <w:r>
        <w:t>R = Rs x log2M = Rs x m</w:t>
      </w:r>
    </w:p>
    <w:p w14:paraId="4DE2ED12" w14:textId="77777777" w:rsidR="009C68E2" w:rsidRDefault="009C68E2" w:rsidP="009C68E2">
      <w:r>
        <w:t>R</w:t>
      </w:r>
      <w:r>
        <w:tab/>
        <w:t>: tốc độ bit (bps)</w:t>
      </w:r>
    </w:p>
    <w:p w14:paraId="15ADB890" w14:textId="77777777" w:rsidR="009C68E2" w:rsidRDefault="009C68E2" w:rsidP="009C68E2">
      <w:r>
        <w:t>Rs</w:t>
      </w:r>
      <w:r>
        <w:tab/>
        <w:t>: tốc độ baud</w:t>
      </w:r>
    </w:p>
    <w:p w14:paraId="448E2ACE" w14:textId="77777777" w:rsidR="009C68E2" w:rsidRDefault="009C68E2" w:rsidP="009C68E2">
      <w:r>
        <w:t>M</w:t>
      </w:r>
      <w:r>
        <w:tab/>
        <w:t>: số mức thay đổi tín hiệu trên kênh truyền</w:t>
      </w:r>
    </w:p>
    <w:p w14:paraId="1D0CE70C" w14:textId="77777777" w:rsidR="009C68E2" w:rsidRDefault="009C68E2" w:rsidP="009C68E2">
      <w:r>
        <w:t>m</w:t>
      </w:r>
      <w:r>
        <w:tab/>
        <w:t>: số bit mã hóa cho một tín hiệu</w:t>
      </w:r>
    </w:p>
    <w:p w14:paraId="13087268" w14:textId="77777777" w:rsidR="009C68E2" w:rsidRDefault="009C68E2" w:rsidP="009C68E2">
      <w:r>
        <w:t>Tốc độ kênh truyền:</w:t>
      </w:r>
    </w:p>
    <w:p w14:paraId="4619B85A" w14:textId="77777777" w:rsidR="009C68E2" w:rsidRDefault="009C68E2" w:rsidP="009C68E2">
      <w:r>
        <w:t>CÔng thức Nyquist (kênh truyền khÔng có nhiễu)</w:t>
      </w:r>
    </w:p>
    <w:p w14:paraId="63C233DA" w14:textId="77777777" w:rsidR="009C68E2" w:rsidRDefault="009C68E2" w:rsidP="009C68E2">
      <w:r>
        <w:t>C = 2W x log2M (bps)</w:t>
      </w:r>
    </w:p>
    <w:p w14:paraId="2C4C2643" w14:textId="77777777" w:rsidR="009C68E2" w:rsidRDefault="009C68E2" w:rsidP="009C68E2">
      <w:r>
        <w:t>C</w:t>
      </w:r>
      <w:r>
        <w:tab/>
        <w:t>: tốc độ truyền tín hiệu cực đại (bps) trên kênh truyền khÔng có nhiễu</w:t>
      </w:r>
    </w:p>
    <w:p w14:paraId="006499AE" w14:textId="77777777" w:rsidR="009C68E2" w:rsidRDefault="009C68E2" w:rsidP="009C68E2">
      <w:r>
        <w:t>W</w:t>
      </w:r>
      <w:r>
        <w:tab/>
        <w:t>: băng thÔng của kênh truyền (Hz)</w:t>
      </w:r>
    </w:p>
    <w:p w14:paraId="2E686AAC" w14:textId="77777777" w:rsidR="009C68E2" w:rsidRDefault="009C68E2" w:rsidP="009C68E2">
      <w:r>
        <w:t>M</w:t>
      </w:r>
      <w:r>
        <w:tab/>
        <w:t>: số mức thay đổi tín hiệu trên kênh truyền</w:t>
      </w:r>
    </w:p>
    <w:p w14:paraId="76D126BE" w14:textId="77777777" w:rsidR="009C68E2" w:rsidRDefault="009C68E2" w:rsidP="009C68E2">
      <w:r>
        <w:t>CÔng thức Shannon-Hartley (kênh truyền có nhiễu)</w:t>
      </w:r>
    </w:p>
    <w:p w14:paraId="50C84294" w14:textId="77777777" w:rsidR="009C68E2" w:rsidRDefault="009C68E2" w:rsidP="009C68E2">
      <w:r>
        <w:t>C = W x log2 (1 + S/N) (bps)</w:t>
      </w:r>
    </w:p>
    <w:p w14:paraId="2DAF15D6" w14:textId="77777777" w:rsidR="009C68E2" w:rsidRDefault="009C68E2" w:rsidP="009C68E2">
      <w:r>
        <w:t>C : tốc độ truyền tín hiệu cực đại (bps) khi kênh truyền có nhiễu</w:t>
      </w:r>
    </w:p>
    <w:p w14:paraId="30E58610" w14:textId="77777777" w:rsidR="009C68E2" w:rsidRDefault="009C68E2" w:rsidP="009C68E2">
      <w:r>
        <w:t>W</w:t>
      </w:r>
      <w:r>
        <w:tab/>
        <w:t>: băng thông của kênh truyền (Hz)</w:t>
      </w:r>
    </w:p>
    <w:p w14:paraId="7054ED0D" w14:textId="77777777" w:rsidR="009C68E2" w:rsidRDefault="009C68E2" w:rsidP="009C68E2">
      <w:r>
        <w:t>S</w:t>
      </w:r>
      <w:r>
        <w:tab/>
        <w:t>: công suất tín hiệu</w:t>
      </w:r>
    </w:p>
    <w:p w14:paraId="0516F261" w14:textId="77777777" w:rsidR="009C68E2" w:rsidRDefault="009C68E2" w:rsidP="009C68E2">
      <w:r>
        <w:t>N</w:t>
      </w:r>
      <w:r>
        <w:tab/>
        <w:t>: công suất nhiễu</w:t>
      </w:r>
    </w:p>
    <w:p w14:paraId="5C5D20DE" w14:textId="77777777" w:rsidR="009C68E2" w:rsidRDefault="009C68E2" w:rsidP="009C68E2">
      <w:r>
        <w:t xml:space="preserve">Ví dụ: Kênh truyền điện thoại có độ rộng băng thÔng là W = 3100 Hz; tỷ lệ S/N = 20 dB. </w:t>
      </w:r>
      <w:r>
        <w:t> khả năng của kênh truyền điện thoại là: C = 20,6 Kbits/s.</w:t>
      </w:r>
    </w:p>
    <w:p w14:paraId="7BC2D63D" w14:textId="77777777" w:rsidR="009C68E2" w:rsidRDefault="009C68E2" w:rsidP="009C68E2">
      <w:r>
        <w:lastRenderedPageBreak/>
        <w:t>Thông lượng (Throughput):</w:t>
      </w:r>
    </w:p>
    <w:p w14:paraId="7CA1CA15" w14:textId="77777777" w:rsidR="009C68E2" w:rsidRDefault="009C68E2" w:rsidP="009C68E2">
      <w:r>
        <w:t>Thông lượng: tốc độ truyền tin giữa nút gửi Và nút nhận tại một điểm nào đó (đơn Vị bits/sec, bit/s hoặc bps (bit per second)</w:t>
      </w:r>
    </w:p>
    <w:p w14:paraId="65D2856E" w14:textId="77777777" w:rsidR="009C68E2" w:rsidRDefault="009C68E2" w:rsidP="009C68E2">
      <w:r>
        <w:t>Tức thời: thông lượng tại một thời điểm</w:t>
      </w:r>
    </w:p>
    <w:p w14:paraId="5855CC43" w14:textId="77777777" w:rsidR="009C68E2" w:rsidRDefault="009C68E2" w:rsidP="009C68E2">
      <w:r>
        <w:t>Trung bình: thông lượng tính trung bình trong một khoảng thời gian</w:t>
      </w:r>
    </w:p>
    <w:p w14:paraId="6E8A177B" w14:textId="77777777" w:rsidR="009C68E2" w:rsidRDefault="009C68E2" w:rsidP="009C68E2">
      <w:r>
        <w:t>Tốc độ của đường truyền phụ thuộc Vào băng thông Và độ dài của nó.</w:t>
      </w:r>
    </w:p>
    <w:p w14:paraId="42B3AE2A" w14:textId="77777777" w:rsidR="009C68E2" w:rsidRDefault="009C68E2" w:rsidP="009C68E2">
      <w:r>
        <w:t>Ví dụ 1 mạng LAN có tốc độ truyền 100 Mbps</w:t>
      </w:r>
    </w:p>
    <w:p w14:paraId="022D4B11" w14:textId="77777777" w:rsidR="009C68E2" w:rsidRDefault="009C68E2" w:rsidP="009C68E2">
      <w:r>
        <w:t>Thông lượng (Throughput):</w:t>
      </w:r>
    </w:p>
    <w:p w14:paraId="1EA57B6F" w14:textId="77777777" w:rsidR="009C68E2" w:rsidRDefault="009C68E2" w:rsidP="009C68E2">
      <w:r>
        <w:t>Rs &lt; Rc ThÔng lượng trung bình là bao nhiêu?</w:t>
      </w:r>
    </w:p>
    <w:p w14:paraId="4D7D03E7" w14:textId="77777777" w:rsidR="009C68E2" w:rsidRDefault="009C68E2" w:rsidP="009C68E2">
      <w:r>
        <w:t>Rs &gt; Rc ThÔng lượng trung bình là bao nhiêu?</w:t>
      </w:r>
    </w:p>
    <w:p w14:paraId="500B96B3" w14:textId="77777777" w:rsidR="009C68E2" w:rsidRDefault="009C68E2" w:rsidP="009C68E2">
      <w:r>
        <w:t xml:space="preserve">Nút thắt cổ chai (bottleneck) </w:t>
      </w:r>
      <w:r>
        <w:t> Là điểm tại đó làm giới hạn thÔng lượng trên đường truyền</w:t>
      </w:r>
    </w:p>
    <w:p w14:paraId="67A12C70" w14:textId="77777777" w:rsidR="009C68E2" w:rsidRDefault="009C68E2" w:rsidP="009C68E2">
      <w:r>
        <w:t>ThÔng lượng (Throughput):</w:t>
      </w:r>
    </w:p>
    <w:p w14:paraId="2D32B59B" w14:textId="77777777" w:rsidR="009C68E2" w:rsidRDefault="009C68E2" w:rsidP="009C68E2">
      <w:r>
        <w:t>Nút thắt cổ chai</w:t>
      </w:r>
    </w:p>
    <w:p w14:paraId="0D6DCAE3" w14:textId="77777777" w:rsidR="009C68E2" w:rsidRDefault="009C68E2" w:rsidP="009C68E2">
      <w:r>
        <w:t>Độ trễ (delay):</w:t>
      </w:r>
    </w:p>
    <w:p w14:paraId="480D1632" w14:textId="77777777" w:rsidR="009C68E2" w:rsidRDefault="009C68E2" w:rsidP="009C68E2">
      <w:r>
        <w:t>dtrans: trễ truyền tin:</w:t>
      </w:r>
    </w:p>
    <w:p w14:paraId="39194AB1" w14:textId="77777777" w:rsidR="009C68E2" w:rsidRDefault="009C68E2" w:rsidP="009C68E2">
      <w:r>
        <w:t>L: kích thước dữ liệu (bits)</w:t>
      </w:r>
    </w:p>
    <w:p w14:paraId="1A532991" w14:textId="77777777" w:rsidR="009C68E2" w:rsidRDefault="009C68E2" w:rsidP="009C68E2">
      <w:r>
        <w:t>R: băng thÔng (bps)</w:t>
      </w:r>
    </w:p>
    <w:p w14:paraId="036E5B2C" w14:textId="77777777" w:rsidR="009C68E2" w:rsidRDefault="009C68E2" w:rsidP="009C68E2">
      <w:r>
        <w:t>dtrans = L/R</w:t>
      </w:r>
    </w:p>
    <w:p w14:paraId="3BAC6301" w14:textId="77777777" w:rsidR="009C68E2" w:rsidRDefault="009C68E2" w:rsidP="009C68E2">
      <w:r>
        <w:t>dprop: trễ lan truyền (truyền dẫn)</w:t>
      </w:r>
    </w:p>
    <w:p w14:paraId="5F5EE3CB" w14:textId="77777777" w:rsidR="009C68E2" w:rsidRDefault="009C68E2" w:rsidP="009C68E2">
      <w:r>
        <w:t>d: độ dài đường truyền</w:t>
      </w:r>
    </w:p>
    <w:p w14:paraId="5655D90F" w14:textId="77777777" w:rsidR="009C68E2" w:rsidRDefault="009C68E2" w:rsidP="009C68E2">
      <w:r>
        <w:t>s: tốc độ lan truyền tín hiệu</w:t>
      </w:r>
    </w:p>
    <w:p w14:paraId="3674E705" w14:textId="77777777" w:rsidR="009C68E2" w:rsidRDefault="009C68E2" w:rsidP="009C68E2">
      <w:r>
        <w:t>(~2x108 m/sec)</w:t>
      </w:r>
    </w:p>
    <w:p w14:paraId="3DCF8B1A" w14:textId="77777777" w:rsidR="009C68E2" w:rsidRDefault="009C68E2" w:rsidP="009C68E2">
      <w:r>
        <w:t>dprop = d/s</w:t>
      </w:r>
    </w:p>
    <w:p w14:paraId="5E182794" w14:textId="77777777" w:rsidR="009C68E2" w:rsidRDefault="009C68E2" w:rsidP="009C68E2">
      <w:r>
        <w:t>Độ trễ:</w:t>
      </w:r>
    </w:p>
    <w:p w14:paraId="5FB34F60" w14:textId="77777777" w:rsidR="009C68E2" w:rsidRDefault="009C68E2" w:rsidP="009C68E2">
      <w:r>
        <w:t>dproc: trễ xử lý</w:t>
      </w:r>
    </w:p>
    <w:p w14:paraId="7CF90451" w14:textId="77777777" w:rsidR="009C68E2" w:rsidRDefault="009C68E2" w:rsidP="009C68E2">
      <w:r>
        <w:t>Kiểm tra lỗi bit</w:t>
      </w:r>
    </w:p>
    <w:p w14:paraId="78278D96" w14:textId="77777777" w:rsidR="009C68E2" w:rsidRDefault="009C68E2" w:rsidP="009C68E2">
      <w:r>
        <w:t>Xác định liên kết ra</w:t>
      </w:r>
    </w:p>
    <w:p w14:paraId="206F9E91" w14:textId="77777777" w:rsidR="009C68E2" w:rsidRDefault="009C68E2" w:rsidP="009C68E2">
      <w:r>
        <w:t>Thường &lt; μsec</w:t>
      </w:r>
    </w:p>
    <w:p w14:paraId="7522E9E1" w14:textId="77777777" w:rsidR="009C68E2" w:rsidRDefault="009C68E2" w:rsidP="009C68E2">
      <w:r>
        <w:t>dqueue: trễ hàng đợi</w:t>
      </w:r>
    </w:p>
    <w:p w14:paraId="57734856" w14:textId="77777777" w:rsidR="009C68E2" w:rsidRDefault="009C68E2" w:rsidP="009C68E2">
      <w:r>
        <w:t>Phụ thuộc Vào số lượng dữ liệu trong hàng đợi</w:t>
      </w:r>
    </w:p>
    <w:p w14:paraId="7CAADEC9" w14:textId="77777777" w:rsidR="009C68E2" w:rsidRDefault="009C68E2" w:rsidP="009C68E2">
      <w:r>
        <w:t>Trễ hàng đợi</w:t>
      </w:r>
    </w:p>
    <w:p w14:paraId="4231B32A" w14:textId="77777777" w:rsidR="009C68E2" w:rsidRDefault="009C68E2" w:rsidP="009C68E2">
      <w:r>
        <w:t>R: băng thÔng (bps)</w:t>
      </w:r>
    </w:p>
    <w:p w14:paraId="07B32C8D" w14:textId="77777777" w:rsidR="009C68E2" w:rsidRDefault="009C68E2" w:rsidP="009C68E2">
      <w:r>
        <w:t>L: kích thước gói tin (bits)</w:t>
      </w:r>
    </w:p>
    <w:p w14:paraId="7FC0CBF9" w14:textId="77777777" w:rsidR="009C68E2" w:rsidRDefault="009C68E2" w:rsidP="009C68E2">
      <w:r>
        <w:t>a: tốc độ đến của gói tin</w:t>
      </w:r>
    </w:p>
    <w:p w14:paraId="225E1CD9" w14:textId="77777777" w:rsidR="009C68E2" w:rsidRDefault="009C68E2" w:rsidP="009C68E2">
      <w:r>
        <w:t>La/R ~ 0: trễ hàng đợi nhỎ</w:t>
      </w:r>
    </w:p>
    <w:p w14:paraId="0F858162" w14:textId="77777777" w:rsidR="009C68E2" w:rsidRDefault="009C68E2" w:rsidP="009C68E2">
      <w:r>
        <w:t xml:space="preserve">La/R </w:t>
      </w:r>
      <w:r>
        <w:t></w:t>
      </w:r>
      <w:r>
        <w:tab/>
        <w:t>1: trễ hàng đợi lớn</w:t>
      </w:r>
    </w:p>
    <w:p w14:paraId="0FC14A32" w14:textId="77777777" w:rsidR="009C68E2" w:rsidRDefault="009C68E2" w:rsidP="009C68E2">
      <w:r>
        <w:t>La/R &gt; 1: trễ Vô cùng (mất gói tin)</w:t>
      </w:r>
    </w:p>
    <w:p w14:paraId="05481F7B" w14:textId="77777777" w:rsidR="009C68E2" w:rsidRDefault="009C68E2" w:rsidP="009C68E2">
      <w:r>
        <w:t>Đối Với kênh truyền hữu tuyến, dung lượng truyền tải xét Về tốc độ</w:t>
      </w:r>
    </w:p>
    <w:p w14:paraId="3AEC77D1" w14:textId="77777777" w:rsidR="009C68E2" w:rsidRDefault="009C68E2" w:rsidP="009C68E2">
      <w:r>
        <w:t>truyền dữ liệu hoặc băng thÔng thì phụ thuộc rất lớn Vào:</w:t>
      </w:r>
    </w:p>
    <w:p w14:paraId="1CBD675E" w14:textId="77777777" w:rsidR="009C68E2" w:rsidRDefault="009C68E2" w:rsidP="009C68E2">
      <w:r>
        <w:t>khoảng cách</w:t>
      </w:r>
    </w:p>
    <w:p w14:paraId="29333DD8" w14:textId="77777777" w:rsidR="009C68E2" w:rsidRDefault="009C68E2" w:rsidP="009C68E2">
      <w:r>
        <w:t>Phương tiện kết nối là điểm-điểm hay đa điểm</w:t>
      </w:r>
    </w:p>
    <w:p w14:paraId="2DD83FE4" w14:textId="77777777" w:rsidR="009C68E2" w:rsidRDefault="009C68E2" w:rsidP="009C68E2">
      <w:r>
        <w:t>Các đặc tính cơ bản đối Với các ứng dụng kết nối điểm-điểm</w:t>
      </w:r>
    </w:p>
    <w:p w14:paraId="5C17DF0D" w14:textId="77777777" w:rsidR="009C68E2" w:rsidRDefault="009C68E2" w:rsidP="009C68E2">
      <w:r>
        <w:t>32</w:t>
      </w:r>
    </w:p>
    <w:p w14:paraId="1AD4CBAB" w14:textId="77777777" w:rsidR="009C68E2" w:rsidRDefault="009C68E2" w:rsidP="009C68E2">
      <w:r>
        <w:t>Cấu tạo cáp đôi xoắn (twisted pair cable):</w:t>
      </w:r>
    </w:p>
    <w:p w14:paraId="70961FB5" w14:textId="77777777" w:rsidR="009C68E2" w:rsidRDefault="009C68E2" w:rsidP="009C68E2">
      <w:r>
        <w:t>Gồm 2 dây đồng hoặc bạc có bọc cách điện Và xoắn lại Với nhau. Nhiều đÔi cáp xoắn lại trong VỎ bọc tạo thành 1 sợi cáp.</w:t>
      </w:r>
    </w:p>
    <w:p w14:paraId="4A4B529F" w14:textId="77777777" w:rsidR="009C68E2" w:rsidRDefault="009C68E2" w:rsidP="009C68E2">
      <w:r>
        <w:t>ThÔng dụng là cable 4 đÔi, ngoài ra còn 1 số loại khác như 25, 50 Và 100</w:t>
      </w:r>
    </w:p>
    <w:p w14:paraId="46AD7EF2" w14:textId="77777777" w:rsidR="009C68E2" w:rsidRDefault="009C68E2" w:rsidP="009C68E2">
      <w:r>
        <w:t>đÔi.</w:t>
      </w:r>
    </w:p>
    <w:p w14:paraId="08EBD3F2" w14:textId="77777777" w:rsidR="009C68E2" w:rsidRDefault="009C68E2" w:rsidP="009C68E2">
      <w:r>
        <w:t>Phân loại: 2 loại có VỎ bọc chống nhiễu Và khÔng có VỎ bọc chống nhiễu</w:t>
      </w:r>
    </w:p>
    <w:p w14:paraId="5A2EB012" w14:textId="77777777" w:rsidR="009C68E2" w:rsidRDefault="009C68E2" w:rsidP="009C68E2">
      <w:r>
        <w:t>UTP (Unshielded Twisted Pair): Không có lưới bọc chống nhiễu bên ngoài</w:t>
      </w:r>
    </w:p>
    <w:p w14:paraId="4C25957B" w14:textId="77777777" w:rsidR="009C68E2" w:rsidRDefault="009C68E2" w:rsidP="009C68E2">
      <w:r>
        <w:t>các đÔi cáp.</w:t>
      </w:r>
    </w:p>
    <w:p w14:paraId="58E45B96" w14:textId="77777777" w:rsidR="009C68E2" w:rsidRDefault="009C68E2" w:rsidP="009C68E2">
      <w:r>
        <w:t>STP (Shielded Twisted Pair): Có lưới bọc chống nhiễu bên ngoài các đÔi</w:t>
      </w:r>
    </w:p>
    <w:p w14:paraId="4B9A6368" w14:textId="77777777" w:rsidR="009C68E2" w:rsidRDefault="009C68E2" w:rsidP="009C68E2">
      <w:r>
        <w:t>cáp.</w:t>
      </w:r>
    </w:p>
    <w:p w14:paraId="7CE4656B" w14:textId="77777777" w:rsidR="009C68E2" w:rsidRDefault="009C68E2" w:rsidP="009C68E2">
      <w:r>
        <w:t>FTP (Foil Twisted Pair): Dùng 1 lá kim loại thay cho lưới. Dễ sản xuất Và</w:t>
      </w:r>
    </w:p>
    <w:p w14:paraId="6113B580" w14:textId="77777777" w:rsidR="009C68E2" w:rsidRDefault="009C68E2" w:rsidP="009C68E2">
      <w:r>
        <w:t>giá thành rẻ hơn STP.</w:t>
      </w:r>
    </w:p>
    <w:p w14:paraId="4C26E476" w14:textId="77777777" w:rsidR="009C68E2" w:rsidRDefault="009C68E2" w:rsidP="009C68E2">
      <w:r>
        <w:lastRenderedPageBreak/>
        <w:t>Phân loại cáp xoắn đôi:</w:t>
      </w:r>
    </w:p>
    <w:p w14:paraId="0B177177" w14:textId="77777777" w:rsidR="009C68E2" w:rsidRDefault="009C68E2" w:rsidP="009C68E2">
      <w:r>
        <w:t xml:space="preserve">Thực tế thì có nhiều loại cáp </w:t>
      </w:r>
      <w:r>
        <w:t> bảng sau đây mô tả Và so sánh một số chữ Viết tắt cũ Và mới theo tiêu chuẩn ISO / IEC 11801:</w:t>
      </w:r>
    </w:p>
    <w:p w14:paraId="1D68999B" w14:textId="77777777" w:rsidR="009C68E2" w:rsidRDefault="009C68E2" w:rsidP="009C68E2">
      <w:r>
        <w:t>TP = twisted pair : đôi xoắn</w:t>
      </w:r>
    </w:p>
    <w:p w14:paraId="50D98BB3" w14:textId="77777777" w:rsidR="009C68E2" w:rsidRDefault="009C68E2" w:rsidP="009C68E2">
      <w:r>
        <w:t>U = unshielded: trần (không vỏ bọc giáp)</w:t>
      </w:r>
    </w:p>
    <w:p w14:paraId="44D13B4D" w14:textId="77777777" w:rsidR="009C68E2" w:rsidRDefault="009C68E2" w:rsidP="009C68E2">
      <w:r>
        <w:t>F = foil shielding: lá chắn thép/nhôm S = braided shielding: lưới che chắn thường làm bằng đồng bện.</w:t>
      </w:r>
    </w:p>
    <w:p w14:paraId="29DCDAAE" w14:textId="77777777" w:rsidR="009C68E2" w:rsidRDefault="009C68E2" w:rsidP="009C68E2">
      <w:r>
        <w:t>Phân loại cáp xoắn đôi:</w:t>
      </w:r>
    </w:p>
    <w:p w14:paraId="18BE19A8" w14:textId="77777777" w:rsidR="009C68E2" w:rsidRDefault="009C68E2" w:rsidP="009C68E2">
      <w:r>
        <w:t>U/UTP (Unshielded/Unshielded Twisted Pair) còn gọi là UTP</w:t>
      </w:r>
    </w:p>
    <w:p w14:paraId="4FEB10B5" w14:textId="77777777" w:rsidR="009C68E2" w:rsidRDefault="009C68E2" w:rsidP="009C68E2">
      <w:r>
        <w:t>Là loại cáp đồng trong đó hai dây dẫn xoắn Với nhau tạo thành một đÔi Và</w:t>
      </w:r>
    </w:p>
    <w:p w14:paraId="07ECBEF5" w14:textId="77777777" w:rsidR="009C68E2" w:rsidRDefault="009C68E2" w:rsidP="009C68E2">
      <w:r>
        <w:t>khÔng có VỎ bọc chống nhiễu.</w:t>
      </w:r>
    </w:p>
    <w:p w14:paraId="20667042" w14:textId="77777777" w:rsidR="009C68E2" w:rsidRDefault="009C68E2" w:rsidP="009C68E2">
      <w:r>
        <w:t>Loại cáp 4 đÔi sử dụng phổ biến trong hệ thống mạng Ethernet.</w:t>
      </w:r>
    </w:p>
    <w:p w14:paraId="14ED50BF" w14:textId="77777777" w:rsidR="009C68E2" w:rsidRDefault="009C68E2" w:rsidP="009C68E2">
      <w:r>
        <w:t>Còn có loại cáp 25 đÔi thường được sử dụng trong hệ thống thoại được kí hiệu theo</w:t>
      </w:r>
    </w:p>
    <w:p w14:paraId="6F3F6EC6" w14:textId="77777777" w:rsidR="009C68E2" w:rsidRDefault="009C68E2" w:rsidP="009C68E2">
      <w:r>
        <w:t>một tiêu chuẩn mã màu.</w:t>
      </w:r>
    </w:p>
    <w:p w14:paraId="6F899564" w14:textId="77777777" w:rsidR="009C68E2" w:rsidRDefault="009C68E2" w:rsidP="009C68E2">
      <w:r>
        <w:t>Phân loại cáp xoắn đôi:</w:t>
      </w:r>
    </w:p>
    <w:p w14:paraId="0C351A16" w14:textId="77777777" w:rsidR="009C68E2" w:rsidRDefault="009C68E2" w:rsidP="009C68E2">
      <w:r>
        <w:t>F/UTP (Foil/Unshielded Twisted Pair) còn gọi là FTP</w:t>
      </w:r>
    </w:p>
    <w:p w14:paraId="6C36821A" w14:textId="77777777" w:rsidR="009C68E2" w:rsidRDefault="009C68E2" w:rsidP="009C68E2">
      <w:r>
        <w:t>Giống như cáp UTP nhưng có thêm lớp chống nhiễu bằng nhÔm bên dưới</w:t>
      </w:r>
    </w:p>
    <w:p w14:paraId="0229FD8F" w14:textId="77777777" w:rsidR="009C68E2" w:rsidRDefault="009C68E2" w:rsidP="009C68E2">
      <w:r>
        <w:t>lớp VỎ nhựa bên ngoài.</w:t>
      </w:r>
    </w:p>
    <w:p w14:paraId="1FF10FD2" w14:textId="77777777" w:rsidR="009C68E2" w:rsidRDefault="009C68E2" w:rsidP="009C68E2">
      <w:r>
        <w:t>Phân loại cáp xoắn đôi:</w:t>
      </w:r>
    </w:p>
    <w:p w14:paraId="7DF8BFF5" w14:textId="77777777" w:rsidR="009C68E2" w:rsidRDefault="009C68E2" w:rsidP="009C68E2">
      <w:r>
        <w:t>U/FTP (Shieded Twisted Pair) còn gọi là STP</w:t>
      </w:r>
    </w:p>
    <w:p w14:paraId="4AE91496" w14:textId="77777777" w:rsidR="009C68E2" w:rsidRDefault="009C68E2" w:rsidP="009C68E2">
      <w:r>
        <w:t>Các đÔi xoắn được phủ bên ngoài một lớp VỎ làm bằng nhÔm.</w:t>
      </w:r>
    </w:p>
    <w:p w14:paraId="6AC79E9F" w14:textId="77777777" w:rsidR="009C68E2" w:rsidRDefault="009C68E2" w:rsidP="009C68E2">
      <w:r>
        <w:t>Phân loại cáp xoắn đôi:</w:t>
      </w:r>
    </w:p>
    <w:p w14:paraId="071D3BB1" w14:textId="77777777" w:rsidR="009C68E2" w:rsidRDefault="009C68E2" w:rsidP="009C68E2">
      <w:r>
        <w:t>F/FTP (Foil/Foil Twisted Pair)</w:t>
      </w:r>
    </w:p>
    <w:p w14:paraId="0787A76E" w14:textId="77777777" w:rsidR="009C68E2" w:rsidRDefault="009C68E2" w:rsidP="009C68E2">
      <w:r>
        <w:t>Từng đÔi được bọc bởi lá nhÔm chống nhiễu</w:t>
      </w:r>
    </w:p>
    <w:p w14:paraId="7A2EEE4A" w14:textId="77777777" w:rsidR="009C68E2" w:rsidRDefault="009C68E2" w:rsidP="009C68E2">
      <w:r>
        <w:t>Có thêm lớp chống nhiễu bằng nhÔm bên dưới lớp VỎ nhựa bên ngoài.</w:t>
      </w:r>
    </w:p>
    <w:p w14:paraId="75788A16" w14:textId="77777777" w:rsidR="009C68E2" w:rsidRDefault="009C68E2" w:rsidP="009C68E2">
      <w:r>
        <w:t>Phân loại cáp xoắn đôi:</w:t>
      </w:r>
    </w:p>
    <w:p w14:paraId="2C565BEA" w14:textId="77777777" w:rsidR="009C68E2" w:rsidRDefault="009C68E2" w:rsidP="009C68E2">
      <w:r>
        <w:t>S/FTP (Shielded/Foiled Twisted Pair) còn gọi là S-STP hay PiMF</w:t>
      </w:r>
    </w:p>
    <w:p w14:paraId="0810E578" w14:textId="77777777" w:rsidR="009C68E2" w:rsidRDefault="009C68E2" w:rsidP="009C68E2">
      <w:r>
        <w:t>gồm lớp lá nhÔm dưới lớp VỎ Và lớp lưới bện bọc mỗi đÔi chống nhiễu từ bên</w:t>
      </w:r>
    </w:p>
    <w:p w14:paraId="0B3FEEAF" w14:textId="77777777" w:rsidR="009C68E2" w:rsidRDefault="009C68E2" w:rsidP="009C68E2">
      <w:r>
        <w:t>ngoài.</w:t>
      </w:r>
    </w:p>
    <w:p w14:paraId="2EB46AFE" w14:textId="77777777" w:rsidR="009C68E2" w:rsidRDefault="009C68E2" w:rsidP="009C68E2">
      <w:r>
        <w:t>Phân loại cáp xoắn đôi:</w:t>
      </w:r>
    </w:p>
    <w:p w14:paraId="5A796DAF" w14:textId="77777777" w:rsidR="009C68E2" w:rsidRDefault="009C68E2" w:rsidP="009C68E2">
      <w:r>
        <w:t>SF/UTP (Shielded Foiled/Unshielded Twisted Pair) còn gọi là S-FTP</w:t>
      </w:r>
    </w:p>
    <w:p w14:paraId="7F71C37D" w14:textId="77777777" w:rsidR="009C68E2" w:rsidRDefault="009C68E2" w:rsidP="009C68E2">
      <w:r>
        <w:t>Gồm lớp lưới bện Và lớp nhÔm bọc bên ngoài, dưới lớp VỎ.</w:t>
      </w:r>
    </w:p>
    <w:p w14:paraId="4A658859" w14:textId="77777777" w:rsidR="009C68E2" w:rsidRDefault="009C68E2" w:rsidP="009C68E2">
      <w:r>
        <w:t>Cáp Ethernet là một loại cặp xoắn điển hình</w:t>
      </w:r>
    </w:p>
    <w:p w14:paraId="342C946D" w14:textId="77777777" w:rsidR="009C68E2" w:rsidRDefault="009C68E2" w:rsidP="009C68E2">
      <w:r>
        <w:t>Thông tin cơ bản về một số cáp Ethernet</w:t>
      </w:r>
    </w:p>
    <w:p w14:paraId="2D46E820" w14:textId="77777777" w:rsidR="009C68E2" w:rsidRDefault="009C68E2" w:rsidP="009C68E2">
      <w:r>
        <w:t>Cáp xoắn đÔi</w:t>
      </w:r>
    </w:p>
    <w:p w14:paraId="1443D4E4" w14:textId="77777777" w:rsidR="009C68E2" w:rsidRDefault="009C68E2" w:rsidP="009C68E2">
      <w:r>
        <w:t>Chiều dài đường truyền:</w:t>
      </w:r>
    </w:p>
    <w:p w14:paraId="094AEA53" w14:textId="77777777" w:rsidR="009C68E2" w:rsidRDefault="009C68E2" w:rsidP="009C68E2">
      <w:r>
        <w:t>UTP: 100m</w:t>
      </w:r>
    </w:p>
    <w:p w14:paraId="1A0C2E2C" w14:textId="77777777" w:rsidR="009C68E2" w:rsidRDefault="009C68E2" w:rsidP="009C68E2">
      <w:r>
        <w:t>STP: 1000m</w:t>
      </w:r>
    </w:p>
    <w:p w14:paraId="6054146A" w14:textId="77777777" w:rsidR="009C68E2" w:rsidRDefault="009C68E2" w:rsidP="009C68E2">
      <w:r>
        <w:t xml:space="preserve">Nếu muốn truyền dài hơn </w:t>
      </w:r>
      <w:r>
        <w:t> dùng repeater</w:t>
      </w:r>
    </w:p>
    <w:p w14:paraId="14A01CD3" w14:textId="77777777" w:rsidR="009C68E2" w:rsidRDefault="009C68E2" w:rsidP="009C68E2">
      <w:r>
        <w:t>Thường sử dụng trong các mạng hình sao, Với kỹ thuật truyền</w:t>
      </w:r>
    </w:p>
    <w:p w14:paraId="5D7E76DC" w14:textId="77777777" w:rsidR="009C68E2" w:rsidRDefault="009C68E2" w:rsidP="009C68E2">
      <w:r>
        <w:t>Baseband.</w:t>
      </w:r>
    </w:p>
    <w:p w14:paraId="57A2B634" w14:textId="77777777" w:rsidR="009C68E2" w:rsidRDefault="009C68E2" w:rsidP="009C68E2">
      <w:r>
        <w:t>Ưu điểm cáp đÔi xoắn:</w:t>
      </w:r>
    </w:p>
    <w:p w14:paraId="1834D264" w14:textId="77777777" w:rsidR="009C68E2" w:rsidRDefault="009C68E2" w:rsidP="009C68E2">
      <w:r>
        <w:t>Sử dụng phổ biến trong mạng điện thoại Và kết nối mạng trong các tòa nhà</w:t>
      </w:r>
    </w:p>
    <w:p w14:paraId="3D781694" w14:textId="77777777" w:rsidR="009C68E2" w:rsidRDefault="009C68E2" w:rsidP="009C68E2">
      <w:r>
        <w:t>Ít tốn kém</w:t>
      </w:r>
    </w:p>
    <w:p w14:paraId="4306F3D9" w14:textId="77777777" w:rsidR="009C68E2" w:rsidRDefault="009C68E2" w:rsidP="009C68E2">
      <w:r>
        <w:t>Đơn giản khi sử dụng.</w:t>
      </w:r>
    </w:p>
    <w:p w14:paraId="7CC59BA1" w14:textId="77777777" w:rsidR="009C68E2" w:rsidRDefault="009C68E2" w:rsidP="009C68E2">
      <w:r>
        <w:t>Đặc tính truyền: cần bộ khuếch đại cho khoảng cách:</w:t>
      </w:r>
    </w:p>
    <w:p w14:paraId="43F05A7C" w14:textId="77777777" w:rsidR="009C68E2" w:rsidRDefault="009C68E2" w:rsidP="009C68E2">
      <w:r>
        <w:t>5-6 km (Với tín hiệu tương tự)</w:t>
      </w:r>
    </w:p>
    <w:p w14:paraId="76CC2F92" w14:textId="77777777" w:rsidR="009C68E2" w:rsidRDefault="009C68E2" w:rsidP="009C68E2">
      <w:r>
        <w:t>2-3 km (Với tín hiệu số).</w:t>
      </w:r>
    </w:p>
    <w:p w14:paraId="1249DCCB" w14:textId="77777777" w:rsidR="009C68E2" w:rsidRDefault="009C68E2" w:rsidP="009C68E2">
      <w:r>
        <w:t>43</w:t>
      </w:r>
    </w:p>
    <w:p w14:paraId="36A808AD" w14:textId="77777777" w:rsidR="009C68E2" w:rsidRDefault="009C68E2" w:rsidP="009C68E2">
      <w:r>
        <w:t>Cáp xoắn đÔi</w:t>
      </w:r>
    </w:p>
    <w:p w14:paraId="67619FC6" w14:textId="77777777" w:rsidR="009C68E2" w:rsidRDefault="009C68E2" w:rsidP="009C68E2">
      <w:r>
        <w:t>UTP cross oVer cable</w:t>
      </w:r>
    </w:p>
    <w:p w14:paraId="273B6159" w14:textId="77777777" w:rsidR="009C68E2" w:rsidRDefault="009C68E2" w:rsidP="009C68E2">
      <w:r>
        <w:t>Cáp xoắn đÔi</w:t>
      </w:r>
    </w:p>
    <w:p w14:paraId="2C1254D2" w14:textId="77777777" w:rsidR="009C68E2" w:rsidRDefault="009C68E2" w:rsidP="009C68E2">
      <w:r>
        <w:t>Cấu tạo cáp đồng trục (Coaxial Cable)</w:t>
      </w:r>
    </w:p>
    <w:p w14:paraId="564CCCB0" w14:textId="77777777" w:rsidR="009C68E2" w:rsidRDefault="009C68E2" w:rsidP="009C68E2">
      <w:r>
        <w:t>Băng thông rộng (1GHz) và chiều dài đường truyền lớn (vài km).</w:t>
      </w:r>
    </w:p>
    <w:p w14:paraId="5B5551F4" w14:textId="77777777" w:rsidR="009C68E2" w:rsidRDefault="009C68E2" w:rsidP="009C68E2">
      <w:r>
        <w:t>Cấu tạo:</w:t>
      </w:r>
    </w:p>
    <w:p w14:paraId="7335EB8F" w14:textId="77777777" w:rsidR="009C68E2" w:rsidRDefault="009C68E2" w:rsidP="009C68E2">
      <w:r>
        <w:t>Tâm là lớp dây dẫn chính: lõi dẫn tín hiệu bằng dây đồng hoặc dây kim loại mạ đồng.</w:t>
      </w:r>
    </w:p>
    <w:p w14:paraId="769AB8B1" w14:textId="77777777" w:rsidR="009C68E2" w:rsidRDefault="009C68E2" w:rsidP="009C68E2">
      <w:r>
        <w:lastRenderedPageBreak/>
        <w:t>Ở ngoài là lớp dây dẫn: lớp lưới bện bằng kim loại Vừa là dây dẫn Vừa có tác dụng nhằm ngăn chặn nhiễu điện từ (EMI) cho lõi dẫn tín hiệu lõi.</w:t>
      </w:r>
    </w:p>
    <w:p w14:paraId="28AC6626" w14:textId="77777777" w:rsidR="009C68E2" w:rsidRDefault="009C68E2" w:rsidP="009C68E2">
      <w:r>
        <w:t>Lớp điện mÔi khÔng dẫn điện giúp cách ly hai lớp dây dẫn.</w:t>
      </w:r>
    </w:p>
    <w:p w14:paraId="78D77F6A" w14:textId="77777777" w:rsidR="009C68E2" w:rsidRDefault="009C68E2" w:rsidP="009C68E2">
      <w:r>
        <w:t>VỎ bọc cách điện bên ngoài nhằm bảo Vệ các lớp dây dẫn khỎi các tác động của mÔi trường bên</w:t>
      </w:r>
    </w:p>
    <w:p w14:paraId="7E400DE0" w14:textId="77777777" w:rsidR="009C68E2" w:rsidRDefault="009C68E2" w:rsidP="009C68E2">
      <w:r>
        <w:t>ngoài.</w:t>
      </w:r>
    </w:p>
    <w:p w14:paraId="7A613AB0" w14:textId="77777777" w:rsidR="009C68E2" w:rsidRDefault="009C68E2" w:rsidP="009C68E2">
      <w:r>
        <w:t>Có thể có một lớp dải băng kim loại tùy chọn, thường làm bằng các lá nhÔm hoặc màng mỎng tráng nhÔm có độ che phủ là 100% nhằm bảo Vệ khỎi nhiễu tần số VÔ tuyến (RFI).</w:t>
      </w:r>
    </w:p>
    <w:p w14:paraId="7F157CED" w14:textId="77777777" w:rsidR="009C68E2" w:rsidRDefault="009C68E2" w:rsidP="009C68E2">
      <w:r>
        <w:t>Phân loại cáp đồng trục:</w:t>
      </w:r>
    </w:p>
    <w:p w14:paraId="76668E33" w14:textId="77777777" w:rsidR="009C68E2" w:rsidRDefault="009C68E2" w:rsidP="009C68E2">
      <w:r>
        <w:t>Theo trở kháng:</w:t>
      </w:r>
    </w:p>
    <w:p w14:paraId="576A2F57" w14:textId="77777777" w:rsidR="009C68E2" w:rsidRDefault="009C68E2" w:rsidP="009C68E2">
      <w:r>
        <w:t>50 Ohm dùng cho tín hiệu số</w:t>
      </w:r>
    </w:p>
    <w:p w14:paraId="1FA6FD57" w14:textId="77777777" w:rsidR="009C68E2" w:rsidRDefault="009C68E2" w:rsidP="009C68E2">
      <w:r>
        <w:t>75 Ohm dung cho tín hiêu analog.</w:t>
      </w:r>
    </w:p>
    <w:p w14:paraId="6451B930" w14:textId="77777777" w:rsidR="009C68E2" w:rsidRDefault="009C68E2" w:rsidP="009C68E2">
      <w:r>
        <w:t>Theo kích thước:</w:t>
      </w:r>
    </w:p>
    <w:p w14:paraId="2E3A4453" w14:textId="77777777" w:rsidR="009C68E2" w:rsidRDefault="009C68E2" w:rsidP="009C68E2">
      <w:r>
        <w:t>RG (Radio GoVernment); RG-8, RG-9 Và RG-11 dùng cho mạng loại đường trục.</w:t>
      </w:r>
    </w:p>
    <w:p w14:paraId="0C5BEE7C" w14:textId="77777777" w:rsidR="009C68E2" w:rsidRDefault="009C68E2" w:rsidP="009C68E2">
      <w:r>
        <w:t>RG-58: Thường dùng cho mạng Ethernet loại nhỎ.</w:t>
      </w:r>
    </w:p>
    <w:p w14:paraId="3DD8C5B7" w14:textId="77777777" w:rsidR="009C68E2" w:rsidRDefault="009C68E2" w:rsidP="009C68E2">
      <w:r>
        <w:t>RG-59: Được dùng cho ứng dụng tiVi.</w:t>
      </w:r>
    </w:p>
    <w:p w14:paraId="4025DFF0" w14:textId="77777777" w:rsidR="009C68E2" w:rsidRDefault="009C68E2" w:rsidP="009C68E2">
      <w:r>
        <w:t>Cáp đồng trục</w:t>
      </w:r>
    </w:p>
    <w:p w14:paraId="080CC798" w14:textId="77777777" w:rsidR="009C68E2" w:rsidRDefault="009C68E2" w:rsidP="009C68E2">
      <w:r>
        <w:t>Thường dùng trong mạng dạng Bus, kỹ thuật truyền Baseband hoặc Broadband.</w:t>
      </w:r>
    </w:p>
    <w:p w14:paraId="6D51B7AE" w14:textId="77777777" w:rsidR="009C68E2" w:rsidRDefault="009C68E2" w:rsidP="009C68E2">
      <w:r>
        <w:t>Được xem như phương tiện truyền dẫn tốt nhất của cáp đồng.</w:t>
      </w:r>
    </w:p>
    <w:p w14:paraId="73008784" w14:textId="77777777" w:rsidR="009C68E2" w:rsidRDefault="009C68E2" w:rsidP="009C68E2">
      <w:r>
        <w:t>So sánh Với cáp xoắn:</w:t>
      </w:r>
    </w:p>
    <w:p w14:paraId="765BD626" w14:textId="77777777" w:rsidR="009C68E2" w:rsidRDefault="009C68E2" w:rsidP="009C68E2">
      <w:r>
        <w:t>Đối Với tần số cao, dòng điện chủ yếu tập trung ở mặt ngoài của dây dẫn (do hiệu ứng</w:t>
      </w:r>
    </w:p>
    <w:p w14:paraId="3C33721B" w14:textId="77777777" w:rsidR="009C68E2" w:rsidRDefault="009C68E2" w:rsidP="009C68E2">
      <w:r>
        <w:t xml:space="preserve">bì) </w:t>
      </w:r>
      <w:r>
        <w:t> dây xoắn có điện trở lớn nên suy hao nhanh hơn.</w:t>
      </w:r>
    </w:p>
    <w:p w14:paraId="1CAD4ADB" w14:textId="77777777" w:rsidR="009C68E2" w:rsidRDefault="009C68E2" w:rsidP="009C68E2">
      <w:r>
        <w:t>Cấu trúc của dây xoắn có bức xạ tần số cao nên suy hao cũng tăng theo.</w:t>
      </w:r>
    </w:p>
    <w:p w14:paraId="3F1D6D41" w14:textId="77777777" w:rsidR="009C68E2" w:rsidRDefault="009C68E2" w:rsidP="009C68E2">
      <w:r>
        <w:t>Cáp đồng trục</w:t>
      </w:r>
    </w:p>
    <w:p w14:paraId="66F52B35" w14:textId="77777777" w:rsidR="009C68E2" w:rsidRDefault="009C68E2" w:rsidP="009C68E2">
      <w:r>
        <w:t>Cáp quang:</w:t>
      </w:r>
    </w:p>
    <w:p w14:paraId="66876CDD" w14:textId="77777777" w:rsidR="009C68E2" w:rsidRDefault="009C68E2" w:rsidP="009C68E2">
      <w:r>
        <w:t>Nguyên lý: Truyền sóng anh sáng (tần số cao) trên mÔi trường thủy tinh hoặc nhựa trong suốt.</w:t>
      </w:r>
    </w:p>
    <w:p w14:paraId="7468479A" w14:textId="77777777" w:rsidR="009C68E2" w:rsidRDefault="009C68E2" w:rsidP="009C68E2">
      <w:r>
        <w:t>Băng thÔng rộng, tốc độ truyền cao (50Tbps).</w:t>
      </w:r>
    </w:p>
    <w:p w14:paraId="5F8FDFAC" w14:textId="77777777" w:rsidR="009C68E2" w:rsidRDefault="009C68E2" w:rsidP="009C68E2">
      <w:r>
        <w:t>Chiều dài đường truyền rất lớn. Khả năng chống nhiễu tốt Và độ suy hao nhỎ.</w:t>
      </w:r>
    </w:p>
    <w:p w14:paraId="2D84A593" w14:textId="77777777" w:rsidR="009C68E2" w:rsidRDefault="009C68E2" w:rsidP="009C68E2">
      <w:r>
        <w:t>Cấu tạo cáp quang (Fiber optic):</w:t>
      </w:r>
    </w:p>
    <w:p w14:paraId="54D0B4F2" w14:textId="77777777" w:rsidR="009C68E2" w:rsidRDefault="009C68E2" w:rsidP="009C68E2">
      <w:r>
        <w:t>Lõi (hay Core):</w:t>
      </w:r>
    </w:p>
    <w:p w14:paraId="65BA78C2" w14:textId="77777777" w:rsidR="009C68E2" w:rsidRDefault="009C68E2" w:rsidP="009C68E2">
      <w:r>
        <w:t>là phần trung tâm phản chiếu của sợi quang nơi ánh sáng đi</w:t>
      </w:r>
    </w:p>
    <w:p w14:paraId="3DB7AA4E" w14:textId="77777777" w:rsidR="009C68E2" w:rsidRDefault="009C68E2" w:rsidP="009C68E2">
      <w:r>
        <w:t>Được làm bằng sợi thủy tinh hoặc plastic để truyền dẫn ánh sáng.</w:t>
      </w:r>
    </w:p>
    <w:p w14:paraId="4A0D4787" w14:textId="77777777" w:rsidR="009C68E2" w:rsidRDefault="009C68E2" w:rsidP="009C68E2">
      <w:r>
        <w:t>Lớp phản xạ ánh sáng (Cladding):</w:t>
      </w:r>
    </w:p>
    <w:p w14:paraId="7A7DF409" w14:textId="77777777" w:rsidR="009C68E2" w:rsidRDefault="009C68E2" w:rsidP="009C68E2">
      <w:r>
        <w:t>bao bọc lõi (core), nhằm bảo Vệ Và phản xạ ánh sáng trở lại Vào lõi.</w:t>
      </w:r>
    </w:p>
    <w:p w14:paraId="4D07EFFC" w14:textId="77777777" w:rsidR="009C68E2" w:rsidRDefault="009C68E2" w:rsidP="009C68E2">
      <w:r>
        <w:t>Ánh sáng truyền đi từ đầu này đến đầu kia sợi quang bằng cách phản xạ toàn phần tại mặt ngăn cách giữa core lớp bọc</w:t>
      </w:r>
    </w:p>
    <w:p w14:paraId="448E73FC" w14:textId="77777777" w:rsidR="009C68E2" w:rsidRDefault="009C68E2" w:rsidP="009C68E2">
      <w:r>
        <w:t>Và được định hướng trong core.</w:t>
      </w:r>
    </w:p>
    <w:p w14:paraId="2804516E" w14:textId="77777777" w:rsidR="009C68E2" w:rsidRDefault="009C68E2" w:rsidP="009C68E2">
      <w:r>
        <w:t>Lớp phủ (coating):</w:t>
      </w:r>
    </w:p>
    <w:p w14:paraId="48B4BC5B" w14:textId="77777777" w:rsidR="009C68E2" w:rsidRDefault="009C68E2" w:rsidP="009C68E2">
      <w:r>
        <w:t>Là lớp phủ dẻo bên ngoài (hay còn gọi là lớp VỎ nhựa PVC) giúp bảo Vệ core Và cladding không bị bụi, ẩm, trầy xước, chống lại sự xâm nhập của hơi nước, giảm sự gập gãy uốn cong của sợi cáp quang.</w:t>
      </w:r>
    </w:p>
    <w:p w14:paraId="58AACF44" w14:textId="77777777" w:rsidR="009C68E2" w:rsidRDefault="009C68E2" w:rsidP="009C68E2">
      <w:r>
        <w:t>Lớp phủ này được nhuộm các màu khác nhau theo chuẩn màu được quy định trong ngành Viễn thông để phân biệt Với</w:t>
      </w:r>
    </w:p>
    <w:p w14:paraId="2BDE463C" w14:textId="77777777" w:rsidR="009C68E2" w:rsidRDefault="009C68E2" w:rsidP="009C68E2">
      <w:r>
        <w:t>nhau</w:t>
      </w:r>
    </w:p>
    <w:p w14:paraId="0939402B" w14:textId="77777777" w:rsidR="009C68E2" w:rsidRDefault="009C68E2" w:rsidP="009C68E2">
      <w:r>
        <w:t>Thành phần gia cường (Srength member):</w:t>
      </w:r>
    </w:p>
    <w:p w14:paraId="745F7953" w14:textId="77777777" w:rsidR="009C68E2" w:rsidRDefault="009C68E2" w:rsidP="009C68E2">
      <w:r>
        <w:t>Là Vật liệu thường được dùng là sợi tơ Aramit, kim loại có dạng sợi, hoặc lớp băng thép mỎng được dập gợn thành sóng</w:t>
      </w:r>
    </w:p>
    <w:p w14:paraId="0DBE5ED7" w14:textId="77777777" w:rsidR="009C68E2" w:rsidRDefault="009C68E2" w:rsidP="009C68E2">
      <w:r>
        <w:t>hình sin.</w:t>
      </w:r>
    </w:p>
    <w:p w14:paraId="5B4910FB" w14:textId="77777777" w:rsidR="009C68E2" w:rsidRDefault="009C68E2" w:rsidP="009C68E2">
      <w:r>
        <w:t>Lớp VỎ ngoài (Outer Jacket):</w:t>
      </w:r>
    </w:p>
    <w:p w14:paraId="1D1D53D6" w14:textId="77777777" w:rsidR="009C68E2" w:rsidRDefault="009C68E2" w:rsidP="009C68E2">
      <w:r>
        <w:t>Có tác dụng bảo Vệ ruột cáp tránh khỎi những ảnh hưởng của tác động bên ngoài như Va đập, loài Vật gặm nhấm, ẩm ướt,…</w:t>
      </w:r>
    </w:p>
    <w:p w14:paraId="09260CBE" w14:textId="77777777" w:rsidR="009C68E2" w:rsidRDefault="009C68E2" w:rsidP="009C68E2">
      <w:r>
        <w:t>Kích thước sợi quang:</w:t>
      </w:r>
    </w:p>
    <w:p w14:paraId="13C379E4" w14:textId="77777777" w:rsidR="009C68E2" w:rsidRDefault="009C68E2" w:rsidP="009C68E2">
      <w:r>
        <w:t>Được định nghĩa bởi tỷ số của đường kính lõi Và đường kính VỎ (thuộc cấu trúc sợi quang khÔng nói, không nói đến phần đệm Và áo bên ngoài sợi quang)</w:t>
      </w:r>
    </w:p>
    <w:p w14:paraId="4D27E164" w14:textId="77777777" w:rsidR="009C68E2" w:rsidRDefault="009C68E2" w:rsidP="009C68E2">
      <w:r>
        <w:t>Các chế độ truyền sợi quang: Multi mode Và Single mode</w:t>
      </w:r>
    </w:p>
    <w:p w14:paraId="0DFE90B3" w14:textId="77777777" w:rsidR="009C68E2" w:rsidRDefault="009C68E2" w:rsidP="009C68E2">
      <w:r>
        <w:t>Multi mode: nhiều tia từ nguồn ánh sáng di chuyển bên trong lõi theo nhiều đường khác nhau.</w:t>
      </w:r>
    </w:p>
    <w:p w14:paraId="7A01CE8F" w14:textId="77777777" w:rsidR="009C68E2" w:rsidRDefault="009C68E2" w:rsidP="009C68E2">
      <w:r>
        <w:t xml:space="preserve">Multimode stepped index (Chỉ số bước): Lõi lớn (100 micron), các tia tạo xung ánh sáng có thể đi theo </w:t>
      </w:r>
      <w:r>
        <w:lastRenderedPageBreak/>
        <w:t>nhiều đường khác nhau trong lõi: thẳng, zig-zag… tại điểm đến sẽ nhận các chùm tia riêng lẻ, Vì Vậy xung dễ bị méo dạng.</w:t>
      </w:r>
    </w:p>
    <w:p w14:paraId="325E323F" w14:textId="77777777" w:rsidR="009C68E2" w:rsidRDefault="009C68E2" w:rsidP="009C68E2">
      <w:r>
        <w:t>Multimode graded index (Chỉ số liên tục): Lõi có chỉ số khúc xạ giảm dần từ trong ra ngoài cladding. Các tia gần trục truyền chậm hơn các tia gần cladding. Các tia theo đường cong thay Vì zig-zag. Các chùm tia tại điểm hội tụ, Vì Vậy xung ít bị méo dạng.</w:t>
      </w:r>
    </w:p>
    <w:p w14:paraId="62BA5CBF" w14:textId="77777777" w:rsidR="009C68E2" w:rsidRDefault="009C68E2" w:rsidP="009C68E2">
      <w:r>
        <w:t>Các chế độ truyền sợi quang: Multi mode Và Single mode</w:t>
      </w:r>
    </w:p>
    <w:p w14:paraId="2284FEA1" w14:textId="77777777" w:rsidR="009C68E2" w:rsidRDefault="009C68E2" w:rsidP="009C68E2">
      <w:r>
        <w:t>Single mode: nguồn sáng được tập trung cao trong một góc nhỎ, tia tới sát mặt</w:t>
      </w:r>
    </w:p>
    <w:p w14:paraId="632927E6" w14:textId="77777777" w:rsidR="009C68E2" w:rsidRDefault="009C68E2" w:rsidP="009C68E2">
      <w:r>
        <w:t>ngang</w:t>
      </w:r>
    </w:p>
    <w:p w14:paraId="3CEC9259" w14:textId="77777777" w:rsidR="009C68E2" w:rsidRDefault="009C68E2" w:rsidP="009C68E2">
      <w:r>
        <w:t>Lõi nhỎ (8 micron hay nhỎ hơn), hệ số thay đổi khúc xạ thay đổi từ lõi ra</w:t>
      </w:r>
    </w:p>
    <w:p w14:paraId="5AB73A78" w14:textId="77777777" w:rsidR="009C68E2" w:rsidRDefault="009C68E2" w:rsidP="009C68E2">
      <w:r>
        <w:t>cladding ít hơn multimode.</w:t>
      </w:r>
    </w:p>
    <w:p w14:paraId="424AFB24" w14:textId="77777777" w:rsidR="009C68E2" w:rsidRDefault="009C68E2" w:rsidP="009C68E2">
      <w:r>
        <w:t>Các tia truyền theo phương song song trục.</w:t>
      </w:r>
    </w:p>
    <w:p w14:paraId="51915CFC" w14:textId="77777777" w:rsidR="009C68E2" w:rsidRDefault="009C68E2" w:rsidP="009C68E2">
      <w:r>
        <w:t>Xung nhận được hội tụ tốt, ít méo dạng.</w:t>
      </w:r>
    </w:p>
    <w:p w14:paraId="50A8FF45" w14:textId="77777777" w:rsidR="009C68E2" w:rsidRDefault="009C68E2" w:rsidP="009C68E2">
      <w:r>
        <w:t>Ứng dụng cáp quang:</w:t>
      </w:r>
    </w:p>
    <w:p w14:paraId="7E55DE18" w14:textId="77777777" w:rsidR="009C68E2" w:rsidRDefault="009C68E2" w:rsidP="009C68E2">
      <w:r>
        <w:t>Multi mode: Sử dụng cho truyền tải tín hiệu trong khoảng cách ngắn, bao gồm:</w:t>
      </w:r>
    </w:p>
    <w:p w14:paraId="3F362B5D" w14:textId="77777777" w:rsidR="009C68E2" w:rsidRDefault="009C68E2" w:rsidP="009C68E2">
      <w:r>
        <w:t>Step index: dùng cho khoảng cách ngắn, phổ biến trong các đèn soi trong</w:t>
      </w:r>
    </w:p>
    <w:p w14:paraId="1C2A772A" w14:textId="77777777" w:rsidR="009C68E2" w:rsidRDefault="009C68E2" w:rsidP="009C68E2">
      <w:r>
        <w:t>Graded index: thường dùng trong các mạng LAN</w:t>
      </w:r>
    </w:p>
    <w:p w14:paraId="242A3AB6" w14:textId="77777777" w:rsidR="009C68E2" w:rsidRDefault="009C68E2" w:rsidP="009C68E2">
      <w:r>
        <w:t>Single mode:</w:t>
      </w:r>
    </w:p>
    <w:p w14:paraId="031B114B" w14:textId="77777777" w:rsidR="009C68E2" w:rsidRDefault="009C68E2" w:rsidP="009C68E2">
      <w:r>
        <w:t>Dùng cho khoảng cách xa hàng nghìn km</w:t>
      </w:r>
    </w:p>
    <w:p w14:paraId="40730E10" w14:textId="77777777" w:rsidR="009C68E2" w:rsidRDefault="009C68E2" w:rsidP="009C68E2">
      <w:r>
        <w:t>Phổ biến trong các mạng điện thoại, mạng truyền hình cáp.</w:t>
      </w:r>
    </w:p>
    <w:p w14:paraId="18EF4EEA" w14:textId="77777777" w:rsidR="009C68E2" w:rsidRDefault="009C68E2" w:rsidP="009C68E2">
      <w:r>
        <w:t>Đường kính 8um, truyền xa hàng trăm km mà không cần khuếch đại</w:t>
      </w:r>
    </w:p>
    <w:p w14:paraId="2FB31BFC" w14:textId="77777777" w:rsidR="009C68E2" w:rsidRDefault="009C68E2" w:rsidP="009C68E2">
      <w:r>
        <w:t>Ưu điểm của cáp quang:</w:t>
      </w:r>
    </w:p>
    <w:p w14:paraId="05455623" w14:textId="77777777" w:rsidR="009C68E2" w:rsidRDefault="009C68E2" w:rsidP="009C68E2">
      <w:r>
        <w:t>Suy hao thấp: Đối Với cáp quang sử dụng tín hiệu ánh sáng để truyền dữ liệu thì suy hao không thay đổi</w:t>
      </w:r>
    </w:p>
    <w:p w14:paraId="50062A0C" w14:textId="77777777" w:rsidR="009C68E2" w:rsidRDefault="009C68E2" w:rsidP="009C68E2">
      <w:r>
        <w:t>theo tần số của tín hiệu, khoảng cách truyền lên tới 2000 mét Với cáp Multimode.</w:t>
      </w:r>
    </w:p>
    <w:p w14:paraId="1787E415" w14:textId="77777777" w:rsidR="009C68E2" w:rsidRDefault="009C68E2" w:rsidP="009C68E2">
      <w:r>
        <w:t>Dải thông rộng: băng tần của sợi quang có thể lên đến hàng THz</w:t>
      </w:r>
    </w:p>
    <w:p w14:paraId="5345A550" w14:textId="77777777" w:rsidR="009C68E2" w:rsidRDefault="009C68E2" w:rsidP="009C68E2">
      <w:r>
        <w:t>Trọng lượng nhẹ: Trọng lượng cảu cáp quang nhỎ hơn so Với cáp đồng nên cho phép lắp đặt dễ dàng hơn</w:t>
      </w:r>
    </w:p>
    <w:p w14:paraId="31E3C3EE" w14:textId="77777777" w:rsidR="009C68E2" w:rsidRDefault="009C68E2" w:rsidP="009C68E2">
      <w:r>
        <w:t>Kích thước nhỏ: Cáp quang có kích thước nhỎ sẽ dễ dàng cho Việc thiết kế mạng ở những nơi có không gian hẹp</w:t>
      </w:r>
    </w:p>
    <w:p w14:paraId="09E06173" w14:textId="77777777" w:rsidR="009C68E2" w:rsidRDefault="009C68E2" w:rsidP="009C68E2">
      <w:r>
        <w:t>Không bị nhiễu sóng điện từ</w:t>
      </w:r>
    </w:p>
    <w:p w14:paraId="0007200B" w14:textId="77777777" w:rsidR="009C68E2" w:rsidRDefault="009C68E2" w:rsidP="009C68E2">
      <w:r>
        <w:t>An toàn: Vì sợi quang là một chât điện môi nên không dẫn điện</w:t>
      </w:r>
    </w:p>
    <w:p w14:paraId="2C65005E" w14:textId="77777777" w:rsidR="009C68E2" w:rsidRDefault="009C68E2" w:rsidP="009C68E2">
      <w:r>
        <w:t>Bảo mật: Sợi quang không thể bị trích để lấy trộm thông tin bằng các phương tiện thông thường như cáp</w:t>
      </w:r>
    </w:p>
    <w:p w14:paraId="39CBDCBC" w14:textId="77777777" w:rsidR="009C68E2" w:rsidRDefault="009C68E2" w:rsidP="009C68E2">
      <w:r>
        <w:t>đồng.</w:t>
      </w:r>
    </w:p>
    <w:p w14:paraId="5CDFDD74" w14:textId="77777777" w:rsidR="009C68E2" w:rsidRDefault="009C68E2" w:rsidP="009C68E2">
      <w:r>
        <w:t>Linh hoạt: Các hệ thống thông tin quang đều khả dụng cho hầu hết các dạng thông tin dạng số liệu, thoại</w:t>
      </w:r>
    </w:p>
    <w:p w14:paraId="133F9E15" w14:textId="77777777" w:rsidR="009C68E2" w:rsidRDefault="009C68E2" w:rsidP="009C68E2">
      <w:r>
        <w:t>Và Video.</w:t>
      </w:r>
    </w:p>
    <w:p w14:paraId="0AA05789" w14:textId="77777777" w:rsidR="009C68E2" w:rsidRDefault="009C68E2" w:rsidP="009C68E2">
      <w:r>
        <w:t>Nhược điểm của cáp quang:</w:t>
      </w:r>
    </w:p>
    <w:p w14:paraId="444AD652" w14:textId="77777777" w:rsidR="009C68E2" w:rsidRDefault="009C68E2" w:rsidP="009C68E2">
      <w:r>
        <w:t>Chuyển đổi Quang – Điện: Trước khi đưa tín hiệu điện Vào sợi quang, tín hiệu điện phải được biến đổi thành sóng ánh sáng.</w:t>
      </w:r>
    </w:p>
    <w:p w14:paraId="060CE06F" w14:textId="77777777" w:rsidR="009C68E2" w:rsidRDefault="009C68E2" w:rsidP="009C68E2">
      <w:r>
        <w:t>Giòn, dễ gãy: Sợi quang sử dụng trong Viễn thông được chế tạo từ thủy tinh</w:t>
      </w:r>
    </w:p>
    <w:p w14:paraId="370AB13B" w14:textId="77777777" w:rsidR="009C68E2" w:rsidRDefault="009C68E2" w:rsidP="009C68E2">
      <w:r>
        <w:t>nên giòn Và dễ gẫy.</w:t>
      </w:r>
    </w:p>
    <w:p w14:paraId="303DF309" w14:textId="77777777" w:rsidR="009C68E2" w:rsidRDefault="009C68E2" w:rsidP="009C68E2">
      <w:r>
        <w:t>Sửa chữa: Kích thước sợi quang nhỎ nên Việc hàn nối gặp nhiều khó khăn, muốn hàn nối cần có các thiết bị chuyện dụng, nhân Viên kỹ thuật phải có kỹ năng tốt.</w:t>
      </w:r>
    </w:p>
    <w:p w14:paraId="53A16880" w14:textId="77777777" w:rsidR="009C68E2" w:rsidRDefault="009C68E2" w:rsidP="009C68E2">
      <w:r>
        <w:t>An toàn thi công: Tín hiệu ánh sáng sử dụng để truyền trong sợi quang là ánh sáng hồng ngoại, nếu để chiếu trực tiếp Vào mắt sẽ gây hại cho mắt.</w:t>
      </w:r>
    </w:p>
    <w:p w14:paraId="7232D43C" w14:textId="77777777" w:rsidR="009C68E2" w:rsidRDefault="009C68E2" w:rsidP="009C68E2">
      <w:r>
        <w:t>Truyền sóng điện từ trong khÔng khí</w:t>
      </w:r>
    </w:p>
    <w:p w14:paraId="2304E48E" w14:textId="77777777" w:rsidR="009C68E2" w:rsidRDefault="009C68E2" w:rsidP="009C68E2">
      <w:r>
        <w:t>Đường truyền Vi ba</w:t>
      </w:r>
    </w:p>
    <w:p w14:paraId="0DC0DE80" w14:textId="77777777" w:rsidR="009C68E2" w:rsidRDefault="009C68E2" w:rsidP="009C68E2">
      <w:r>
        <w:t>Đường truyền Vệ tinh</w:t>
      </w:r>
    </w:p>
    <w:p w14:paraId="3B248FD8" w14:textId="77777777" w:rsidR="009C68E2" w:rsidRDefault="009C68E2" w:rsidP="009C68E2">
      <w:r>
        <w:t>Đường truyền VÔ tuyến tần số thấp</w:t>
      </w:r>
    </w:p>
    <w:p w14:paraId="04AF25EB" w14:textId="77777777" w:rsidR="009C68E2" w:rsidRDefault="009C68E2" w:rsidP="009C68E2">
      <w:r>
        <w:t>Lan truyền song điện từ: các cách truyền khác nhau</w:t>
      </w:r>
    </w:p>
    <w:p w14:paraId="4E4E50AF" w14:textId="77777777" w:rsidR="009C68E2" w:rsidRDefault="009C68E2" w:rsidP="009C68E2">
      <w:r>
        <w:t>Bề mặt (Surface)</w:t>
      </w:r>
    </w:p>
    <w:p w14:paraId="2D7A18C6" w14:textId="77777777" w:rsidR="009C68E2" w:rsidRDefault="009C68E2" w:rsidP="009C68E2">
      <w:r>
        <w:t>Tầng Đối lưu (Troposphere)</w:t>
      </w:r>
    </w:p>
    <w:p w14:paraId="40153D8B" w14:textId="77777777" w:rsidR="009C68E2" w:rsidRDefault="009C68E2" w:rsidP="009C68E2">
      <w:r>
        <w:t>Tầng điện ly (Ionosphere)</w:t>
      </w:r>
    </w:p>
    <w:p w14:paraId="09E6E0A1" w14:textId="77777777" w:rsidR="009C68E2" w:rsidRDefault="009C68E2" w:rsidP="009C68E2">
      <w:r>
        <w:t>Truyền thẳng (line of sight)</w:t>
      </w:r>
    </w:p>
    <w:p w14:paraId="79443FE0" w14:textId="77777777" w:rsidR="009C68E2" w:rsidRDefault="009C68E2" w:rsidP="009C68E2">
      <w:r>
        <w:t>Không gian (space)</w:t>
      </w:r>
    </w:p>
    <w:p w14:paraId="4A5367D7" w14:textId="77777777" w:rsidR="009C68E2" w:rsidRDefault="009C68E2" w:rsidP="009C68E2">
      <w:r>
        <w:t>Qui hoạch tần số Vô tuyến : Chia thành 8 dải tần 3kHz đến 300GHz.</w:t>
      </w:r>
    </w:p>
    <w:p w14:paraId="7CC3797F" w14:textId="77777777" w:rsidR="009C68E2" w:rsidRDefault="009C68E2" w:rsidP="009C68E2">
      <w:r>
        <w:t>VLF (Very Low Frequency)</w:t>
      </w:r>
    </w:p>
    <w:p w14:paraId="7218E788" w14:textId="77777777" w:rsidR="009C68E2" w:rsidRDefault="009C68E2" w:rsidP="009C68E2">
      <w:r>
        <w:t>LF (Low Frequency)</w:t>
      </w:r>
    </w:p>
    <w:p w14:paraId="407749E9" w14:textId="77777777" w:rsidR="009C68E2" w:rsidRDefault="009C68E2" w:rsidP="009C68E2">
      <w:r>
        <w:lastRenderedPageBreak/>
        <w:t>MF (Middle Frequency)</w:t>
      </w:r>
    </w:p>
    <w:p w14:paraId="3B5B5313" w14:textId="77777777" w:rsidR="009C68E2" w:rsidRDefault="009C68E2" w:rsidP="009C68E2">
      <w:r>
        <w:t>HF (High Frequency)</w:t>
      </w:r>
    </w:p>
    <w:p w14:paraId="398EDB2A" w14:textId="77777777" w:rsidR="009C68E2" w:rsidRDefault="009C68E2" w:rsidP="009C68E2">
      <w:r>
        <w:t>VHF (Very high frequency)</w:t>
      </w:r>
    </w:p>
    <w:p w14:paraId="387ABD3D" w14:textId="77777777" w:rsidR="009C68E2" w:rsidRDefault="009C68E2" w:rsidP="009C68E2">
      <w:r>
        <w:t>UHF (Ultra High Frequency)</w:t>
      </w:r>
    </w:p>
    <w:p w14:paraId="57BAA4FA" w14:textId="77777777" w:rsidR="009C68E2" w:rsidRDefault="009C68E2" w:rsidP="009C68E2">
      <w:r>
        <w:t>EHF (Extremely HF)</w:t>
      </w:r>
    </w:p>
    <w:p w14:paraId="2E57E02A" w14:textId="77777777" w:rsidR="009C68E2" w:rsidRDefault="009C68E2" w:rsidP="009C68E2">
      <w:r>
        <w:t>VLF (Very Low Frequency): 3-30KHz, truyền sóng bề mặt</w:t>
      </w:r>
    </w:p>
    <w:p w14:paraId="7C3F80D3" w14:textId="77777777" w:rsidR="009C68E2" w:rsidRDefault="009C68E2" w:rsidP="009C68E2">
      <w:r>
        <w:t>LF(Low Frequency): 30KHz-300KHz, truyền sóng bề mặt</w:t>
      </w:r>
    </w:p>
    <w:p w14:paraId="2B3E0921" w14:textId="77777777" w:rsidR="009C68E2" w:rsidRDefault="009C68E2" w:rsidP="009C68E2">
      <w:r>
        <w:t>MF(Middle Frequency): 300KHz-3MHz, truyền sóng tầng đối lưu</w:t>
      </w:r>
    </w:p>
    <w:p w14:paraId="05F0EED0" w14:textId="77777777" w:rsidR="009C68E2" w:rsidRDefault="009C68E2" w:rsidP="009C68E2">
      <w:r>
        <w:t>HF (High Frequency): 3MHz-30MHz, truyền sóng tầng điện ly.</w:t>
      </w:r>
    </w:p>
    <w:p w14:paraId="07066168" w14:textId="77777777" w:rsidR="009C68E2" w:rsidRDefault="009C68E2" w:rsidP="009C68E2">
      <w:r>
        <w:t>VHF 30MH : 30MHz-300MH t z, truyền só khÔ i à t ng khÔng gian Và tầm thẳng.</w:t>
      </w:r>
    </w:p>
    <w:p w14:paraId="1AD37CF8" w14:textId="77777777" w:rsidR="009C68E2" w:rsidRDefault="009C68E2" w:rsidP="009C68E2">
      <w:r>
        <w:t>UHF (Ultra High Frequency): 300MHz-3GHz, truyền sóng khÔng gian Và tầm thẳng.</w:t>
      </w:r>
    </w:p>
    <w:p w14:paraId="3E6DF3AF" w14:textId="77777777" w:rsidR="009C68E2" w:rsidRDefault="009C68E2" w:rsidP="009C68E2">
      <w:r>
        <w:t>SHF (Supper HF): 3-30GHz, truyền sóng khÔng gian.</w:t>
      </w:r>
    </w:p>
    <w:p w14:paraId="1B2A6641" w14:textId="77777777" w:rsidR="009C68E2" w:rsidRDefault="009C68E2" w:rsidP="009C68E2">
      <w:r>
        <w:t>EHF (Extremely HF): 30GHz-300GHz, truyền sóng khÔng gian.</w:t>
      </w:r>
    </w:p>
    <w:p w14:paraId="44A191BF" w14:textId="77777777" w:rsidR="009C68E2" w:rsidRDefault="009C68E2" w:rsidP="009C68E2">
      <w:r>
        <w:t>THF (Tremendously HF): tần số quá cao, được thiết kế để chỉ ra nó là băng tần kế của EHF</w:t>
      </w:r>
    </w:p>
    <w:p w14:paraId="056126D4" w14:textId="77777777" w:rsidR="009C68E2" w:rsidRDefault="009C68E2" w:rsidP="009C68E2">
      <w:r>
        <w:t>Đường truyền VÔ tuyến truyền tải thÔng tin ở tốc độ ánh sáng.</w:t>
      </w:r>
    </w:p>
    <w:p w14:paraId="7B1B4FB4" w14:textId="77777777" w:rsidR="009C68E2" w:rsidRDefault="009C68E2" w:rsidP="009C68E2">
      <w:r>
        <w:t>Gọi:</w:t>
      </w:r>
    </w:p>
    <w:p w14:paraId="61CDB189" w14:textId="77777777" w:rsidR="009C68E2" w:rsidRDefault="009C68E2" w:rsidP="009C68E2">
      <w:r>
        <w:t>c là tốc độ ánh sáng,</w:t>
      </w:r>
    </w:p>
    <w:p w14:paraId="2B20CC6E" w14:textId="77777777" w:rsidR="009C68E2" w:rsidRDefault="009C68E2" w:rsidP="009C68E2">
      <w:r>
        <w:t>f là tần số của tín hiệu sóng</w:t>
      </w:r>
    </w:p>
    <w:p w14:paraId="244F74E0" w14:textId="77777777" w:rsidR="009C68E2" w:rsidRDefault="009C68E2" w:rsidP="009C68E2">
      <w:r>
        <w:t>λ là độ dài sóng</w:t>
      </w:r>
    </w:p>
    <w:p w14:paraId="174371D8" w14:textId="77777777" w:rsidR="009C68E2" w:rsidRDefault="009C68E2" w:rsidP="009C68E2">
      <w:r>
        <w:t>Thì c = λf</w:t>
      </w:r>
    </w:p>
    <w:p w14:paraId="1173355A" w14:textId="77777777" w:rsidR="009C68E2" w:rsidRDefault="009C68E2" w:rsidP="009C68E2">
      <w:r>
        <w:t> Tín hiệu có độ dài sóng càng lớn thì khoảng cách truyền càng xa mà khÔng bị suy giảm, ngược lại những tín hiệu có tần số càng cao thì có độ phát tán càng thấp.</w:t>
      </w:r>
    </w:p>
    <w:p w14:paraId="0BD274EC" w14:textId="77777777" w:rsidR="009C68E2" w:rsidRDefault="009C68E2" w:rsidP="009C68E2">
      <w:r>
        <w:t>Phổ của sóng điện tử được dùng cho truyền dữ liệu. Khoảng tần số càng cao càng truyền tải được nhiều thÔng tin.</w:t>
      </w:r>
    </w:p>
    <w:p w14:paraId="23DC3031" w14:textId="77777777" w:rsidR="009C68E2" w:rsidRDefault="009C68E2" w:rsidP="009C68E2">
      <w:r>
        <w:t>Kênh truyền</w:t>
      </w:r>
    </w:p>
    <w:p w14:paraId="513192F4" w14:textId="77777777" w:rsidR="009C68E2" w:rsidRDefault="009C68E2" w:rsidP="009C68E2">
      <w:r>
        <w:t>Mã hóa – điều chế</w:t>
      </w:r>
    </w:p>
    <w:p w14:paraId="75DF7B98" w14:textId="77777777" w:rsidR="009C68E2" w:rsidRDefault="009C68E2" w:rsidP="009C68E2">
      <w:r>
        <w:t>Phát hiện lỗi Và sửa lỗi</w:t>
      </w:r>
    </w:p>
    <w:p w14:paraId="19957812" w14:textId="77777777" w:rsidR="009C68E2" w:rsidRDefault="009C68E2" w:rsidP="009C68E2">
      <w:r>
        <w:t>Điều khiển truyền số liệu</w:t>
      </w:r>
    </w:p>
    <w:p w14:paraId="162C1C24" w14:textId="77777777" w:rsidR="009C68E2" w:rsidRDefault="009C68E2" w:rsidP="009C68E2">
      <w:r>
        <w:t>Kỹ thuật truyền Analog</w:t>
      </w:r>
    </w:p>
    <w:p w14:paraId="35403D23" w14:textId="77777777" w:rsidR="009C68E2" w:rsidRDefault="009C68E2" w:rsidP="009C68E2">
      <w:r>
        <w:t>Sử dụng trong hệ thống điện thoại/modem</w:t>
      </w:r>
    </w:p>
    <w:p w14:paraId="7C763A0F" w14:textId="77777777" w:rsidR="009C68E2" w:rsidRDefault="009C68E2" w:rsidP="009C68E2">
      <w:r>
        <w:t>Radio, kênh Vệ tinh.</w:t>
      </w:r>
    </w:p>
    <w:p w14:paraId="5E9E4330" w14:textId="77777777" w:rsidR="009C68E2" w:rsidRDefault="009C68E2" w:rsidP="009C68E2">
      <w:r>
        <w:t>Các bit được mã hóa như dạng sóng.</w:t>
      </w:r>
    </w:p>
    <w:p w14:paraId="78847E4C" w14:textId="77777777" w:rsidR="009C68E2" w:rsidRDefault="009C68E2" w:rsidP="009C68E2">
      <w:r>
        <w:t>Kỹ thuật truyền digital</w:t>
      </w:r>
    </w:p>
    <w:p w14:paraId="0DEE1F1A" w14:textId="77777777" w:rsidR="009C68E2" w:rsidRDefault="009C68E2" w:rsidP="009C68E2">
      <w:r>
        <w:t>Các bit mã hóa dạng xung.</w:t>
      </w:r>
    </w:p>
    <w:p w14:paraId="032BD4BB" w14:textId="77777777" w:rsidR="009C68E2" w:rsidRDefault="009C68E2" w:rsidP="009C68E2">
      <w:r>
        <w:t>Kỹ thuật truyền Analog:</w:t>
      </w:r>
    </w:p>
    <w:p w14:paraId="438CCAD2" w14:textId="77777777" w:rsidR="009C68E2" w:rsidRDefault="009C68E2" w:rsidP="009C68E2">
      <w:r>
        <w:t>Điều chế biên độ (Amplitude modulation):</w:t>
      </w:r>
    </w:p>
    <w:p w14:paraId="0B4DBFAC" w14:textId="77777777" w:rsidR="009C68E2" w:rsidRDefault="009C68E2" w:rsidP="009C68E2">
      <w:r>
        <w:t>Điều chế tần số (Frequency modulation):</w:t>
      </w:r>
    </w:p>
    <w:p w14:paraId="40BEEABF" w14:textId="77777777" w:rsidR="009C68E2" w:rsidRDefault="009C68E2" w:rsidP="009C68E2">
      <w:r>
        <w:t>Điều chế pha (Phase modulation):</w:t>
      </w:r>
    </w:p>
    <w:p w14:paraId="7740833D" w14:textId="77777777" w:rsidR="009C68E2" w:rsidRDefault="009C68E2" w:rsidP="009C68E2">
      <w:r>
        <w:t>Kỹ thuật truyền digital</w:t>
      </w:r>
    </w:p>
    <w:p w14:paraId="00F7C3E9" w14:textId="77777777" w:rsidR="009C68E2" w:rsidRDefault="009C68E2" w:rsidP="009C68E2">
      <w:r>
        <w:t>Baseband Và broadband</w:t>
      </w:r>
    </w:p>
    <w:p w14:paraId="3C2361CA" w14:textId="77777777" w:rsidR="009C68E2" w:rsidRDefault="009C68E2" w:rsidP="009C68E2">
      <w:r>
        <w:t>Baseband:</w:t>
      </w:r>
    </w:p>
    <w:p w14:paraId="346B594D" w14:textId="77777777" w:rsidR="009C68E2" w:rsidRDefault="009C68E2" w:rsidP="009C68E2">
      <w:r>
        <w:t>Toàn bộ băng thÔng của cab được sử dụng bởi 1 tín hiệu</w:t>
      </w:r>
    </w:p>
    <w:p w14:paraId="154DB8E4" w14:textId="77777777" w:rsidR="009C68E2" w:rsidRDefault="009C68E2" w:rsidP="009C68E2">
      <w:r>
        <w:t>Sử dụng tín hiệu số</w:t>
      </w:r>
    </w:p>
    <w:p w14:paraId="61BAB51A" w14:textId="77777777" w:rsidR="009C68E2" w:rsidRDefault="009C68E2" w:rsidP="009C68E2">
      <w:r>
        <w:t>Không cần chia tần số (FDM)</w:t>
      </w:r>
    </w:p>
    <w:p w14:paraId="52C2A213" w14:textId="77777777" w:rsidR="009C68E2" w:rsidRDefault="009C68E2" w:rsidP="009C68E2">
      <w:r>
        <w:t>Truyền khoảng cách ngắn</w:t>
      </w:r>
    </w:p>
    <w:p w14:paraId="0FD0A7DE" w14:textId="77777777" w:rsidR="009C68E2" w:rsidRDefault="009C68E2" w:rsidP="009C68E2">
      <w:r>
        <w:t>Broadband:</w:t>
      </w:r>
    </w:p>
    <w:p w14:paraId="52C4B7E1" w14:textId="77777777" w:rsidR="009C68E2" w:rsidRDefault="009C68E2" w:rsidP="009C68E2">
      <w:r>
        <w:t>Các tín hiệu được gởi trên hiều tần số, Và cho phép nhiều tín hiệu gởi đồng thời.</w:t>
      </w:r>
    </w:p>
    <w:p w14:paraId="5FCF1079" w14:textId="77777777" w:rsidR="009C68E2" w:rsidRDefault="009C68E2" w:rsidP="009C68E2">
      <w:r>
        <w:t>Sử dụng tín hiệu tương tự.</w:t>
      </w:r>
    </w:p>
    <w:p w14:paraId="25B7D4B7" w14:textId="77777777" w:rsidR="009C68E2" w:rsidRDefault="009C68E2" w:rsidP="009C68E2">
      <w:r>
        <w:t>Có thể dùng bộ chia tần số</w:t>
      </w:r>
    </w:p>
    <w:p w14:paraId="18683365" w14:textId="77777777" w:rsidR="009C68E2" w:rsidRDefault="009C68E2" w:rsidP="009C68E2">
      <w:r>
        <w:t>Tín hiệu có thể truyền ở khoảng cách xa.</w:t>
      </w:r>
    </w:p>
    <w:p w14:paraId="70886508" w14:textId="77777777" w:rsidR="009C68E2" w:rsidRDefault="009C68E2" w:rsidP="009C68E2">
      <w:r>
        <w:t>Trong một hệ thống truyền tin, dữ liệu đầu Vào có thể ở dạng dữ liệu tương tự hay dữ liệu số</w:t>
      </w:r>
    </w:p>
    <w:p w14:paraId="3B98DEB7" w14:textId="77777777" w:rsidR="009C68E2" w:rsidRDefault="009C68E2" w:rsidP="009C68E2">
      <w:r>
        <w:t>Song dữ liệu này thường chưa thể truyền trực tiếp qua môi trường truyền.</w:t>
      </w:r>
    </w:p>
    <w:p w14:paraId="72A4E13A" w14:textId="77777777" w:rsidR="009C68E2" w:rsidRDefault="009C68E2" w:rsidP="009C68E2">
      <w:r>
        <w:t>Một trong 2 dạng dữ liệu này được mã hóa thành tín hiệu số, hoặc được điều chế thành tín hiệu tương tự để truyền đi.</w:t>
      </w:r>
    </w:p>
    <w:p w14:paraId="3A616A9A" w14:textId="77777777" w:rsidR="009C68E2" w:rsidRDefault="009C68E2" w:rsidP="009C68E2">
      <w:r>
        <w:t>Tín hiệu tương tự:</w:t>
      </w:r>
      <w:r>
        <w:tab/>
      </w:r>
      <w:r>
        <w:t> Tín hiệu số:</w:t>
      </w:r>
    </w:p>
    <w:p w14:paraId="46436B70" w14:textId="77777777" w:rsidR="009C68E2" w:rsidRDefault="009C68E2" w:rsidP="009C68E2">
      <w:r>
        <w:lastRenderedPageBreak/>
        <w:t>Điều chế là dùng tín hiệu cần truyền để làm thay đổi một thông số nào đó của một tín hiệu khác, tín hiệu này thực hiện nhiệm Vụ mang tín hiệu cần truyền đến nơi thu nên được gọi là sóng mang (carrier wave).</w:t>
      </w:r>
    </w:p>
    <w:p w14:paraId="237D8B32" w14:textId="77777777" w:rsidR="009C68E2" w:rsidRDefault="009C68E2" w:rsidP="009C68E2">
      <w:r>
        <w:t>Mục đích của điều chế:</w:t>
      </w:r>
    </w:p>
    <w:p w14:paraId="2251B909" w14:textId="77777777" w:rsidR="009C68E2" w:rsidRDefault="009C68E2" w:rsidP="009C68E2">
      <w:r>
        <w:t>Dời phổ tần số của tín hiệu cần truyền đến một Vùng phổ tần khác thích hợp Với tính chất của đường truyền Và nhất là có thể truyền đồng thời nhiều kênh cùng một lúc (ghép kênh phân chia theo tần số).</w:t>
      </w:r>
    </w:p>
    <w:p w14:paraId="343446C4" w14:textId="77777777" w:rsidR="009C68E2" w:rsidRDefault="009C68E2" w:rsidP="009C68E2">
      <w:r>
        <w:t>Nếu hệ thống sử dụng cả mã hóa Và điều chế thì thường thực hiện mã</w:t>
      </w:r>
    </w:p>
    <w:p w14:paraId="548BA565" w14:textId="77777777" w:rsidR="009C68E2" w:rsidRDefault="009C68E2" w:rsidP="009C68E2">
      <w:r>
        <w:t>hóa trước, điều chế sau.</w:t>
      </w:r>
    </w:p>
    <w:p w14:paraId="0C54E584" w14:textId="77777777" w:rsidR="009C68E2" w:rsidRDefault="009C68E2" w:rsidP="009C68E2">
      <w:r>
        <w:t>72</w:t>
      </w:r>
    </w:p>
    <w:p w14:paraId="2FF5B9EB" w14:textId="77777777" w:rsidR="009C68E2" w:rsidRDefault="009C68E2" w:rsidP="009C68E2">
      <w:r>
        <w:t>Mã hóa số-số là phương pháp biểu diễn dữ liệu số bằng tín hiệu số.</w:t>
      </w:r>
    </w:p>
    <w:p w14:paraId="00EA325C" w14:textId="77777777" w:rsidR="009C68E2" w:rsidRDefault="009C68E2" w:rsidP="009C68E2">
      <w:r>
        <w:t>VD: khi truyền dữ liệu từ máy tính sang máy in, dữ liệu gốc Và dữ liệu truyền đều ở dạng số</w:t>
      </w:r>
    </w:p>
    <w:p w14:paraId="339A9990" w14:textId="77777777" w:rsidR="009C68E2" w:rsidRDefault="009C68E2" w:rsidP="009C68E2">
      <w:r>
        <w:t>Đặc điểm: Các bit ‘1’ Và ‘0’ được chuyển đổi thành chuỗi xung điện áp</w:t>
      </w:r>
    </w:p>
    <w:p w14:paraId="4D01EE3F" w14:textId="77777777" w:rsidR="009C68E2" w:rsidRDefault="009C68E2" w:rsidP="009C68E2">
      <w:r>
        <w:t>để có thể truyền qua đường dây.</w:t>
      </w:r>
    </w:p>
    <w:p w14:paraId="5E1DD06C" w14:textId="77777777" w:rsidR="009C68E2" w:rsidRDefault="009C68E2" w:rsidP="009C68E2">
      <w:r>
        <w:t>Phân loại mã hóa số - số:</w:t>
      </w:r>
    </w:p>
    <w:p w14:paraId="38D1A630" w14:textId="77777777" w:rsidR="009C68E2" w:rsidRDefault="009C68E2" w:rsidP="009C68E2">
      <w:r>
        <w:t>Các kỹ thuật mã hoá khác nhau được đánh giá Và so sánh dựa trên 5 yếu tố chính sau:</w:t>
      </w:r>
    </w:p>
    <w:p w14:paraId="5DE148F1" w14:textId="77777777" w:rsidR="009C68E2" w:rsidRDefault="009C68E2" w:rsidP="009C68E2">
      <w:r>
        <w:t>Phổ tần</w:t>
      </w:r>
    </w:p>
    <w:p w14:paraId="26B826A9" w14:textId="77777777" w:rsidR="009C68E2" w:rsidRDefault="009C68E2" w:rsidP="009C68E2">
      <w:r>
        <w:t>Đồng bộ</w:t>
      </w:r>
    </w:p>
    <w:p w14:paraId="01AFE476" w14:textId="77777777" w:rsidR="009C68E2" w:rsidRDefault="009C68E2" w:rsidP="009C68E2">
      <w:r>
        <w:t>Phát hiện lỗi</w:t>
      </w:r>
    </w:p>
    <w:p w14:paraId="53DC25C8" w14:textId="77777777" w:rsidR="009C68E2" w:rsidRDefault="009C68E2" w:rsidP="009C68E2">
      <w:r>
        <w:t>Khả năng chống tạp nhiễu</w:t>
      </w:r>
    </w:p>
    <w:p w14:paraId="3FA25C39" w14:textId="77777777" w:rsidR="009C68E2" w:rsidRDefault="009C68E2" w:rsidP="009C68E2">
      <w:r>
        <w:t>Chi phí Và độ phức tạp</w:t>
      </w:r>
    </w:p>
    <w:p w14:paraId="52B8DD22" w14:textId="77777777" w:rsidR="009C68E2" w:rsidRDefault="009C68E2" w:rsidP="009C68E2">
      <w:r>
        <w:t>Mã đơn cực (Unipolar)</w:t>
      </w:r>
    </w:p>
    <w:p w14:paraId="190846CF" w14:textId="77777777" w:rsidR="009C68E2" w:rsidRDefault="009C68E2" w:rsidP="009C68E2">
      <w:r>
        <w:t>Là dạng mã hóa đơn giản nhất (nguyên thủy-ra đời đầu tiên)</w:t>
      </w:r>
    </w:p>
    <w:p w14:paraId="6D91246D" w14:textId="77777777" w:rsidR="009C68E2" w:rsidRDefault="009C68E2" w:rsidP="009C68E2">
      <w:r>
        <w:t>Một mức điện áp biểu thị cho bit ‘0’ Và một mức điện áp khác biểu thị cho bit ‘1’</w:t>
      </w:r>
    </w:p>
    <w:p w14:paraId="742F5065" w14:textId="77777777" w:rsidR="009C68E2" w:rsidRDefault="009C68E2" w:rsidP="009C68E2">
      <w:r>
        <w:t xml:space="preserve">Ví dụ: Bit ‘0’ </w:t>
      </w:r>
      <w:r>
        <w:t> 0 Volt Và ‘1’</w:t>
      </w:r>
      <w:r>
        <w:t> +V Volt (+5V, +9V…); Tồn tại trong một chu kỳ Bit</w:t>
      </w:r>
    </w:p>
    <w:p w14:paraId="562C3AFC" w14:textId="77777777" w:rsidR="009C68E2" w:rsidRDefault="009C68E2" w:rsidP="009C68E2">
      <w:r>
        <w:t>Ví dụ: Cho 1 chuỗi bit 01001110, hãy biểu diễn chuỗi bit này dưới dạng mã Unipolar (đơn cực)</w:t>
      </w:r>
    </w:p>
    <w:p w14:paraId="79DFBEF8" w14:textId="77777777" w:rsidR="009C68E2" w:rsidRDefault="009C68E2" w:rsidP="009C68E2">
      <w:r>
        <w:t>Mã đơn cực (Unipolar)</w:t>
      </w:r>
    </w:p>
    <w:p w14:paraId="17AE1FBD" w14:textId="77777777" w:rsidR="009C68E2" w:rsidRDefault="009C68E2" w:rsidP="009C68E2">
      <w:r>
        <w:t>Ưu điểm: đơn giản Và chi phí thấp.</w:t>
      </w:r>
    </w:p>
    <w:p w14:paraId="0E0461DE" w14:textId="77777777" w:rsidR="009C68E2" w:rsidRDefault="009C68E2" w:rsidP="009C68E2">
      <w:r>
        <w:t>Nhược điểm: Tồn tại điện áp một chiều (DC) Và bài toán đồng bộ.</w:t>
      </w:r>
    </w:p>
    <w:p w14:paraId="592B2AB5" w14:textId="77777777" w:rsidR="009C68E2" w:rsidRDefault="009C68E2" w:rsidP="009C68E2">
      <w:r>
        <w:t>Thành phần DC:</w:t>
      </w:r>
    </w:p>
    <w:p w14:paraId="68125045" w14:textId="77777777" w:rsidR="009C68E2" w:rsidRDefault="009C68E2" w:rsidP="009C68E2">
      <w:r>
        <w:t>Trị trung bình của mã đơn cực khác không, tạo ra thành phần điện áp DC trên</w:t>
      </w:r>
    </w:p>
    <w:p w14:paraId="219E6433" w14:textId="77777777" w:rsidR="009C68E2" w:rsidRDefault="009C68E2" w:rsidP="009C68E2">
      <w:r>
        <w:t>đường truyền.</w:t>
      </w:r>
    </w:p>
    <w:p w14:paraId="5476B90A" w14:textId="77777777" w:rsidR="009C68E2" w:rsidRDefault="009C68E2" w:rsidP="009C68E2">
      <w:r>
        <w:t>Khi tín hiệu tồn tại thành phần DC, không thể đi xuyên qua môi trường truyền.</w:t>
      </w:r>
    </w:p>
    <w:p w14:paraId="69A59D88" w14:textId="77777777" w:rsidR="009C68E2" w:rsidRDefault="009C68E2" w:rsidP="009C68E2">
      <w:r>
        <w:t>Khả năng đồng bộ:</w:t>
      </w:r>
    </w:p>
    <w:p w14:paraId="11994FA3" w14:textId="77777777" w:rsidR="009C68E2" w:rsidRDefault="009C68E2" w:rsidP="009C68E2">
      <w:r>
        <w:t>Khi tín hiệu truyền có giá trị không thay đổi, máy thu không thể xác định được thời</w:t>
      </w:r>
    </w:p>
    <w:p w14:paraId="4190E2E7" w14:textId="77777777" w:rsidR="009C68E2" w:rsidRDefault="009C68E2" w:rsidP="009C68E2">
      <w:r>
        <w:t>gian tồn tại của một bit (Chu kỳ bit).</w:t>
      </w:r>
    </w:p>
    <w:p w14:paraId="6E5D84B8" w14:textId="77777777" w:rsidR="009C68E2" w:rsidRDefault="009C68E2" w:rsidP="009C68E2">
      <w:r>
        <w:t>Hướng giải quyết có thể dùngthêm một dây dẫn để truyền tín hiệu đồng bộ giúp máy thu biết Về chu kỳ bit</w:t>
      </w:r>
    </w:p>
    <w:p w14:paraId="14B967A7" w14:textId="77777777" w:rsidR="009C68E2" w:rsidRDefault="009C68E2" w:rsidP="009C68E2">
      <w:r>
        <w:t>Mã cực (Polar):</w:t>
      </w:r>
    </w:p>
    <w:p w14:paraId="27CA3F38" w14:textId="77777777" w:rsidR="009C68E2" w:rsidRDefault="009C68E2" w:rsidP="009C68E2">
      <w:r>
        <w:t>Mã hóa polar dùng hai mức điện áp: một mức có giá trị dương Và một mức có giá trị âm.</w:t>
      </w:r>
    </w:p>
    <w:p w14:paraId="14E8211C" w14:textId="77777777" w:rsidR="009C68E2" w:rsidRDefault="009C68E2" w:rsidP="009C68E2">
      <w:r>
        <w:t>Giảm thành phần điện một chiều (DC) so Với mã đơn cực</w:t>
      </w:r>
    </w:p>
    <w:p w14:paraId="284AF9E1" w14:textId="77777777" w:rsidR="009C68E2" w:rsidRDefault="009C68E2" w:rsidP="009C68E2">
      <w:r>
        <w:t>Mã cực (Polar):</w:t>
      </w:r>
    </w:p>
    <w:p w14:paraId="5F60E3E2" w14:textId="77777777" w:rsidR="009C68E2" w:rsidRDefault="009C68E2" w:rsidP="009C68E2">
      <w:r>
        <w:t>NRZ (Non-Return to Zero)</w:t>
      </w:r>
    </w:p>
    <w:p w14:paraId="23134951" w14:textId="77777777" w:rsidR="009C68E2" w:rsidRDefault="009C68E2" w:rsidP="009C68E2">
      <w:r>
        <w:t>Tín hiệu có giá trị là dương (+V) hoặc âm (-V)</w:t>
      </w:r>
    </w:p>
    <w:p w14:paraId="35F077B3" w14:textId="77777777" w:rsidR="009C68E2" w:rsidRDefault="009C68E2" w:rsidP="009C68E2">
      <w:r>
        <w:t>Trong khoảng thời gian kéo dài một bit (khoảng bit), tín hiệu không trở Về mức zero.</w:t>
      </w:r>
    </w:p>
    <w:p w14:paraId="652CEE9C" w14:textId="77777777" w:rsidR="009C68E2" w:rsidRDefault="009C68E2" w:rsidP="009C68E2">
      <w:r>
        <w:t>Phân loại:</w:t>
      </w:r>
    </w:p>
    <w:p w14:paraId="07CAB5AF" w14:textId="77777777" w:rsidR="009C68E2" w:rsidRDefault="009C68E2" w:rsidP="009C68E2">
      <w:r>
        <w:t>NRZ-L (Non-Return to zero–LeVel)</w:t>
      </w:r>
    </w:p>
    <w:p w14:paraId="06A8BA58" w14:textId="77777777" w:rsidR="009C68E2" w:rsidRDefault="009C68E2" w:rsidP="009C68E2">
      <w:r>
        <w:t>NRZ-I (Non-Return to zero–InVert)</w:t>
      </w:r>
    </w:p>
    <w:p w14:paraId="12016530" w14:textId="77777777" w:rsidR="009C68E2" w:rsidRDefault="009C68E2" w:rsidP="009C68E2">
      <w:r>
        <w:t>Mã cực (Polar):</w:t>
      </w:r>
    </w:p>
    <w:p w14:paraId="5A93A426" w14:textId="77777777" w:rsidR="009C68E2" w:rsidRDefault="009C68E2" w:rsidP="009C68E2">
      <w:r>
        <w:t>NRZ-L (Non-Return to zero–LeVel)</w:t>
      </w:r>
    </w:p>
    <w:p w14:paraId="6D0D2B1B" w14:textId="77777777" w:rsidR="009C68E2" w:rsidRDefault="009C68E2" w:rsidP="009C68E2">
      <w:r>
        <w:t>Đặc điểm:</w:t>
      </w:r>
    </w:p>
    <w:p w14:paraId="2D3B9AD4" w14:textId="77777777" w:rsidR="009C68E2" w:rsidRDefault="009C68E2" w:rsidP="009C68E2">
      <w:r>
        <w:t>o Bit ‘0’</w:t>
      </w:r>
      <w:r>
        <w:t> +V (+3V, +5V, +15V..)</w:t>
      </w:r>
    </w:p>
    <w:p w14:paraId="62AF7FC5" w14:textId="77777777" w:rsidR="009C68E2" w:rsidRDefault="009C68E2" w:rsidP="009C68E2">
      <w:r>
        <w:t xml:space="preserve">o Bit ‘1’ </w:t>
      </w:r>
      <w:r>
        <w:t> -V (-3V, -5V,- 15V…)</w:t>
      </w:r>
    </w:p>
    <w:p w14:paraId="01C590B9" w14:textId="77777777" w:rsidR="009C68E2" w:rsidRDefault="009C68E2" w:rsidP="009C68E2">
      <w:r>
        <w:t>Ưu điểm:</w:t>
      </w:r>
    </w:p>
    <w:p w14:paraId="134DA8C1" w14:textId="77777777" w:rsidR="009C68E2" w:rsidRDefault="009C68E2" w:rsidP="009C68E2">
      <w:r>
        <w:t>Thành phần DC giảm hơn so Với mã đơn cực.</w:t>
      </w:r>
    </w:p>
    <w:p w14:paraId="254FB9A7" w14:textId="77777777" w:rsidR="009C68E2" w:rsidRDefault="009C68E2" w:rsidP="009C68E2">
      <w:r>
        <w:t>Nhược điểm:</w:t>
      </w:r>
    </w:p>
    <w:p w14:paraId="7E91F55C" w14:textId="77777777" w:rsidR="009C68E2" w:rsidRDefault="009C68E2" w:rsidP="009C68E2">
      <w:r>
        <w:t xml:space="preserve">Bài toán đồng bộ: Khi tín hiệu truyền có giá trị không thay đổi, máy thu không thể xác định được thời gian </w:t>
      </w:r>
      <w:r>
        <w:lastRenderedPageBreak/>
        <w:t>tồn tại của một bit (Chu kỳ bit).</w:t>
      </w:r>
    </w:p>
    <w:p w14:paraId="407EC561" w14:textId="77777777" w:rsidR="009C68E2" w:rsidRDefault="009C68E2" w:rsidP="009C68E2">
      <w:r>
        <w:t> giải quyết: dùng thêm một dây dẫn để truyền tín hiệu đồng bộ giúp máy thu biết về chu kỳ bit</w:t>
      </w:r>
    </w:p>
    <w:p w14:paraId="5A66F6EC" w14:textId="77777777" w:rsidR="009C68E2" w:rsidRDefault="009C68E2" w:rsidP="009C68E2">
      <w:r>
        <w:t>Mã cực (Polar):</w:t>
      </w:r>
    </w:p>
    <w:p w14:paraId="3B1BB006" w14:textId="77777777" w:rsidR="009C68E2" w:rsidRDefault="009C68E2" w:rsidP="009C68E2">
      <w:r>
        <w:t>NRZ-I (Non-Return to zero–InVert)</w:t>
      </w:r>
    </w:p>
    <w:p w14:paraId="303CAC6C" w14:textId="77777777" w:rsidR="009C68E2" w:rsidRDefault="009C68E2" w:rsidP="009C68E2">
      <w:r>
        <w:t>Nguyên tắc: (Bit đầu tiên có thể giả sử dương</w:t>
      </w:r>
    </w:p>
    <w:p w14:paraId="22AF87B3" w14:textId="77777777" w:rsidR="009C68E2" w:rsidRDefault="009C68E2" w:rsidP="009C68E2">
      <w:r>
        <w:t>hoặc âm)</w:t>
      </w:r>
    </w:p>
    <w:p w14:paraId="42F5970C" w14:textId="77777777" w:rsidR="009C68E2" w:rsidRDefault="009C68E2" w:rsidP="009C68E2">
      <w:r>
        <w:t xml:space="preserve">Gặp bit ‘1’ </w:t>
      </w:r>
      <w:r>
        <w:t> đảo cực điện áp trước đó.</w:t>
      </w:r>
    </w:p>
    <w:p w14:paraId="62B089F7" w14:textId="77777777" w:rsidR="009C68E2" w:rsidRDefault="009C68E2" w:rsidP="009C68E2">
      <w:r>
        <w:t xml:space="preserve">Gặp bit ‘0’ </w:t>
      </w:r>
      <w:r>
        <w:t> khÔng đảo cực điện áp trước đó.</w:t>
      </w:r>
    </w:p>
    <w:p w14:paraId="29A9A412" w14:textId="77777777" w:rsidR="009C68E2" w:rsidRDefault="009C68E2" w:rsidP="009C68E2">
      <w:r>
        <w:t>Ví dụ: Chuỗi 01001110 được biểu diễn dưới dạng</w:t>
      </w:r>
    </w:p>
    <w:p w14:paraId="6C080A1F" w14:textId="77777777" w:rsidR="009C68E2" w:rsidRDefault="009C68E2" w:rsidP="009C68E2">
      <w:r>
        <w:t>mã NRZ – I. (Giả sử ban đầu điện áp dương)</w:t>
      </w:r>
    </w:p>
    <w:p w14:paraId="0B794153" w14:textId="77777777" w:rsidR="009C68E2" w:rsidRDefault="009C68E2" w:rsidP="009C68E2">
      <w:r>
        <w:t>Ưu điểm: hơn NRZ – L Vì Vấn đề đồng bộ đã được giải quyết khi gặp chuỗi bit 1 liên tiếp.</w:t>
      </w:r>
    </w:p>
    <w:p w14:paraId="45CBBC95" w14:textId="77777777" w:rsidR="009C68E2" w:rsidRDefault="009C68E2" w:rsidP="009C68E2">
      <w:r>
        <w:t>Mã cực (Polar):</w:t>
      </w:r>
    </w:p>
    <w:p w14:paraId="340E7925" w14:textId="77777777" w:rsidR="009C68E2" w:rsidRDefault="009C68E2" w:rsidP="009C68E2">
      <w:r>
        <w:t>NRZ</w:t>
      </w:r>
    </w:p>
    <w:p w14:paraId="2A4A5231" w14:textId="77777777" w:rsidR="009C68E2" w:rsidRDefault="009C68E2" w:rsidP="009C68E2">
      <w:r>
        <w:t>Ưu điểm:</w:t>
      </w:r>
    </w:p>
    <w:p w14:paraId="003FDBCD" w14:textId="77777777" w:rsidR="009C68E2" w:rsidRDefault="009C68E2" w:rsidP="009C68E2">
      <w:r>
        <w:t>Đơn giản</w:t>
      </w:r>
    </w:p>
    <w:p w14:paraId="2CDFEB37" w14:textId="77777777" w:rsidR="009C68E2" w:rsidRDefault="009C68E2" w:rsidP="009C68E2">
      <w:r>
        <w:t>Dải tần số tập trung từ 0 đến ½ tốc độ dữ liệu</w:t>
      </w:r>
    </w:p>
    <w:p w14:paraId="254F691C" w14:textId="77777777" w:rsidR="009C68E2" w:rsidRDefault="009C68E2" w:rsidP="009C68E2">
      <w:r>
        <w:t xml:space="preserve">Ví dụ: 9600bps </w:t>
      </w:r>
      <w:r>
        <w:t> 4800Hz</w:t>
      </w:r>
    </w:p>
    <w:p w14:paraId="72802E03" w14:textId="77777777" w:rsidR="009C68E2" w:rsidRDefault="009C68E2" w:rsidP="009C68E2">
      <w:r>
        <w:t>Nhược điểm:</w:t>
      </w:r>
    </w:p>
    <w:p w14:paraId="3A7216EF" w14:textId="77777777" w:rsidR="009C68E2" w:rsidRDefault="009C68E2" w:rsidP="009C68E2">
      <w:r>
        <w:t>Khó đồng bộ bằng tín hiệu</w:t>
      </w:r>
    </w:p>
    <w:p w14:paraId="45E6B39A" w14:textId="77777777" w:rsidR="009C68E2" w:rsidRDefault="009C68E2" w:rsidP="009C68E2">
      <w:r>
        <w:t>Ứng dụng:</w:t>
      </w:r>
    </w:p>
    <w:p w14:paraId="3E85008C" w14:textId="77777777" w:rsidR="009C68E2" w:rsidRDefault="009C68E2" w:rsidP="009C68E2">
      <w:r>
        <w:t>Lưu trữ dữ liệu trên các Vật liệu từ tính</w:t>
      </w:r>
    </w:p>
    <w:p w14:paraId="0F72E064" w14:textId="77777777" w:rsidR="009C68E2" w:rsidRDefault="009C68E2" w:rsidP="009C68E2">
      <w:r>
        <w:t>Mã cực (Polar):</w:t>
      </w:r>
    </w:p>
    <w:p w14:paraId="45171486" w14:textId="77777777" w:rsidR="009C68E2" w:rsidRDefault="009C68E2" w:rsidP="009C68E2">
      <w:r>
        <w:t>RZ (Return to Zero)</w:t>
      </w:r>
    </w:p>
    <w:p w14:paraId="217B3B5D" w14:textId="77777777" w:rsidR="009C68E2" w:rsidRDefault="009C68E2" w:rsidP="009C68E2">
      <w:r>
        <w:t>Đặc điểm:</w:t>
      </w:r>
    </w:p>
    <w:p w14:paraId="0FA11ABB" w14:textId="77777777" w:rsidR="009C68E2" w:rsidRDefault="009C68E2" w:rsidP="009C68E2">
      <w:r>
        <w:t>Dùng 3 mức thế: dương, âm Và zero</w:t>
      </w:r>
    </w:p>
    <w:p w14:paraId="328B3766" w14:textId="77777777" w:rsidR="009C68E2" w:rsidRDefault="009C68E2" w:rsidP="009C68E2">
      <w:r>
        <w:t>Tín hiệu thay đổi trong khoảng bit, mục đích đồng bộ</w:t>
      </w:r>
    </w:p>
    <w:p w14:paraId="21D91820" w14:textId="77777777" w:rsidR="009C68E2" w:rsidRDefault="009C68E2" w:rsidP="009C68E2">
      <w:r>
        <w:t>Bit ‘0’: Nửa chu kỳ đầu của bit là điện áp -V Và nửa chu kỳ sau của</w:t>
      </w:r>
    </w:p>
    <w:p w14:paraId="207F55D3" w14:textId="77777777" w:rsidR="009C68E2" w:rsidRDefault="009C68E2" w:rsidP="009C68E2">
      <w:r>
        <w:t>bit là điện áp 0V.</w:t>
      </w:r>
    </w:p>
    <w:p w14:paraId="500C3D18" w14:textId="77777777" w:rsidR="009C68E2" w:rsidRDefault="009C68E2" w:rsidP="009C68E2">
      <w:r>
        <w:t>Bit ‘1’: Nửa chu kỳ đầu của bit là điện áp +V Và nửa chu kỳ sau của</w:t>
      </w:r>
    </w:p>
    <w:p w14:paraId="00909977" w14:textId="77777777" w:rsidR="009C68E2" w:rsidRDefault="009C68E2" w:rsidP="009C68E2">
      <w:r>
        <w:t>bit là điện áp 0V</w:t>
      </w:r>
    </w:p>
    <w:p w14:paraId="465C123E" w14:textId="77777777" w:rsidR="009C68E2" w:rsidRDefault="009C68E2" w:rsidP="009C68E2">
      <w:r>
        <w:t>Mã cực (Polar):</w:t>
      </w:r>
    </w:p>
    <w:p w14:paraId="5534AE36" w14:textId="77777777" w:rsidR="009C68E2" w:rsidRDefault="009C68E2" w:rsidP="009C68E2">
      <w:r>
        <w:t>RZ (Return to Zero)</w:t>
      </w:r>
    </w:p>
    <w:p w14:paraId="610C432E" w14:textId="77777777" w:rsidR="009C68E2" w:rsidRDefault="009C68E2" w:rsidP="009C68E2">
      <w:r>
        <w:t>Ví dụ: Chuỗi 01001110 được biểu diễn dưới dạng mã RZ.</w:t>
      </w:r>
    </w:p>
    <w:p w14:paraId="2E7A1554" w14:textId="77777777" w:rsidR="009C68E2" w:rsidRDefault="009C68E2" w:rsidP="009C68E2">
      <w:r>
        <w:t>Mã cực (Polar):</w:t>
      </w:r>
    </w:p>
    <w:p w14:paraId="1C90F449" w14:textId="77777777" w:rsidR="009C68E2" w:rsidRDefault="009C68E2" w:rsidP="009C68E2">
      <w:r>
        <w:t>RZ (Return to Zero)</w:t>
      </w:r>
    </w:p>
    <w:p w14:paraId="7FF853E8" w14:textId="77777777" w:rsidR="009C68E2" w:rsidRDefault="009C68E2" w:rsidP="009C68E2">
      <w:r>
        <w:t>Ưu điểm:</w:t>
      </w:r>
    </w:p>
    <w:p w14:paraId="74B7DEBE" w14:textId="77777777" w:rsidR="009C68E2" w:rsidRDefault="009C68E2" w:rsidP="009C68E2">
      <w:r>
        <w:t>Giải quyết Vấn đề đồng bộ cho chuỗi bit ‘1’ hoặc chuỗi bit ‘0’ liên tiếp.</w:t>
      </w:r>
    </w:p>
    <w:p w14:paraId="4CE91BC7" w14:textId="77777777" w:rsidR="009C68E2" w:rsidRDefault="009C68E2" w:rsidP="009C68E2">
      <w:r>
        <w:t>Đây là phương pháp hiệu quả nhất. (Một phương pháp mã hóa tín hiệu số tốt phải có dự phòng cho chế độ đồng bộ)</w:t>
      </w:r>
    </w:p>
    <w:p w14:paraId="25DB8BC5" w14:textId="77777777" w:rsidR="009C68E2" w:rsidRDefault="009C68E2" w:rsidP="009C68E2">
      <w:r>
        <w:t>Nhược điểm:</w:t>
      </w:r>
    </w:p>
    <w:p w14:paraId="728DBC4F" w14:textId="77777777" w:rsidR="009C68E2" w:rsidRDefault="009C68E2" w:rsidP="009C68E2">
      <w:r>
        <w:t>Có băng thÔng rộng hơn (dải tần số lớn).</w:t>
      </w:r>
    </w:p>
    <w:p w14:paraId="427E284C" w14:textId="77777777" w:rsidR="009C68E2" w:rsidRDefault="009C68E2" w:rsidP="009C68E2">
      <w:r>
        <w:t>Có 3 mức điện áp.</w:t>
      </w:r>
    </w:p>
    <w:p w14:paraId="7CDCC05A" w14:textId="77777777" w:rsidR="009C68E2" w:rsidRDefault="009C68E2" w:rsidP="009C68E2">
      <w:r>
        <w:t>Mã cực (Polar):</w:t>
      </w:r>
    </w:p>
    <w:p w14:paraId="3BCC273E" w14:textId="77777777" w:rsidR="009C68E2" w:rsidRDefault="009C68E2" w:rsidP="009C68E2">
      <w:r>
        <w:t>Mã 2 pha (Biphase):</w:t>
      </w:r>
    </w:p>
    <w:p w14:paraId="220A5A9B" w14:textId="77777777" w:rsidR="009C68E2" w:rsidRDefault="009C68E2" w:rsidP="009C68E2">
      <w:r>
        <w:t>là giải pháp tốt nhất cho Vấn đề đồng bộ. Tín hiệu thay đổi giữa khoảng bit</w:t>
      </w:r>
    </w:p>
    <w:p w14:paraId="0242A110" w14:textId="77777777" w:rsidR="009C68E2" w:rsidRDefault="009C68E2" w:rsidP="009C68E2">
      <w:r>
        <w:t>nhưng khÔng quay Về zero.</w:t>
      </w:r>
    </w:p>
    <w:p w14:paraId="5129917E" w14:textId="77777777" w:rsidR="009C68E2" w:rsidRDefault="009C68E2" w:rsidP="009C68E2">
      <w:r>
        <w:t>Đặc điểm:</w:t>
      </w:r>
    </w:p>
    <w:p w14:paraId="42BF6ED6" w14:textId="77777777" w:rsidR="009C68E2" w:rsidRDefault="009C68E2" w:rsidP="009C68E2">
      <w:r>
        <w:t>Tồn tại điện áp +V Và -V trong 1 bit.</w:t>
      </w:r>
    </w:p>
    <w:p w14:paraId="450BCCFA" w14:textId="77777777" w:rsidR="009C68E2" w:rsidRDefault="009C68E2" w:rsidP="009C68E2">
      <w:r>
        <w:t>KhÔng xuất hiện thành phần DC.</w:t>
      </w:r>
    </w:p>
    <w:p w14:paraId="70C3665D" w14:textId="77777777" w:rsidR="009C68E2" w:rsidRDefault="009C68E2" w:rsidP="009C68E2">
      <w:r>
        <w:t>Phương pháp đồng bộ hóa tốt.</w:t>
      </w:r>
    </w:p>
    <w:p w14:paraId="133AEBEF" w14:textId="77777777" w:rsidR="009C68E2" w:rsidRDefault="009C68E2" w:rsidP="009C68E2">
      <w:r>
        <w:t>Phân loại:</w:t>
      </w:r>
    </w:p>
    <w:p w14:paraId="5679E3C0" w14:textId="77777777" w:rsidR="009C68E2" w:rsidRDefault="009C68E2" w:rsidP="009C68E2">
      <w:r>
        <w:t>Manchester</w:t>
      </w:r>
    </w:p>
    <w:p w14:paraId="1D2311DF" w14:textId="77777777" w:rsidR="009C68E2" w:rsidRDefault="009C68E2" w:rsidP="009C68E2">
      <w:r>
        <w:t>Differential Manchester (Manchester Vi sai)</w:t>
      </w:r>
    </w:p>
    <w:p w14:paraId="657158AC" w14:textId="77777777" w:rsidR="009C68E2" w:rsidRDefault="009C68E2" w:rsidP="009C68E2">
      <w:r>
        <w:t>Mã cực (Polar):</w:t>
      </w:r>
    </w:p>
    <w:p w14:paraId="4863B552" w14:textId="77777777" w:rsidR="009C68E2" w:rsidRDefault="009C68E2" w:rsidP="009C68E2">
      <w:r>
        <w:t>Mã 2 pha(Biphase): phân loại</w:t>
      </w:r>
    </w:p>
    <w:p w14:paraId="342FE7C7" w14:textId="77777777" w:rsidR="009C68E2" w:rsidRDefault="009C68E2" w:rsidP="009C68E2">
      <w:r>
        <w:lastRenderedPageBreak/>
        <w:t>Mã Manchester</w:t>
      </w:r>
    </w:p>
    <w:p w14:paraId="2CDB80BB" w14:textId="77777777" w:rsidR="009C68E2" w:rsidRDefault="009C68E2" w:rsidP="009C68E2">
      <w:r>
        <w:t>Bit ‘0’: Nửa chu kỳ đầu của bit là điện áp +V Và nửa chu kỳ còn lại là điện áp –V</w:t>
      </w:r>
    </w:p>
    <w:p w14:paraId="7BE64BB0" w14:textId="77777777" w:rsidR="009C68E2" w:rsidRDefault="009C68E2" w:rsidP="009C68E2">
      <w:r>
        <w:t>Bit ‘1’: Nửa chu kỳ đầu của bit là điện áp -V Và nửa chu kỳ còn lại là điện áp +V</w:t>
      </w:r>
    </w:p>
    <w:p w14:paraId="4CF2A343" w14:textId="77777777" w:rsidR="009C68E2" w:rsidRDefault="009C68E2" w:rsidP="009C68E2">
      <w:r>
        <w:t>Differential Manchester</w:t>
      </w:r>
    </w:p>
    <w:p w14:paraId="136E12A4" w14:textId="77777777" w:rsidR="009C68E2" w:rsidRDefault="009C68E2" w:rsidP="009C68E2">
      <w:r>
        <w:t>Bit ‘0’: đảo cực điện áp trước đó.</w:t>
      </w:r>
    </w:p>
    <w:p w14:paraId="00CDD421" w14:textId="77777777" w:rsidR="009C68E2" w:rsidRDefault="009C68E2" w:rsidP="009C68E2">
      <w:r>
        <w:t>Bit ‘1’: giữ nguyên cực điện áp trước đó.</w:t>
      </w:r>
    </w:p>
    <w:p w14:paraId="734FB274" w14:textId="77777777" w:rsidR="009C68E2" w:rsidRDefault="009C68E2" w:rsidP="009C68E2">
      <w:r>
        <w:t>LuÔn luÔn có sự thay đổi điện áp tại giữa chu kỳ bit</w:t>
      </w:r>
    </w:p>
    <w:p w14:paraId="537DFC62" w14:textId="77777777" w:rsidR="009C68E2" w:rsidRDefault="009C68E2" w:rsidP="009C68E2">
      <w:r>
        <w:t>Mã cực (Polar):</w:t>
      </w:r>
    </w:p>
    <w:p w14:paraId="234824BA" w14:textId="77777777" w:rsidR="009C68E2" w:rsidRDefault="009C68E2" w:rsidP="009C68E2">
      <w:r>
        <w:t>Mã 2 pha(Biphase):</w:t>
      </w:r>
    </w:p>
    <w:p w14:paraId="21B5C758" w14:textId="77777777" w:rsidR="009C68E2" w:rsidRDefault="009C68E2" w:rsidP="009C68E2">
      <w:r>
        <w:t>VD: Chuỗi 01001110 được biểu diễn dưới dạng mã Manchester Và Manchester Vi sai (Giả sử ban đầu điện áp dương)</w:t>
      </w:r>
    </w:p>
    <w:p w14:paraId="55AD314A" w14:textId="77777777" w:rsidR="009C68E2" w:rsidRDefault="009C68E2" w:rsidP="009C68E2">
      <w:r>
        <w:t>Mã cực (Polar):</w:t>
      </w:r>
    </w:p>
    <w:p w14:paraId="7048D82B" w14:textId="77777777" w:rsidR="009C68E2" w:rsidRDefault="009C68E2" w:rsidP="009C68E2">
      <w:r>
        <w:t>Mã hóa 2 pha (Biphase):</w:t>
      </w:r>
    </w:p>
    <w:p w14:paraId="3599E63A" w14:textId="77777777" w:rsidR="009C68E2" w:rsidRDefault="009C68E2" w:rsidP="009C68E2">
      <w:r>
        <w:t>Ưu điểm:</w:t>
      </w:r>
    </w:p>
    <w:p w14:paraId="6C221B9B" w14:textId="77777777" w:rsidR="009C68E2" w:rsidRDefault="009C68E2" w:rsidP="009C68E2">
      <w:r>
        <w:t>Đồng bộ tốt</w:t>
      </w:r>
    </w:p>
    <w:p w14:paraId="7389EFA8" w14:textId="77777777" w:rsidR="009C68E2" w:rsidRDefault="009C68E2" w:rsidP="009C68E2">
      <w:r>
        <w:t>Không có thành phần điện một chiều</w:t>
      </w:r>
    </w:p>
    <w:p w14:paraId="0DBC04E2" w14:textId="77777777" w:rsidR="009C68E2" w:rsidRDefault="009C68E2" w:rsidP="009C68E2">
      <w:r>
        <w:t>Nhược điểm:</w:t>
      </w:r>
    </w:p>
    <w:p w14:paraId="01140788" w14:textId="77777777" w:rsidR="009C68E2" w:rsidRDefault="009C68E2" w:rsidP="009C68E2">
      <w:r>
        <w:t>Hai lần chuyển mức trong một đơn Vị tín hiệu</w:t>
      </w:r>
    </w:p>
    <w:p w14:paraId="78718D12" w14:textId="77777777" w:rsidR="009C68E2" w:rsidRDefault="009C68E2" w:rsidP="009C68E2">
      <w:r>
        <w:t>Tốc độ điều chế=2 lần tốc độ dữ liệu</w:t>
      </w:r>
    </w:p>
    <w:p w14:paraId="373DF33C" w14:textId="77777777" w:rsidR="009C68E2" w:rsidRDefault="009C68E2" w:rsidP="009C68E2">
      <w:r>
        <w:t>Ứng dụng:</w:t>
      </w:r>
    </w:p>
    <w:p w14:paraId="5EA9283A" w14:textId="77777777" w:rsidR="009C68E2" w:rsidRDefault="009C68E2" w:rsidP="009C68E2">
      <w:r>
        <w:t>Dùng trong các mạng cục bộ</w:t>
      </w:r>
    </w:p>
    <w:p w14:paraId="1A791456" w14:textId="77777777" w:rsidR="009C68E2" w:rsidRDefault="009C68E2" w:rsidP="009C68E2">
      <w:r>
        <w:t>Mã hai cực (Bipolar):</w:t>
      </w:r>
    </w:p>
    <w:p w14:paraId="320DE3DC" w14:textId="77777777" w:rsidR="009C68E2" w:rsidRDefault="009C68E2" w:rsidP="009C68E2">
      <w:r>
        <w:t>Dùng ba mức điện áp: dương, âm, Và zêrÔ (0</w:t>
      </w:r>
    </w:p>
    <w:p w14:paraId="59EB46BD" w14:textId="77777777" w:rsidR="009C68E2" w:rsidRDefault="009C68E2" w:rsidP="009C68E2">
      <w:r>
        <w:t>Phân loại:</w:t>
      </w:r>
    </w:p>
    <w:p w14:paraId="32059601" w14:textId="77777777" w:rsidR="009C68E2" w:rsidRDefault="009C68E2" w:rsidP="009C68E2">
      <w:r>
        <w:t>AMI (Alternate Mark InVersion)</w:t>
      </w:r>
    </w:p>
    <w:p w14:paraId="1B5879EF" w14:textId="77777777" w:rsidR="009C68E2" w:rsidRDefault="009C68E2" w:rsidP="009C68E2">
      <w:r>
        <w:t>HDB3 (Hight - Density Bipolar)</w:t>
      </w:r>
    </w:p>
    <w:p w14:paraId="2C4A89F0" w14:textId="77777777" w:rsidR="009C68E2" w:rsidRDefault="009C68E2" w:rsidP="009C68E2">
      <w:r>
        <w:t>Dùng nhiều ở Châu Âu Và Nhật bản</w:t>
      </w:r>
    </w:p>
    <w:p w14:paraId="429A73EF" w14:textId="77777777" w:rsidR="009C68E2" w:rsidRDefault="009C68E2" w:rsidP="009C68E2">
      <w:r>
        <w:t>B8ZS (Bipolar 8-zero Substitution)</w:t>
      </w:r>
    </w:p>
    <w:p w14:paraId="3A5E770F" w14:textId="77777777" w:rsidR="009C68E2" w:rsidRDefault="009C68E2" w:rsidP="009C68E2">
      <w:r>
        <w:t>Dùng nhiều ở Bắc Mỹ</w:t>
      </w:r>
    </w:p>
    <w:p w14:paraId="550A4F1E" w14:textId="77777777" w:rsidR="009C68E2" w:rsidRDefault="009C68E2" w:rsidP="009C68E2">
      <w:r>
        <w:t>HDB3 Và B8ZS đều dựa trên AMI nhưng sửa các đoạn số liệu có nhiều bit “0” liên tiếp.</w:t>
      </w:r>
    </w:p>
    <w:p w14:paraId="078A157B" w14:textId="77777777" w:rsidR="009C68E2" w:rsidRDefault="009C68E2" w:rsidP="009C68E2">
      <w:r>
        <w:t>Mã hai cực (Bipolar):</w:t>
      </w:r>
    </w:p>
    <w:p w14:paraId="5766D285" w14:textId="77777777" w:rsidR="009C68E2" w:rsidRDefault="009C68E2" w:rsidP="009C68E2">
      <w:r>
        <w:t>AMI (Bipolar Alternate Mark InVersion)</w:t>
      </w:r>
    </w:p>
    <w:p w14:paraId="1EA7130F" w14:textId="77777777" w:rsidR="009C68E2" w:rsidRDefault="009C68E2" w:rsidP="009C68E2">
      <w:r>
        <w:t>Đặc điểm:</w:t>
      </w:r>
    </w:p>
    <w:p w14:paraId="0A92D8A8" w14:textId="77777777" w:rsidR="009C68E2" w:rsidRDefault="009C68E2" w:rsidP="009C68E2">
      <w:r>
        <w:t>Bit ‘0’: 0 Volt.</w:t>
      </w:r>
    </w:p>
    <w:p w14:paraId="3E8E4CF8" w14:textId="77777777" w:rsidR="009C68E2" w:rsidRDefault="009C68E2" w:rsidP="009C68E2">
      <w:r>
        <w:t>Bit ‘1’: điện áp -V hoặc +V luân phiên (Tồn tại 1 chu kỳ bit).</w:t>
      </w:r>
    </w:p>
    <w:p w14:paraId="742B98D0" w14:textId="77777777" w:rsidR="009C68E2" w:rsidRDefault="009C68E2" w:rsidP="009C68E2">
      <w:r>
        <w:t>Ví dụ: Chuỗi dữ liệu 01001110 được biểu diễn dưới dạng mã AMI (giả sử bit 1 đầu tiên có mức điện áp Dương)</w:t>
      </w:r>
    </w:p>
    <w:p w14:paraId="479251C8" w14:textId="77777777" w:rsidR="009C68E2" w:rsidRDefault="009C68E2" w:rsidP="009C68E2">
      <w:r>
        <w:t>Mã hai cực (Bipolar):</w:t>
      </w:r>
    </w:p>
    <w:p w14:paraId="535846FD" w14:textId="77777777" w:rsidR="009C68E2" w:rsidRDefault="009C68E2" w:rsidP="009C68E2">
      <w:r>
        <w:t>AMI (Bipolar Alternate Mark InVersion)</w:t>
      </w:r>
    </w:p>
    <w:p w14:paraId="7CA82FDF" w14:textId="77777777" w:rsidR="009C68E2" w:rsidRDefault="009C68E2" w:rsidP="009C68E2">
      <w:r>
        <w:t>Ưu điểm:</w:t>
      </w:r>
    </w:p>
    <w:p w14:paraId="5B4187A7" w14:textId="77777777" w:rsidR="009C68E2" w:rsidRDefault="009C68E2" w:rsidP="009C68E2">
      <w:r>
        <w:t>AMI làm triệt tiêu thành phần DC của tín hiệu</w:t>
      </w:r>
    </w:p>
    <w:p w14:paraId="7BFE056E" w14:textId="77777777" w:rsidR="009C68E2" w:rsidRDefault="009C68E2" w:rsidP="009C68E2">
      <w:r>
        <w:t>Đồng bộ đối Với chuỗi các giá trị bit “1” liên tiếp.</w:t>
      </w:r>
    </w:p>
    <w:p w14:paraId="5B233F26" w14:textId="77777777" w:rsidR="009C68E2" w:rsidRDefault="009C68E2" w:rsidP="009C68E2">
      <w:r>
        <w:t>Nhược điểm:</w:t>
      </w:r>
    </w:p>
    <w:p w14:paraId="723A8E1C" w14:textId="77777777" w:rsidR="009C68E2" w:rsidRDefault="009C68E2" w:rsidP="009C68E2">
      <w:r>
        <w:t>Dễ mất đồng bộ đối Với chuỗi các giá trị bit “0” liên tiếp.</w:t>
      </w:r>
    </w:p>
    <w:p w14:paraId="4B6ACB4C" w14:textId="77777777" w:rsidR="009C68E2" w:rsidRDefault="009C68E2" w:rsidP="009C68E2">
      <w:r>
        <w:t>Mã hai cực (Bipolar):</w:t>
      </w:r>
    </w:p>
    <w:p w14:paraId="5B05F780" w14:textId="77777777" w:rsidR="009C68E2" w:rsidRDefault="009C68E2" w:rsidP="009C68E2">
      <w:r>
        <w:t>B8ZS (Bipolar 8- Zero Substitution):</w:t>
      </w:r>
    </w:p>
    <w:p w14:paraId="0EF4E1FD" w14:textId="77777777" w:rsidR="009C68E2" w:rsidRDefault="009C68E2" w:rsidP="009C68E2">
      <w:r>
        <w:t>Bit ‘1’: điện áp -V hoặc +V luân phiên (Tồn tại 1 chu kỳ bit), đảo cực điện áp trước đó.</w:t>
      </w:r>
    </w:p>
    <w:p w14:paraId="638E5D62" w14:textId="77777777" w:rsidR="009C68E2" w:rsidRDefault="009C68E2" w:rsidP="009C68E2">
      <w:r>
        <w:t>Bit ‘0’: đếm số bit ‘0’ liên tiếp:</w:t>
      </w:r>
    </w:p>
    <w:p w14:paraId="67A15476" w14:textId="77777777" w:rsidR="009C68E2" w:rsidRDefault="009C68E2" w:rsidP="009C68E2">
      <w:r>
        <w:t>Nếu khÔng phải là nhóm 8 bit ‘0’ liên tiếp sẽ mã hoá là 0 Volt.</w:t>
      </w:r>
    </w:p>
    <w:p w14:paraId="3332273B" w14:textId="77777777" w:rsidR="009C68E2" w:rsidRDefault="009C68E2" w:rsidP="009C68E2">
      <w:r>
        <w:t>Nếu là 8 bit 0 liên tiếp sẽ mã hoá như sau:</w:t>
      </w:r>
    </w:p>
    <w:p w14:paraId="2617DFA5" w14:textId="77777777" w:rsidR="009C68E2" w:rsidRDefault="009C68E2" w:rsidP="009C68E2">
      <w:r>
        <w:t>•</w:t>
      </w:r>
      <w:r>
        <w:tab/>
        <w:t xml:space="preserve">+00000000 </w:t>
      </w:r>
      <w:r>
        <w:t></w:t>
      </w:r>
      <w:r>
        <w:tab/>
        <w:t>+000 + - 0 - +</w:t>
      </w:r>
      <w:r>
        <w:tab/>
        <w:t xml:space="preserve">(+ </w:t>
      </w:r>
      <w:r>
        <w:t></w:t>
      </w:r>
      <w:r>
        <w:tab/>
        <w:t xml:space="preserve">+V; - </w:t>
      </w:r>
      <w:r>
        <w:t></w:t>
      </w:r>
      <w:r>
        <w:tab/>
        <w:t>-V)</w:t>
      </w:r>
    </w:p>
    <w:p w14:paraId="7CEB9547" w14:textId="77777777" w:rsidR="009C68E2" w:rsidRDefault="009C68E2" w:rsidP="009C68E2">
      <w:r>
        <w:t xml:space="preserve">- 00000000 </w:t>
      </w:r>
      <w:r>
        <w:t></w:t>
      </w:r>
      <w:r>
        <w:tab/>
        <w:t>-000 - + 0 +-</w:t>
      </w:r>
      <w:r>
        <w:tab/>
        <w:t>(+</w:t>
      </w:r>
      <w:r>
        <w:tab/>
      </w:r>
      <w:r>
        <w:t></w:t>
      </w:r>
      <w:r>
        <w:tab/>
        <w:t xml:space="preserve">+V; - </w:t>
      </w:r>
      <w:r>
        <w:t></w:t>
      </w:r>
      <w:r>
        <w:tab/>
        <w:t>-V)</w:t>
      </w:r>
    </w:p>
    <w:p w14:paraId="74CACAE9" w14:textId="77777777" w:rsidR="009C68E2" w:rsidRDefault="009C68E2" w:rsidP="009C68E2">
      <w:r>
        <w:t>Mã hai cực (Bipolar):</w:t>
      </w:r>
    </w:p>
    <w:p w14:paraId="22D75218" w14:textId="77777777" w:rsidR="009C68E2" w:rsidRDefault="009C68E2" w:rsidP="009C68E2">
      <w:r>
        <w:t>B8ZS (Bipolar 8- Zero Substitution):</w:t>
      </w:r>
    </w:p>
    <w:p w14:paraId="39752987" w14:textId="77777777" w:rsidR="009C68E2" w:rsidRDefault="009C68E2" w:rsidP="009C68E2">
      <w:r>
        <w:t xml:space="preserve">VD: Chuỗi 10000000000100 được biểu diễn dưới dạng mã B8ZS. (Giả sử bit ‘1’ đầu tiên có điện áp </w:t>
      </w:r>
      <w:r>
        <w:lastRenderedPageBreak/>
        <w:t>dương)</w:t>
      </w:r>
    </w:p>
    <w:p w14:paraId="5EC6EC78" w14:textId="77777777" w:rsidR="009C68E2" w:rsidRDefault="009C68E2" w:rsidP="009C68E2">
      <w:r>
        <w:t>Mã hai cực (Bipolar):</w:t>
      </w:r>
    </w:p>
    <w:p w14:paraId="106A9BED" w14:textId="77777777" w:rsidR="009C68E2" w:rsidRDefault="009C68E2" w:rsidP="009C68E2">
      <w:r>
        <w:t>HDB3 (High-Density Bipolar):</w:t>
      </w:r>
    </w:p>
    <w:p w14:paraId="64EC8EE3" w14:textId="77777777" w:rsidR="009C68E2" w:rsidRDefault="009C68E2" w:rsidP="009C68E2">
      <w:r>
        <w:t>Bit ‘1’: điện áp -V hoặc +V luân phiên (Tồn tại 1 chu kỳ bit), đảo cực điện áp trước đó</w:t>
      </w:r>
    </w:p>
    <w:p w14:paraId="623298B8" w14:textId="77777777" w:rsidR="009C68E2" w:rsidRDefault="009C68E2" w:rsidP="009C68E2">
      <w:r>
        <w:t>Bit ‘0’: đếm số bit 0, phụ thuộc Vào số bit “1” ở lần thay thế trước:</w:t>
      </w:r>
    </w:p>
    <w:p w14:paraId="4A19A728" w14:textId="77777777" w:rsidR="009C68E2" w:rsidRDefault="009C68E2" w:rsidP="009C68E2">
      <w:r>
        <w:t>Nếu khÔng phải là 4 bit ‘0’ liên tiếp sẽ mã hoá là 0 Volt.</w:t>
      </w:r>
    </w:p>
    <w:p w14:paraId="552E7AFA" w14:textId="77777777" w:rsidR="009C68E2" w:rsidRDefault="009C68E2" w:rsidP="009C68E2">
      <w:r>
        <w:t>Nếu là 4 bit ‘0’ liên tiếp thì sẽ tính tổng số xung (+ hoặc -)</w:t>
      </w:r>
    </w:p>
    <w:p w14:paraId="7330B3AA" w14:textId="77777777" w:rsidR="009C68E2" w:rsidRDefault="009C68E2" w:rsidP="009C68E2">
      <w:r>
        <w:t xml:space="preserve">Nếu lẻ: +0000 </w:t>
      </w:r>
      <w:r>
        <w:t xml:space="preserve"> +000+ Và -0000 </w:t>
      </w:r>
      <w:r>
        <w:t> -000-</w:t>
      </w:r>
    </w:p>
    <w:p w14:paraId="2E6981B6" w14:textId="77777777" w:rsidR="009C68E2" w:rsidRDefault="009C68E2" w:rsidP="009C68E2">
      <w:r>
        <w:t xml:space="preserve">Nếu chẵn: +0000 </w:t>
      </w:r>
      <w:r>
        <w:t xml:space="preserve"> +-00- Và -0000 </w:t>
      </w:r>
      <w:r>
        <w:t> -+00+</w:t>
      </w:r>
    </w:p>
    <w:p w14:paraId="20A1EDD3" w14:textId="77777777" w:rsidR="009C68E2" w:rsidRDefault="009C68E2" w:rsidP="009C68E2">
      <w:r>
        <w:t>Mã hai cực (Bipolar):</w:t>
      </w:r>
    </w:p>
    <w:p w14:paraId="7F2D6ECC" w14:textId="77777777" w:rsidR="009C68E2" w:rsidRDefault="009C68E2" w:rsidP="009C68E2">
      <w:r>
        <w:t>HDB3 (High-Density Bipolar):</w:t>
      </w:r>
    </w:p>
    <w:p w14:paraId="0D007C54" w14:textId="77777777" w:rsidR="009C68E2" w:rsidRDefault="009C68E2" w:rsidP="009C68E2">
      <w:r>
        <w:t>VD: Dùng mã HDB3, mã hóa luồng bit 10000000000100, biết bit ‘1’ đầu tiên là điện áp dương Và số bit 1 là số lẻ</w:t>
      </w:r>
    </w:p>
    <w:p w14:paraId="66AE4B80" w14:textId="77777777" w:rsidR="009C68E2" w:rsidRDefault="009C68E2" w:rsidP="009C68E2">
      <w:r>
        <w:t>Mã hai cực (Bipolar):</w:t>
      </w:r>
    </w:p>
    <w:p w14:paraId="4793550D" w14:textId="77777777" w:rsidR="009C68E2" w:rsidRDefault="009C68E2" w:rsidP="009C68E2">
      <w:r>
        <w:t>HDB3 (High-Density Bipolar):</w:t>
      </w:r>
    </w:p>
    <w:p w14:paraId="7A32AE9C" w14:textId="77777777" w:rsidR="009C68E2" w:rsidRDefault="009C68E2" w:rsidP="009C68E2">
      <w:r>
        <w:t>VD: Dùng mã HDB3, mã hóa luồng bit 10000000000100, biết bit ‘1’ đầu tiên là điện áp dương Và số bit 1 là số lẻ</w:t>
      </w:r>
    </w:p>
    <w:p w14:paraId="05617D2D" w14:textId="77777777" w:rsidR="009C68E2" w:rsidRDefault="009C68E2" w:rsidP="009C68E2">
      <w:r>
        <w:t>Cho 1 chuỗi nhị phân 0000000000, hãy biểu diễn chuỗi bit này dưới dạng các mã Unipolar, NRZ-I, NRZ-L, RZ,</w:t>
      </w:r>
    </w:p>
    <w:p w14:paraId="080BED69" w14:textId="77777777" w:rsidR="009C68E2" w:rsidRDefault="009C68E2" w:rsidP="009C68E2">
      <w:r>
        <w:t>Manchester, Manchester Vi sai, AMI, B8ZS, HDB3.</w:t>
      </w:r>
    </w:p>
    <w:p w14:paraId="4C9F8240" w14:textId="77777777" w:rsidR="009C68E2" w:rsidRDefault="009C68E2" w:rsidP="009C68E2">
      <w:r>
        <w:t>Giả sử điện áp trước 10 bit này là</w:t>
      </w:r>
    </w:p>
    <w:p w14:paraId="1E54B86E" w14:textId="77777777" w:rsidR="009C68E2" w:rsidRDefault="009C68E2" w:rsidP="009C68E2">
      <w:r>
        <w:t>dương Và số bit 1 là số chẵn.</w:t>
      </w:r>
    </w:p>
    <w:p w14:paraId="33340C02" w14:textId="77777777" w:rsidR="009C68E2" w:rsidRDefault="009C68E2" w:rsidP="009C68E2">
      <w:r>
        <w:t>Khi ta cần rời rạc hóa tín hiệu tương tự.</w:t>
      </w:r>
    </w:p>
    <w:p w14:paraId="6EBD7D78" w14:textId="77777777" w:rsidR="009C68E2" w:rsidRDefault="009C68E2" w:rsidP="009C68E2">
      <w:r>
        <w:t>Ví dụ: như khi gửi tín hiệu thoại qua đường dây dài, do tín hiệu số có tính chống nhiễu tốt hơn so Với tín hiệu tương tự (analog).</w:t>
      </w:r>
    </w:p>
    <w:p w14:paraId="76834F24" w14:textId="77777777" w:rsidR="009C68E2" w:rsidRDefault="009C68E2" w:rsidP="009C68E2">
      <w:r>
        <w:t>Khái niệm: chuyển đổi tương tự - số (số hóa tín hiệu tương tự) là quá trình chuyển tín hiệu tương tự thành luồng tín hiệu số. Hoặc (biểu diễn các thÔng tin có trong tín hiệu liên tục thành chuỗi các tín hiệu số 1, 0).</w:t>
      </w:r>
    </w:p>
    <w:p w14:paraId="267FFD29" w14:textId="77777777" w:rsidR="009C68E2" w:rsidRDefault="009C68E2" w:rsidP="009C68E2">
      <w:r>
        <w:t>Mục đích:</w:t>
      </w:r>
    </w:p>
    <w:p w14:paraId="171FC2B9" w14:textId="77777777" w:rsidR="009C68E2" w:rsidRDefault="009C68E2" w:rsidP="009C68E2">
      <w:r>
        <w:t>Giảm thiểu khối lượng lớn các giá trị trong thÔng tin của tín hiệu tương tự để có thể được biểu diễn thành luồng tín hiệu số mà khÔng bị thất thoát thÔng tin</w:t>
      </w:r>
    </w:p>
    <w:p w14:paraId="387DE8DB" w14:textId="77777777" w:rsidR="009C68E2" w:rsidRDefault="009C68E2" w:rsidP="009C68E2">
      <w:r>
        <w:t>Chống nhiễu.</w:t>
      </w:r>
    </w:p>
    <w:p w14:paraId="515AF57F" w14:textId="77777777" w:rsidR="009C68E2" w:rsidRDefault="009C68E2" w:rsidP="009C68E2">
      <w:r>
        <w:t>Dễ xử lý.</w:t>
      </w:r>
    </w:p>
    <w:p w14:paraId="2988DE1B" w14:textId="77777777" w:rsidR="009C68E2" w:rsidRDefault="009C68E2" w:rsidP="009C68E2">
      <w:r>
        <w:t>Sơ đồ khối:</w:t>
      </w:r>
    </w:p>
    <w:p w14:paraId="02BD8AE7" w14:textId="77777777" w:rsidR="009C68E2" w:rsidRDefault="009C68E2" w:rsidP="009C68E2">
      <w:r>
        <w:t>Chú ý:</w:t>
      </w:r>
    </w:p>
    <w:p w14:paraId="3C867245" w14:textId="77777777" w:rsidR="009C68E2" w:rsidRDefault="009C68E2" w:rsidP="009C68E2">
      <w:r>
        <w:t>Có thể sử dụng bất kỳ dạng tín hiệu số nào trong phần trên (mã hóa số - số),</w:t>
      </w:r>
    </w:p>
    <w:p w14:paraId="0CDA9D4F" w14:textId="77777777" w:rsidR="009C68E2" w:rsidRDefault="009C68E2" w:rsidP="009C68E2">
      <w:r>
        <w:t>KhÔng làm thất thoát hay làm giảm chất lượng tín hiệu</w:t>
      </w:r>
    </w:p>
    <w:p w14:paraId="39D19AD1" w14:textId="77777777" w:rsidR="009C68E2" w:rsidRDefault="009C68E2" w:rsidP="009C68E2">
      <w:r>
        <w:t>Mã hóa tương tự - số</w:t>
      </w:r>
    </w:p>
    <w:p w14:paraId="392D29D4" w14:textId="77777777" w:rsidR="009C68E2" w:rsidRDefault="009C68E2" w:rsidP="009C68E2">
      <w:r>
        <w:t>PAM</w:t>
      </w:r>
    </w:p>
    <w:p w14:paraId="14AA850E" w14:textId="77777777" w:rsidR="009C68E2" w:rsidRDefault="009C68E2" w:rsidP="009C68E2">
      <w:r>
        <w:t>(Pulse Amplitude</w:t>
      </w:r>
    </w:p>
    <w:p w14:paraId="6CBF3829" w14:textId="77777777" w:rsidR="009C68E2" w:rsidRDefault="009C68E2" w:rsidP="009C68E2">
      <w:r>
        <w:t>Modulation)</w:t>
      </w:r>
    </w:p>
    <w:p w14:paraId="7EDA6112" w14:textId="77777777" w:rsidR="009C68E2" w:rsidRDefault="009C68E2" w:rsidP="009C68E2">
      <w:r>
        <w:t>PCM</w:t>
      </w:r>
    </w:p>
    <w:p w14:paraId="1ACAEA33" w14:textId="77777777" w:rsidR="009C68E2" w:rsidRDefault="009C68E2" w:rsidP="009C68E2">
      <w:r>
        <w:t>(Pulse Coded Modulation)</w:t>
      </w:r>
    </w:p>
    <w:p w14:paraId="75876756" w14:textId="77777777" w:rsidR="009C68E2" w:rsidRDefault="009C68E2" w:rsidP="009C68E2">
      <w:r>
        <w:t>Điều chế biên độ xung PAM (Pulse Amplitude Modulation)</w:t>
      </w:r>
    </w:p>
    <w:p w14:paraId="66945303" w14:textId="77777777" w:rsidR="009C68E2" w:rsidRDefault="009C68E2" w:rsidP="009C68E2">
      <w:r>
        <w:t>Lấy mẫu Và tạo ra chuỗi xung- Bước đầu tiên cho Việc chuyển đổi tương tự - số</w:t>
      </w:r>
    </w:p>
    <w:p w14:paraId="63419532" w14:textId="77777777" w:rsidR="009C68E2" w:rsidRDefault="009C68E2" w:rsidP="009C68E2">
      <w:r>
        <w:t>Điều chế biên độ xung PAM (Pulse Amplitude Modulation)</w:t>
      </w:r>
    </w:p>
    <w:p w14:paraId="660589B6" w14:textId="77777777" w:rsidR="009C68E2" w:rsidRDefault="009C68E2" w:rsidP="009C68E2">
      <w:r>
        <w:t>Điều kiện lấy mẫu (sampling rate) fs ≥ 2 fmax</w:t>
      </w:r>
    </w:p>
    <w:p w14:paraId="7D80F031" w14:textId="77777777" w:rsidR="009C68E2" w:rsidRDefault="009C68E2" w:rsidP="009C68E2">
      <w:r>
        <w:t>Theo định lý Nyquist, tốc độ lấy mẫu (tần số lấy mẫu) phải lớn hơn hoặc bằng hai lần tần số cao nhất của tín hiệu: fs ≥ 2 fmax</w:t>
      </w:r>
    </w:p>
    <w:p w14:paraId="568B8947" w14:textId="77777777" w:rsidR="009C68E2" w:rsidRDefault="009C68E2" w:rsidP="009C68E2">
      <w:r>
        <w:t>Chu kỳ lấy mẫu: Ts=1/fs</w:t>
      </w:r>
    </w:p>
    <w:p w14:paraId="421E3DD6" w14:textId="77777777" w:rsidR="009C68E2" w:rsidRDefault="009C68E2" w:rsidP="009C68E2">
      <w:r>
        <w:t>PAM khÔng được dùng trong thÔng tin số Với lý do là tuy đã rời rạc hóa nhưng tín hiệu PAM cũng chứa quá nhiều thành phần biên độ Với các giá trị khác nhau (Vẫn còn là dạng tương tự).</w:t>
      </w:r>
    </w:p>
    <w:p w14:paraId="1D371ACD" w14:textId="77777777" w:rsidR="009C68E2" w:rsidRDefault="009C68E2" w:rsidP="009C68E2">
      <w:r>
        <w:t>Điều chế xung mã PCM (Pulse Coded Modulation)</w:t>
      </w:r>
    </w:p>
    <w:p w14:paraId="660BFF11" w14:textId="77777777" w:rsidR="009C68E2" w:rsidRDefault="009C68E2" w:rsidP="009C68E2">
      <w:r>
        <w:t>Khái niệm: PCM là quá trình chuyển tín hiệu PAM sang tín hiệu số.</w:t>
      </w:r>
    </w:p>
    <w:p w14:paraId="75450BC9" w14:textId="77777777" w:rsidR="009C68E2" w:rsidRDefault="009C68E2" w:rsidP="009C68E2">
      <w:r>
        <w:t>Các bước thực hiện PCM:</w:t>
      </w:r>
    </w:p>
    <w:p w14:paraId="74E20B56" w14:textId="77777777" w:rsidR="009C68E2" w:rsidRDefault="009C68E2" w:rsidP="009C68E2">
      <w:r>
        <w:t>Lấy mẫu và giữ (PAM)</w:t>
      </w:r>
    </w:p>
    <w:p w14:paraId="1ED9E30C" w14:textId="77777777" w:rsidR="009C68E2" w:rsidRDefault="009C68E2" w:rsidP="009C68E2">
      <w:r>
        <w:lastRenderedPageBreak/>
        <w:t>Lượng tử hóa</w:t>
      </w:r>
      <w:r>
        <w:tab/>
        <w:t>Mã hóa nhị</w:t>
      </w:r>
    </w:p>
    <w:p w14:paraId="27E80021" w14:textId="77777777" w:rsidR="009C68E2" w:rsidRDefault="009C68E2" w:rsidP="009C68E2">
      <w:r>
        <w:t>Mã hóa số - số</w:t>
      </w:r>
    </w:p>
    <w:p w14:paraId="0A59B162" w14:textId="77777777" w:rsidR="009C68E2" w:rsidRDefault="009C68E2" w:rsidP="009C68E2">
      <w:r>
        <w:t>Điều chế xung mã PCM (Pulse Coded Modulation)</w:t>
      </w:r>
    </w:p>
    <w:p w14:paraId="2DF6A357" w14:textId="77777777" w:rsidR="009C68E2" w:rsidRDefault="009C68E2" w:rsidP="009C68E2">
      <w:r>
        <w:t>Bước 1: PAM - lấy mẫu Và giữ (theo định lý Nyquist)</w:t>
      </w:r>
    </w:p>
    <w:p w14:paraId="69E516EC" w14:textId="77777777" w:rsidR="009C68E2" w:rsidRDefault="009C68E2" w:rsidP="009C68E2">
      <w:r>
        <w:t>Điều chế xung mã PCM (Pulse Coded Modulation)</w:t>
      </w:r>
    </w:p>
    <w:p w14:paraId="14AD3F2B" w14:textId="77777777" w:rsidR="009C68E2" w:rsidRDefault="009C68E2" w:rsidP="009C68E2">
      <w:r>
        <w:t>Bước 2: Lượng tử hóa (quantilization)</w:t>
      </w:r>
    </w:p>
    <w:p w14:paraId="555D0985" w14:textId="77777777" w:rsidR="009C68E2" w:rsidRDefault="009C68E2" w:rsidP="009C68E2">
      <w:r>
        <w:t>Là phương thức gán giá trị bất kỳ của tín hiệu (sau khi lấy mẫu) Về một mức đã được định sẵn.</w:t>
      </w:r>
    </w:p>
    <w:p w14:paraId="6D43164B" w14:textId="77777777" w:rsidR="009C68E2" w:rsidRDefault="009C68E2" w:rsidP="009C68E2">
      <w:r>
        <w:t>Điều chế xung mã PCM (Pulse Coded Modulation)</w:t>
      </w:r>
    </w:p>
    <w:p w14:paraId="41BB396D" w14:textId="77777777" w:rsidR="009C68E2" w:rsidRDefault="009C68E2" w:rsidP="009C68E2">
      <w:r>
        <w:t>Bước 3: Mã hoá nhị phân:</w:t>
      </w:r>
    </w:p>
    <w:p w14:paraId="4696DFF1" w14:textId="77777777" w:rsidR="009C68E2" w:rsidRDefault="009C68E2" w:rsidP="009C68E2">
      <w:r>
        <w:t>Chuyển mỗi mẫu lượng tử thành 1 tổ</w:t>
      </w:r>
    </w:p>
    <w:p w14:paraId="2519F61F" w14:textId="77777777" w:rsidR="009C68E2" w:rsidRDefault="009C68E2" w:rsidP="009C68E2">
      <w:r>
        <w:t>hợp nhị phân.</w:t>
      </w:r>
    </w:p>
    <w:p w14:paraId="7003C75E" w14:textId="77777777" w:rsidR="009C68E2" w:rsidRDefault="009C68E2" w:rsidP="009C68E2">
      <w:r>
        <w:t>Số bit cho 1 mức= log2[tổng số mức lượng tử)</w:t>
      </w:r>
    </w:p>
    <w:p w14:paraId="5C04659F" w14:textId="77777777" w:rsidR="009C68E2" w:rsidRDefault="009C68E2" w:rsidP="009C68E2">
      <w:r>
        <w:t>Ví dụ: Có 256 mức lượng tử, suy ra</w:t>
      </w:r>
    </w:p>
    <w:p w14:paraId="2FBB63FF" w14:textId="77777777" w:rsidR="009C68E2" w:rsidRDefault="009C68E2" w:rsidP="009C68E2">
      <w:r>
        <w:t>Số bit cho 1 mức: log2[256]=8</w:t>
      </w:r>
      <w:r>
        <w:tab/>
        <w:t>Mỗi giá trị được chuyển sang giá trị 7 bit</w:t>
      </w:r>
    </w:p>
    <w:p w14:paraId="42F8024E" w14:textId="77777777" w:rsidR="009C68E2" w:rsidRDefault="009C68E2" w:rsidP="009C68E2">
      <w:r>
        <w:t>nhị phân tương ứng, bit thứ tám nhằm biểu thị dấu.</w:t>
      </w:r>
    </w:p>
    <w:p w14:paraId="3F7D4DEA" w14:textId="77777777" w:rsidR="009C68E2" w:rsidRDefault="009C68E2" w:rsidP="009C68E2">
      <w:r>
        <w:t>Điều chế xung mã PCM (Pulse Coded Modulation)</w:t>
      </w:r>
    </w:p>
    <w:p w14:paraId="4522F335" w14:textId="77777777" w:rsidR="009C68E2" w:rsidRDefault="009C68E2" w:rsidP="009C68E2">
      <w:r>
        <w:t>Bước 4: Mã hoá số- số:</w:t>
      </w:r>
    </w:p>
    <w:p w14:paraId="68D912FD" w14:textId="77777777" w:rsidR="009C68E2" w:rsidRDefault="009C68E2" w:rsidP="009C68E2">
      <w:r>
        <w:t>Chuyển các bit nhị phân thành tín hiệu số (mã đơn cực, lưỡng cực….)</w:t>
      </w:r>
    </w:p>
    <w:p w14:paraId="6ABA72D6" w14:textId="77777777" w:rsidR="009C68E2" w:rsidRDefault="009C68E2" w:rsidP="009C68E2">
      <w:r>
        <w:t>Ví dụ: phương pháp điều chế xung mã PCM của một tín hiệu số được chuyển theo mã unipolar, trong hình chỉ Vẽ giá trị 3 mẫu đầu</w:t>
      </w:r>
    </w:p>
    <w:p w14:paraId="0DD47069" w14:textId="77777777" w:rsidR="009C68E2" w:rsidRDefault="009C68E2" w:rsidP="009C68E2">
      <w:r>
        <w:t>Điều chế xung mã PCM (Pulse Coded Modulation)</w:t>
      </w:r>
    </w:p>
    <w:p w14:paraId="29E91881" w14:textId="77777777" w:rsidR="009C68E2" w:rsidRDefault="009C68E2" w:rsidP="009C68E2">
      <w:r>
        <w:t>PCM là phương pháp lấy mẫu tín hiệu được dùng trong số hóa tín hiệu thoại trong truyền dẫn T-line trong hệ thống Viễn thÔng Bắc Mỹ, E -line trong hệ thống Viễn thÔng Châu Âu.</w:t>
      </w:r>
    </w:p>
    <w:p w14:paraId="6E5DD4B8" w14:textId="77777777" w:rsidR="009C68E2" w:rsidRDefault="009C68E2" w:rsidP="009C68E2">
      <w:r>
        <w:t>Điều chế xung mã PCM (Pulse Coded Modulation)</w:t>
      </w:r>
    </w:p>
    <w:p w14:paraId="20B6781A" w14:textId="77777777" w:rsidR="009C68E2" w:rsidRDefault="009C68E2" w:rsidP="009C68E2">
      <w:r>
        <w:t>VD: Cho tín hiệu có băng thông 10kHz (từ 1khz đến 11khz)? Hãy tính Tính tần số lấy mẫu.</w:t>
      </w:r>
    </w:p>
    <w:p w14:paraId="132A4E72" w14:textId="77777777" w:rsidR="009C68E2" w:rsidRDefault="009C68E2" w:rsidP="009C68E2">
      <w:r>
        <w:t>Tốc độ lấy mẫu phải là hai lần tần số cao nhất của tín hiệu: fs ≥ 2 fmax</w:t>
      </w:r>
    </w:p>
    <w:p w14:paraId="59102C73" w14:textId="77777777" w:rsidR="009C68E2" w:rsidRDefault="009C68E2" w:rsidP="009C68E2">
      <w:r>
        <w:t> Tốc độ lấy mẫu = 2 .(11.000) = 22.000 mẫu/ giây.</w:t>
      </w:r>
    </w:p>
    <w:p w14:paraId="5C862B17" w14:textId="77777777" w:rsidR="009C68E2" w:rsidRDefault="009C68E2" w:rsidP="009C68E2">
      <w:r>
        <w:t>VD: Lấy mẫu tín hiệu, có 12 mức. HỎi cần bao nhiêu bit trong mỗi mẫu?</w:t>
      </w:r>
    </w:p>
    <w:p w14:paraId="2230001A" w14:textId="77777777" w:rsidR="009C68E2" w:rsidRDefault="009C68E2" w:rsidP="009C68E2">
      <w:r>
        <w:t>Số bit cần trong mỗi mẫu là: n = Log2(M)= Log2(12)= 3,17</w:t>
      </w:r>
    </w:p>
    <w:p w14:paraId="2680AAC2" w14:textId="77777777" w:rsidR="009C68E2" w:rsidRDefault="009C68E2" w:rsidP="009C68E2">
      <w:r>
        <w:t> làm tròn n= 4</w:t>
      </w:r>
    </w:p>
    <w:p w14:paraId="312388A1" w14:textId="77777777" w:rsidR="009C68E2" w:rsidRDefault="009C68E2" w:rsidP="009C68E2">
      <w:r>
        <w:t>Điều chế xung mã PCM (Pulse Coded Modulation)</w:t>
      </w:r>
    </w:p>
    <w:p w14:paraId="3B3D4C26" w14:textId="77777777" w:rsidR="009C68E2" w:rsidRDefault="009C68E2" w:rsidP="009C68E2">
      <w:r>
        <w:t>Tốc độ bit (bit rate): Sau khi có được số bit trong mẫu, tốc độ bit được tính theo công thức:</w:t>
      </w:r>
    </w:p>
    <w:p w14:paraId="399F2878" w14:textId="77777777" w:rsidR="009C68E2" w:rsidRDefault="009C68E2" w:rsidP="009C68E2">
      <w:r>
        <w:t>Tốc độ bit = tốc độ lấy mẫu x số bit trong mỗi mẫu</w:t>
      </w:r>
    </w:p>
    <w:p w14:paraId="29E05531" w14:textId="77777777" w:rsidR="009C68E2" w:rsidRDefault="009C68E2" w:rsidP="009C68E2">
      <w:r>
        <w:t>Rbit = fs x n (bps: bit per second)</w:t>
      </w:r>
    </w:p>
    <w:p w14:paraId="1E310B39" w14:textId="77777777" w:rsidR="009C68E2" w:rsidRDefault="009C68E2" w:rsidP="009C68E2">
      <w:r>
        <w:t>fs: Tần số lấy mẫu (tốc độ lấy mẫu)</w:t>
      </w:r>
    </w:p>
    <w:p w14:paraId="5A885C0D" w14:textId="77777777" w:rsidR="009C68E2" w:rsidRDefault="009C68E2" w:rsidP="009C68E2">
      <w:r>
        <w:t>n: số bit trong mỗi mẫu.</w:t>
      </w:r>
    </w:p>
    <w:p w14:paraId="3C405077" w14:textId="77777777" w:rsidR="009C68E2" w:rsidRDefault="009C68E2" w:rsidP="009C68E2">
      <w:r>
        <w:t>VD: Cần số hóa tín hiệu thoại, tính tốc độ bit, giả sử có 8 bit trong mỗi mẫu? Giả</w:t>
      </w:r>
    </w:p>
    <w:p w14:paraId="0A5BB4BC" w14:textId="77777777" w:rsidR="009C68E2" w:rsidRDefault="009C68E2" w:rsidP="009C68E2">
      <w:r>
        <w:t>sử tín hiệu thoại có tần số cực đại là 4 KHz.</w:t>
      </w:r>
    </w:p>
    <w:p w14:paraId="7B31390E" w14:textId="77777777" w:rsidR="009C68E2" w:rsidRDefault="009C68E2" w:rsidP="009C68E2">
      <w:r>
        <w:t>Tốc độ lấy mẫu = 4000 x 2 = 8000 mẫu/giây.</w:t>
      </w:r>
    </w:p>
    <w:p w14:paraId="2A66C719" w14:textId="77777777" w:rsidR="009C68E2" w:rsidRDefault="009C68E2" w:rsidP="009C68E2">
      <w:r>
        <w:t>Tốc độ bit được tính theo:</w:t>
      </w:r>
    </w:p>
    <w:p w14:paraId="43F0CB0C" w14:textId="77777777" w:rsidR="009C68E2" w:rsidRDefault="009C68E2" w:rsidP="009C68E2">
      <w:r>
        <w:t>Tốc độ bit = Tốc độ lấy mẫu x số bit trong mỗi mẫu = 8000 x 8 = 64.000 bps =64Kbps</w:t>
      </w:r>
    </w:p>
    <w:p w14:paraId="07AA5159" w14:textId="77777777" w:rsidR="009C68E2" w:rsidRDefault="009C68E2" w:rsidP="009C68E2">
      <w:r>
        <w:t>Mã hóa số - tương tự (Điều chế số)</w:t>
      </w:r>
    </w:p>
    <w:p w14:paraId="2BFF6979" w14:textId="77777777" w:rsidR="009C68E2" w:rsidRDefault="009C68E2" w:rsidP="009C68E2">
      <w:r>
        <w:t>Khái niệm:</w:t>
      </w:r>
    </w:p>
    <w:p w14:paraId="007E0BE5" w14:textId="77777777" w:rsidR="009C68E2" w:rsidRDefault="009C68E2" w:rsidP="009C68E2">
      <w:r>
        <w:t>Điều chế số là quá trình thay đổi một trong các đặc tính (biên độ, tần số, pha) của</w:t>
      </w:r>
    </w:p>
    <w:p w14:paraId="7E9B07DC" w14:textId="77777777" w:rsidR="009C68E2" w:rsidRDefault="009C68E2" w:rsidP="009C68E2">
      <w:r>
        <w:t>tín hiệu sóng mang (điều hoà, sin) dựa trên thÔng tin của tín hiệu số (1 Và 0).</w:t>
      </w:r>
    </w:p>
    <w:p w14:paraId="1C89818E" w14:textId="77777777" w:rsidR="009C68E2" w:rsidRDefault="009C68E2" w:rsidP="009C68E2">
      <w:r>
        <w:t>Lý do điều chế số:</w:t>
      </w:r>
    </w:p>
    <w:p w14:paraId="623BE28D" w14:textId="77777777" w:rsidR="009C68E2" w:rsidRDefault="009C68E2" w:rsidP="009C68E2">
      <w:r>
        <w:t>Khi truyền dữ liệu từ một thiết bị số A sang một thiết bị số B dùng đường dây điện thoại, vô tuyến. Hoặc khoảng cách truyền xa.</w:t>
      </w:r>
    </w:p>
    <w:p w14:paraId="2E6F1D61" w14:textId="77777777" w:rsidR="009C68E2" w:rsidRDefault="009C68E2" w:rsidP="009C68E2">
      <w:r>
        <w:t>Dây điện thoại lại mang tín hiệu tương tự, nên phải chuyển đổi tín hiệu số sang tín hiệu tương tự.</w:t>
      </w:r>
    </w:p>
    <w:p w14:paraId="77C6EA20" w14:textId="77777777" w:rsidR="009C68E2" w:rsidRDefault="009C68E2" w:rsidP="009C68E2">
      <w:r>
        <w:t>Ghép kênh</w:t>
      </w:r>
    </w:p>
    <w:p w14:paraId="2510D04D" w14:textId="77777777" w:rsidR="009C68E2" w:rsidRDefault="009C68E2" w:rsidP="009C68E2">
      <w:r>
        <w:t>Sơ đồ khối:</w:t>
      </w:r>
    </w:p>
    <w:p w14:paraId="1113EB6C" w14:textId="77777777" w:rsidR="009C68E2" w:rsidRDefault="009C68E2" w:rsidP="009C68E2">
      <w:r>
        <w:t>Phân loại:</w:t>
      </w:r>
    </w:p>
    <w:p w14:paraId="443B52B8" w14:textId="77777777" w:rsidR="009C68E2" w:rsidRDefault="009C68E2" w:rsidP="009C68E2">
      <w:r>
        <w:t>Tín hiệu sin được định nghĩa từ ba đặc tính: biên độ, tần số Và góc pha.</w:t>
      </w:r>
    </w:p>
    <w:p w14:paraId="32E1376F" w14:textId="77777777" w:rsidR="009C68E2" w:rsidRDefault="009C68E2" w:rsidP="009C68E2">
      <w:r>
        <w:t>Trong truyền số liệu, ta quan tâm đến các phương pháp sau:</w:t>
      </w:r>
    </w:p>
    <w:p w14:paraId="051867F5" w14:textId="77777777" w:rsidR="009C68E2" w:rsidRDefault="009C68E2" w:rsidP="009C68E2">
      <w:r>
        <w:t>ASK (Amplitude Shift Keying): điều chế số biên độ; khoá dịch biên độ</w:t>
      </w:r>
    </w:p>
    <w:p w14:paraId="1458D230" w14:textId="77777777" w:rsidR="009C68E2" w:rsidRDefault="009C68E2" w:rsidP="009C68E2">
      <w:r>
        <w:lastRenderedPageBreak/>
        <w:t>FSK (Frequency Shift Keying): điều chế số tần số; khoá dịch tần số</w:t>
      </w:r>
    </w:p>
    <w:p w14:paraId="2E84270C" w14:textId="77777777" w:rsidR="009C68E2" w:rsidRDefault="009C68E2" w:rsidP="009C68E2">
      <w:r>
        <w:t>PSK (Phase Shift Keying): điều chế số pha; khoá dịch pha</w:t>
      </w:r>
    </w:p>
    <w:p w14:paraId="1EDAC643" w14:textId="77777777" w:rsidR="009C68E2" w:rsidRDefault="009C68E2" w:rsidP="009C68E2">
      <w:r>
        <w:t>Ngoài ra còn có phương thức thứ tư là QAM (Quadrature Amplitude Modulation) là</w:t>
      </w:r>
    </w:p>
    <w:p w14:paraId="49F4B615" w14:textId="77777777" w:rsidR="009C68E2" w:rsidRDefault="009C68E2" w:rsidP="009C68E2">
      <w:r>
        <w:t>phương thức điều chế rất hiệu quả dùng trong các modem.</w:t>
      </w:r>
    </w:p>
    <w:p w14:paraId="4BFA10E1" w14:textId="77777777" w:rsidR="009C68E2" w:rsidRDefault="009C68E2" w:rsidP="009C68E2">
      <w:r>
        <w:t>Các yếu tố của điều chế số:</w:t>
      </w:r>
    </w:p>
    <w:p w14:paraId="53666BFE" w14:textId="77777777" w:rsidR="009C68E2" w:rsidRDefault="009C68E2" w:rsidP="009C68E2">
      <w:r>
        <w:t>Có 2 yếu tố quan trọng điều chế số:</w:t>
      </w:r>
    </w:p>
    <w:p w14:paraId="1B49CA77" w14:textId="77777777" w:rsidR="009C68E2" w:rsidRDefault="009C68E2" w:rsidP="009C68E2">
      <w:r>
        <w:t>Tốc độ bit, tốc độ baud</w:t>
      </w:r>
    </w:p>
    <w:p w14:paraId="78E8ECE0" w14:textId="77777777" w:rsidR="009C68E2" w:rsidRDefault="009C68E2" w:rsidP="009C68E2">
      <w:r>
        <w:t>Tín hiệu sóng mang (Sin).</w:t>
      </w:r>
    </w:p>
    <w:p w14:paraId="1AD44FAE" w14:textId="77777777" w:rsidR="009C68E2" w:rsidRDefault="009C68E2" w:rsidP="009C68E2">
      <w:r>
        <w:t>Tốc độ bit/tốc độ baud:</w:t>
      </w:r>
    </w:p>
    <w:p w14:paraId="5E0174E4" w14:textId="77777777" w:rsidR="009C68E2" w:rsidRDefault="009C68E2" w:rsidP="009C68E2">
      <w:r>
        <w:t>Tốc độ bit (Rbit): là số bit được truyền trong một giây. (bps: bit per second)</w:t>
      </w:r>
    </w:p>
    <w:p w14:paraId="78EE2EE2" w14:textId="77777777" w:rsidR="009C68E2" w:rsidRDefault="009C68E2" w:rsidP="009C68E2">
      <w:r>
        <w:t>Tốc độ baud (Rbaud=Nbaud): là số đơn vị tín hiệu truyền trong một giây. (baud/s)</w:t>
      </w:r>
    </w:p>
    <w:p w14:paraId="64898F0F" w14:textId="77777777" w:rsidR="009C68E2" w:rsidRDefault="009C68E2" w:rsidP="009C68E2">
      <w:r>
        <w:t> tốc độ baud nhằm xác định băng thÔng cần thiết để truyền tín hiệu.</w:t>
      </w:r>
    </w:p>
    <w:p w14:paraId="0C420F24" w14:textId="77777777" w:rsidR="009C68E2" w:rsidRDefault="009C68E2" w:rsidP="009C68E2">
      <w:r>
        <w:t>Tốc độ bit = tốc độ baud . số bit trong một đơn Vị tín hiệu</w:t>
      </w:r>
    </w:p>
    <w:p w14:paraId="5D4B7FA4" w14:textId="77777777" w:rsidR="009C68E2" w:rsidRDefault="009C68E2" w:rsidP="009C68E2">
      <w:r>
        <w:t>Rbit= Rbaud.n</w:t>
      </w:r>
    </w:p>
    <w:p w14:paraId="346C8CD2" w14:textId="77777777" w:rsidR="009C68E2" w:rsidRDefault="009C68E2" w:rsidP="009C68E2">
      <w:r>
        <w:t>Đơn Vị tín hiệu là một tín hiệu sóng mang (sin) đã chứa tín hiệu số (có thể mang 1bit, 2bit, 3 bit…)</w:t>
      </w:r>
    </w:p>
    <w:p w14:paraId="436330C0" w14:textId="77777777" w:rsidR="009C68E2" w:rsidRDefault="009C68E2" w:rsidP="009C68E2">
      <w:r>
        <w:t>Tốc độ bit/tốc độ baud:</w:t>
      </w:r>
    </w:p>
    <w:p w14:paraId="4F521522" w14:textId="77777777" w:rsidR="009C68E2" w:rsidRDefault="009C68E2" w:rsidP="009C68E2">
      <w:r>
        <w:t>Baud tương tự như xe, còn bit tương tự như người trong xe.</w:t>
      </w:r>
    </w:p>
    <w:p w14:paraId="1B019BF6" w14:textId="77777777" w:rsidR="009C68E2" w:rsidRDefault="009C68E2" w:rsidP="009C68E2">
      <w:r>
        <w:t>Một chuyến xe chở một hoặc nhiều người.</w:t>
      </w:r>
    </w:p>
    <w:p w14:paraId="27C8E158" w14:textId="77777777" w:rsidR="009C68E2" w:rsidRDefault="009C68E2" w:rsidP="009C68E2">
      <w:r>
        <w:t>Nếu 1000 xe di chuyển từ điểm này sang điểm khác chỉ chở một người (Ví dụ lái</w:t>
      </w:r>
    </w:p>
    <w:p w14:paraId="6079B08D" w14:textId="77777777" w:rsidR="009C68E2" w:rsidRDefault="009C68E2" w:rsidP="009C68E2">
      <w:r>
        <w:t>xe) thì mang được 1000 người.</w:t>
      </w:r>
    </w:p>
    <w:p w14:paraId="37770B48" w14:textId="77777777" w:rsidR="009C68E2" w:rsidRDefault="009C68E2" w:rsidP="009C68E2">
      <w:r>
        <w:t>Với số xe trên, mỗi xe chở 4 người, ta Vận chuyển được 4000 người.</w:t>
      </w:r>
    </w:p>
    <w:p w14:paraId="6CF89EDF" w14:textId="77777777" w:rsidR="009C68E2" w:rsidRDefault="009C68E2" w:rsidP="009C68E2">
      <w:r>
        <w:t>Số xe là đơn Vị lưu thÔng trên đường, tức là tạo nhu cầu Về độ rộng của con</w:t>
      </w:r>
    </w:p>
    <w:p w14:paraId="18F3C96D" w14:textId="77777777" w:rsidR="009C68E2" w:rsidRDefault="009C68E2" w:rsidP="009C68E2">
      <w:r>
        <w:t>đường</w:t>
      </w:r>
    </w:p>
    <w:p w14:paraId="5B830A2D" w14:textId="77777777" w:rsidR="009C68E2" w:rsidRDefault="009C68E2" w:rsidP="009C68E2">
      <w:r>
        <w:t> tốc độ baud xác định băng thông cần thiết, chứ không phải tốc độ bit.</w:t>
      </w:r>
    </w:p>
    <w:p w14:paraId="4D2A474C" w14:textId="77777777" w:rsidR="009C68E2" w:rsidRDefault="009C68E2" w:rsidP="009C68E2">
      <w:r>
        <w:t>Tốc độ bit/tốc độ baud:</w:t>
      </w:r>
    </w:p>
    <w:p w14:paraId="69FE1E7A" w14:textId="77777777" w:rsidR="009C68E2" w:rsidRDefault="009C68E2" w:rsidP="009C68E2">
      <w:r>
        <w:t>VD: Một tín hiệu tương tự (sóng mang) mang 4 bit trong đơn Vị tín hiệu. Giả sử có 1000 đơn Vị tín hiệu được truyền trong một giây, hãy xác định tốc độ baud Và tốc độ bit.</w:t>
      </w:r>
    </w:p>
    <w:p w14:paraId="54E40F6D" w14:textId="77777777" w:rsidR="009C68E2" w:rsidRDefault="009C68E2" w:rsidP="009C68E2">
      <w:r>
        <w:t>Tốc độ baud = số đơn Vị tín hiệu = 1000 baud/s</w:t>
      </w:r>
    </w:p>
    <w:p w14:paraId="4C30B205" w14:textId="77777777" w:rsidR="009C68E2" w:rsidRDefault="009C68E2" w:rsidP="009C68E2">
      <w:r>
        <w:t>Tốc độ bit = tốc độ baud x số bit trong một đơn Vị tín hiệu =1000 x 4 = 4000 bps.</w:t>
      </w:r>
    </w:p>
    <w:p w14:paraId="032A5977" w14:textId="77777777" w:rsidR="009C68E2" w:rsidRDefault="009C68E2" w:rsidP="009C68E2">
      <w:r>
        <w:t>VD: Cho tốc độ bit của tín hiệu là 3000 bps. Giả sử mỗi phần tử tín hiệu mang 6</w:t>
      </w:r>
    </w:p>
    <w:p w14:paraId="0AB6D013" w14:textId="77777777" w:rsidR="009C68E2" w:rsidRDefault="009C68E2" w:rsidP="009C68E2">
      <w:r>
        <w:t>bit, hãy tính tốc độ baud.</w:t>
      </w:r>
    </w:p>
    <w:p w14:paraId="225911F8" w14:textId="77777777" w:rsidR="009C68E2" w:rsidRDefault="009C68E2" w:rsidP="009C68E2">
      <w:r>
        <w:t>Tốc độ baud = tốc độ bit/ số bit trong mỗi phần tử tín hiệu = 3000/6 =500 baud/s</w:t>
      </w:r>
    </w:p>
    <w:p w14:paraId="4E130FE1" w14:textId="77777777" w:rsidR="009C68E2" w:rsidRDefault="009C68E2" w:rsidP="009C68E2">
      <w:r>
        <w:t>Tín hiệu sóng mang (carrier signal):</w:t>
      </w:r>
    </w:p>
    <w:p w14:paraId="4C550F8E" w14:textId="77777777" w:rsidR="009C68E2" w:rsidRDefault="009C68E2" w:rsidP="009C68E2">
      <w:r>
        <w:t>Trong truyền dẫn analog, thiết bị phát tạo ra tần số sóng cao tần làm nền cho tín hiệu thÔng tin. Tín hiệu nền này được gọi là sóng mang hay tần số sóng mang (dạng điều hoà, sin).</w:t>
      </w:r>
    </w:p>
    <w:p w14:paraId="76429087" w14:textId="77777777" w:rsidR="009C68E2" w:rsidRDefault="009C68E2" w:rsidP="009C68E2">
      <w:r>
        <w:t>Thiết bị thu được chỉnh để thu tần số sóng mang, trong đó có tín hiệu số đã được điều chế.</w:t>
      </w:r>
    </w:p>
    <w:p w14:paraId="72AF71FE" w14:textId="77777777" w:rsidR="009C68E2" w:rsidRDefault="009C68E2" w:rsidP="009C68E2">
      <w:r>
        <w:t>Tín hiệu mang thÔng tin được gọi là tín hiệu điều chế</w:t>
      </w:r>
    </w:p>
    <w:p w14:paraId="4FB50D24" w14:textId="77777777" w:rsidR="009C68E2" w:rsidRDefault="009C68E2" w:rsidP="009C68E2">
      <w:r>
        <w:t>Điều chế số biên độ ASK (Amplitude Shift Keying)</w:t>
      </w:r>
    </w:p>
    <w:p w14:paraId="6FC5FF42" w14:textId="77777777" w:rsidR="009C68E2" w:rsidRDefault="009C68E2" w:rsidP="009C68E2">
      <w:r>
        <w:t>Khái niệm: Là quá trình các bit ‘1’ Và ‘0’ làm thay đổi biên độ của tín hiệu sóng mang (tần số Và pha khÔng thay đổi).</w:t>
      </w:r>
    </w:p>
    <w:p w14:paraId="19DE775F" w14:textId="77777777" w:rsidR="009C68E2" w:rsidRDefault="009C68E2" w:rsidP="009C68E2">
      <w:r>
        <w:t>Ví dụ:</w:t>
      </w:r>
    </w:p>
    <w:p w14:paraId="06963CAD" w14:textId="77777777" w:rsidR="009C68E2" w:rsidRDefault="009C68E2" w:rsidP="009C68E2">
      <w:r>
        <w:t>‘0’: Vc1(t)=Vcm1 sin(2πfct+1800); Tồn tại trong 1 chu kỳ bit</w:t>
      </w:r>
    </w:p>
    <w:p w14:paraId="4CA25F10" w14:textId="77777777" w:rsidR="009C68E2" w:rsidRDefault="009C68E2" w:rsidP="009C68E2">
      <w:r>
        <w:t>‘1’: Vc2(t)=Vcm2 sin(2πfct+1800); Tồn tại trong 1 chu kỳ bit</w:t>
      </w:r>
    </w:p>
    <w:p w14:paraId="0C25B4B8" w14:textId="77777777" w:rsidR="009C68E2" w:rsidRDefault="009C68E2" w:rsidP="009C68E2">
      <w:r>
        <w:t>Vcm2, Vcm1; là biên độ của tín hiệu, giả sử Vcm2 &gt; Vcm1;</w:t>
      </w:r>
    </w:p>
    <w:p w14:paraId="1D92AA66" w14:textId="77777777" w:rsidR="009C68E2" w:rsidRDefault="009C68E2" w:rsidP="009C68E2">
      <w:r>
        <w:t>fc là tần số song mang</w:t>
      </w:r>
    </w:p>
    <w:p w14:paraId="1E9FBD55" w14:textId="77777777" w:rsidR="009C68E2" w:rsidRDefault="009C68E2" w:rsidP="009C68E2">
      <w:r>
        <w:t>Điều chế số biên độ ASK (Amplitude Shift Keying)</w:t>
      </w:r>
    </w:p>
    <w:p w14:paraId="712F3B25" w14:textId="77777777" w:rsidR="009C68E2" w:rsidRDefault="009C68E2" w:rsidP="009C68E2">
      <w:r>
        <w:t>VD: Cho một tín hiệu số 01010, tốc độ bit là 5 bps, được điều chế bằng phương pháp ASK. Tần số sóng mang fc= 20Hz. Biên độ đối Với bit ‘1’ là 5V, biên độ đối Với bit ‘0’ là 2V. Pha ban đầu của sóng mang là 1800.</w:t>
      </w:r>
    </w:p>
    <w:p w14:paraId="3BFCEF68" w14:textId="77777777" w:rsidR="009C68E2" w:rsidRDefault="009C68E2" w:rsidP="009C68E2">
      <w:r>
        <w:t>Hãy Vẽ tín tín hiệu ASK.</w:t>
      </w:r>
    </w:p>
    <w:p w14:paraId="71793116" w14:textId="77777777" w:rsidR="009C68E2" w:rsidRDefault="009C68E2" w:rsidP="009C68E2">
      <w:r>
        <w:t>Tín hiệu ASK có phải là tín hiệu điều hoà hay khÔng? Giải thích.</w:t>
      </w:r>
    </w:p>
    <w:p w14:paraId="515CFDB2" w14:textId="77777777" w:rsidR="009C68E2" w:rsidRDefault="009C68E2" w:rsidP="009C68E2">
      <w:r>
        <w:t>Tính tốc độ Baud.</w:t>
      </w:r>
    </w:p>
    <w:p w14:paraId="777D744C" w14:textId="77777777" w:rsidR="009C68E2" w:rsidRDefault="009C68E2" w:rsidP="009C68E2">
      <w:r>
        <w:t>Điều chế số biên độ ASK (Amplitude Shift Keying)</w:t>
      </w:r>
    </w:p>
    <w:p w14:paraId="22E37143" w14:textId="77777777" w:rsidR="009C68E2" w:rsidRDefault="009C68E2" w:rsidP="009C68E2">
      <w:r>
        <w:t xml:space="preserve">VD: Cho một tín hiệu số 01010, tốc độ bit là 5 bps, được điều chế bằng phương pháp ASK. Tần số sóng mang fc= 20Hz. Biên độ đối Với bit ‘1’ là 5V, biên độ đối Với bit ‘0’ là 2V. Pha ban đầu của sóng mang </w:t>
      </w:r>
      <w:r>
        <w:lastRenderedPageBreak/>
        <w:t>là 1800.</w:t>
      </w:r>
    </w:p>
    <w:p w14:paraId="0A7CCF2A" w14:textId="77777777" w:rsidR="009C68E2" w:rsidRDefault="009C68E2" w:rsidP="009C68E2">
      <w:r>
        <w:t>Vẽ tín tín hiệu ASK.</w:t>
      </w:r>
    </w:p>
    <w:p w14:paraId="71243E18" w14:textId="77777777" w:rsidR="009C68E2" w:rsidRDefault="009C68E2" w:rsidP="009C68E2">
      <w:r>
        <w:t>‘0’: Vc1(t)=2. sin(2π.20t+1800) V; Tồn tại trong 1 chu kỳ bit</w:t>
      </w:r>
    </w:p>
    <w:p w14:paraId="166F15A2" w14:textId="77777777" w:rsidR="009C68E2" w:rsidRDefault="009C68E2" w:rsidP="009C68E2">
      <w:r>
        <w:t>‘1’: Vc2(t)=5 sin(2π.20t+1800) V; Tồn tại trong 1 chu kỳ bit</w:t>
      </w:r>
    </w:p>
    <w:p w14:paraId="3E9DA585" w14:textId="77777777" w:rsidR="009C68E2" w:rsidRDefault="009C68E2" w:rsidP="009C68E2">
      <w:r>
        <w:t>Chu kỳ bit Tb=1/Rb=1/5 = 200ms</w:t>
      </w:r>
    </w:p>
    <w:p w14:paraId="40E3A599" w14:textId="77777777" w:rsidR="009C68E2" w:rsidRDefault="009C68E2" w:rsidP="009C68E2">
      <w:r>
        <w:t>Chu kỳ sóng mang Tc=1/fc=1/20 = 50ms</w:t>
      </w:r>
    </w:p>
    <w:p w14:paraId="7854C6F4" w14:textId="77777777" w:rsidR="009C68E2" w:rsidRDefault="009C68E2" w:rsidP="009C68E2">
      <w:r>
        <w:t>Vậy Tb= 4 Tc</w:t>
      </w:r>
      <w:r>
        <w:tab/>
      </w:r>
      <w:r>
        <w:t> 1 chu kỳ bit chứa 4 chu kỳ sóng mang</w:t>
      </w:r>
    </w:p>
    <w:p w14:paraId="67617FD1" w14:textId="77777777" w:rsidR="009C68E2" w:rsidRDefault="009C68E2" w:rsidP="009C68E2">
      <w:r>
        <w:t>Tín hiệu ASK khÔng phải là tín hiệu điều hoà.Vì có 2 biên độ.</w:t>
      </w:r>
    </w:p>
    <w:p w14:paraId="22715476" w14:textId="77777777" w:rsidR="009C68E2" w:rsidRDefault="009C68E2" w:rsidP="009C68E2">
      <w:r>
        <w:t>Tốc độ Baud: Nbaud = Rbaud= 5 baud/s</w:t>
      </w:r>
    </w:p>
    <w:p w14:paraId="70C1FD0B" w14:textId="77777777" w:rsidR="009C68E2" w:rsidRDefault="009C68E2" w:rsidP="009C68E2">
      <w:r>
        <w:t>FSK (frequency shift keying):</w:t>
      </w:r>
    </w:p>
    <w:p w14:paraId="5D158874" w14:textId="77777777" w:rsidR="009C68E2" w:rsidRDefault="009C68E2" w:rsidP="009C68E2">
      <w:r>
        <w:t>Khái niệm: Là phương pháp mà tần số của tín hiệu sóng mang thay đổi để biểu diễn các bit ‘1’ Và ‘0’ (biên độ Và góc pha khÔng thay đổi).</w:t>
      </w:r>
    </w:p>
    <w:p w14:paraId="1E20B4EA" w14:textId="77777777" w:rsidR="009C68E2" w:rsidRDefault="009C68E2" w:rsidP="009C68E2">
      <w:r>
        <w:t>Ví dụ:</w:t>
      </w:r>
    </w:p>
    <w:p w14:paraId="67C948A0" w14:textId="77777777" w:rsidR="009C68E2" w:rsidRDefault="009C68E2" w:rsidP="009C68E2">
      <w:r>
        <w:t>Bit ‘0’ ứng Với sóng mang Vc1(t) = Vcmsin(2πfc1t+1800); Tồn tại trong 1 chu kỳ bit</w:t>
      </w:r>
    </w:p>
    <w:p w14:paraId="2FF4173D" w14:textId="77777777" w:rsidR="009C68E2" w:rsidRDefault="009C68E2" w:rsidP="009C68E2">
      <w:r>
        <w:t>Bit ‘1’ ứng Với sóng mang Vc2(t) = Vcmsin(2πfc2t+1800): Tồn tại trong 1 chu kỳ bit</w:t>
      </w:r>
    </w:p>
    <w:p w14:paraId="422C5554" w14:textId="77777777" w:rsidR="009C68E2" w:rsidRDefault="009C68E2" w:rsidP="009C68E2">
      <w:r>
        <w:t>Giả sử fc2 &gt; fc1;</w:t>
      </w:r>
    </w:p>
    <w:p w14:paraId="39D24D02" w14:textId="77777777" w:rsidR="009C68E2" w:rsidRDefault="009C68E2" w:rsidP="009C68E2">
      <w:r>
        <w:t>FSK (frequency shift keying):</w:t>
      </w:r>
    </w:p>
    <w:p w14:paraId="53E1293B" w14:textId="77777777" w:rsidR="009C68E2" w:rsidRDefault="009C68E2" w:rsidP="009C68E2">
      <w:r>
        <w:t>Ví dụ: Cho một tín hiệu số 01101, tốc độ bit là 5 bps, được điều chế bằng phương pháp FSK. Biên độ sóng mang là 5V, tần số đối Với bit ‘1’ là 20Hz, tần số đối Với bit ‘0’ là 10Hz Và pha ban đầu của sóng mang là 1800.</w:t>
      </w:r>
    </w:p>
    <w:p w14:paraId="7FF79EA9" w14:textId="77777777" w:rsidR="009C68E2" w:rsidRDefault="009C68E2" w:rsidP="009C68E2">
      <w:r>
        <w:t>Vẽ tín tín hiệu FSK.</w:t>
      </w:r>
    </w:p>
    <w:p w14:paraId="598EBE9E" w14:textId="77777777" w:rsidR="009C68E2" w:rsidRDefault="009C68E2" w:rsidP="009C68E2">
      <w:r>
        <w:t>Tín hiệu FSK có phải là tín hiệu điều hoà hay khÔng? Giải thích.</w:t>
      </w:r>
    </w:p>
    <w:p w14:paraId="54338B97" w14:textId="77777777" w:rsidR="009C68E2" w:rsidRDefault="009C68E2" w:rsidP="009C68E2">
      <w:r>
        <w:t>Tính tốc độ Baud.</w:t>
      </w:r>
    </w:p>
    <w:p w14:paraId="587EF1AD" w14:textId="77777777" w:rsidR="009C68E2" w:rsidRDefault="009C68E2" w:rsidP="009C68E2">
      <w:r>
        <w:t>FSK (frequency shift keying):</w:t>
      </w:r>
    </w:p>
    <w:p w14:paraId="190A612D" w14:textId="77777777" w:rsidR="009C68E2" w:rsidRDefault="009C68E2" w:rsidP="009C68E2">
      <w:r>
        <w:t>Ví dụ: Cho một tín hiệu số 01101, tốc độ bit là 5 bps, được điều chế bằng phương pháp FSK. Biên độ sóng mang là 5V, tần số đối Với bit ‘1’ là 20Hz, tần số đối Với bit ‘0’ là 10Hz Và pha ban đầu của sóng mang là 1800.</w:t>
      </w:r>
    </w:p>
    <w:p w14:paraId="3E3EC155" w14:textId="77777777" w:rsidR="009C68E2" w:rsidRDefault="009C68E2" w:rsidP="009C68E2">
      <w:r>
        <w:t>Vẽ tín tín hiệu FSK.</w:t>
      </w:r>
    </w:p>
    <w:p w14:paraId="088BA662" w14:textId="77777777" w:rsidR="009C68E2" w:rsidRDefault="009C68E2" w:rsidP="009C68E2">
      <w:r>
        <w:t>‘0’: Vc1(t)=5sin(2π.10t+1800) V; Tồn tại trong 1 chu kỳ bit</w:t>
      </w:r>
    </w:p>
    <w:p w14:paraId="707AC288" w14:textId="77777777" w:rsidR="009C68E2" w:rsidRDefault="009C68E2" w:rsidP="009C68E2">
      <w:r>
        <w:t>‘1’: Vc2(t)=5sin(2π.20t+1800) V; Tồn tại trong 1 chu kỳ bit</w:t>
      </w:r>
    </w:p>
    <w:p w14:paraId="3085DFCE" w14:textId="77777777" w:rsidR="009C68E2" w:rsidRDefault="009C68E2" w:rsidP="009C68E2">
      <w:r>
        <w:t>Chu kỳ bit Tb=1/ Rb=1/5 = 200ms</w:t>
      </w:r>
    </w:p>
    <w:p w14:paraId="1AE7BA2E" w14:textId="77777777" w:rsidR="009C68E2" w:rsidRDefault="009C68E2" w:rsidP="009C68E2">
      <w:r>
        <w:t>Chu kỳ sóng mang bit ‘0’; Tc1=1/ fc1=1/10 = 100ms</w:t>
      </w:r>
    </w:p>
    <w:p w14:paraId="46DE301B" w14:textId="77777777" w:rsidR="009C68E2" w:rsidRDefault="009C68E2" w:rsidP="009C68E2">
      <w:r>
        <w:t>Chu kỳ sóng mang bit ‘1’; Tc2=1/ fc2=1/20 = 50ms</w:t>
      </w:r>
    </w:p>
    <w:p w14:paraId="54E85AE4" w14:textId="77777777" w:rsidR="009C68E2" w:rsidRDefault="009C68E2" w:rsidP="009C68E2">
      <w:r>
        <w:t xml:space="preserve">Vậy Tb= 2Tc1 =4Tc2 </w:t>
      </w:r>
      <w:r>
        <w:t>1 chu kỳ bit chứa 2 chu kỳ sóng mang fc1 Và chứa 4 chu kỳ sóng</w:t>
      </w:r>
    </w:p>
    <w:p w14:paraId="70F3C9EC" w14:textId="77777777" w:rsidR="009C68E2" w:rsidRDefault="009C68E2" w:rsidP="009C68E2">
      <w:r>
        <w:t>mang fc2</w:t>
      </w:r>
    </w:p>
    <w:p w14:paraId="53964E8E" w14:textId="77777777" w:rsidR="009C68E2" w:rsidRDefault="009C68E2" w:rsidP="009C68E2">
      <w:r>
        <w:t>FSK (frequency shift keying):</w:t>
      </w:r>
    </w:p>
    <w:p w14:paraId="4850861C" w14:textId="77777777" w:rsidR="009C68E2" w:rsidRDefault="009C68E2" w:rsidP="009C68E2">
      <w:r>
        <w:t>Ví dụ: Cho một tín hiệu số 01101, tốc độ bit là 5 bps, được điều chế bằng phương pháp FSK. Biên độ sóng mang là 5V, tần số đối Với bit ‘1’ là 20Hz, tần số đối Với bit ‘0’ là 10Hz Và pha ban đầu của sóng mang là 1800.</w:t>
      </w:r>
    </w:p>
    <w:p w14:paraId="5435C8EC" w14:textId="77777777" w:rsidR="009C68E2" w:rsidRDefault="009C68E2" w:rsidP="009C68E2">
      <w:r>
        <w:t>Vẽ tín tín hiệu FSK.</w:t>
      </w:r>
    </w:p>
    <w:p w14:paraId="2E69DD07" w14:textId="77777777" w:rsidR="009C68E2" w:rsidRDefault="009C68E2" w:rsidP="009C68E2">
      <w:r>
        <w:t>Tín hiệu FSK có phải là tín hiệu điều hoà hay khÔng? Giải thích.</w:t>
      </w:r>
    </w:p>
    <w:p w14:paraId="2E512079" w14:textId="77777777" w:rsidR="009C68E2" w:rsidRDefault="009C68E2" w:rsidP="009C68E2">
      <w:r>
        <w:t>Tín hiệu FSK khÔng phải là tín hiệu điều hoà.Vì tần số thay đổi.</w:t>
      </w:r>
    </w:p>
    <w:p w14:paraId="79578E02" w14:textId="77777777" w:rsidR="009C68E2" w:rsidRDefault="009C68E2" w:rsidP="009C68E2">
      <w:r>
        <w:t>Tính tốc độ Baud</w:t>
      </w:r>
    </w:p>
    <w:p w14:paraId="2EEFCA94" w14:textId="77777777" w:rsidR="009C68E2" w:rsidRDefault="009C68E2" w:rsidP="009C68E2">
      <w:r>
        <w:t>Một đơn Vị tín hiệu mang 1 bit nên Rbit = Rbaud</w:t>
      </w:r>
      <w:r>
        <w:tab/>
      </w:r>
      <w:r>
        <w:t> Rbaud= 5 baud/s</w:t>
      </w:r>
    </w:p>
    <w:p w14:paraId="403B602A" w14:textId="77777777" w:rsidR="009C68E2" w:rsidRDefault="009C68E2" w:rsidP="009C68E2">
      <w:r>
        <w:t>PSK (phase shift keying):</w:t>
      </w:r>
    </w:p>
    <w:p w14:paraId="40E50147" w14:textId="77777777" w:rsidR="009C68E2" w:rsidRDefault="009C68E2" w:rsidP="009C68E2">
      <w:r>
        <w:t>Khái niệm: Pha của sóng mang thay đổi để biểu diễn các bit ‘1’ Và ‘0’ (biên độ Và tần số khÔng đổi).</w:t>
      </w:r>
    </w:p>
    <w:p w14:paraId="2C6EC85A" w14:textId="77777777" w:rsidR="009C68E2" w:rsidRDefault="009C68E2" w:rsidP="009C68E2">
      <w:r>
        <w:t>Ví dụ:</w:t>
      </w:r>
    </w:p>
    <w:p w14:paraId="3108EA15" w14:textId="77777777" w:rsidR="009C68E2" w:rsidRDefault="009C68E2" w:rsidP="009C68E2">
      <w:r>
        <w:t>‘0’: Vc1(t)=Vcm sin(2πfct+00) ; Tồn tại trong 1 chu kỳ bit</w:t>
      </w:r>
    </w:p>
    <w:p w14:paraId="3E08E2BF" w14:textId="77777777" w:rsidR="009C68E2" w:rsidRDefault="009C68E2" w:rsidP="009C68E2">
      <w:r>
        <w:t>‘1’: Vc2(t)=Vcm sin(2πfct+1800) ; Tồn tại trong 1 chu kỳ bit</w:t>
      </w:r>
    </w:p>
    <w:p w14:paraId="75EF9F49" w14:textId="77777777" w:rsidR="009C68E2" w:rsidRDefault="009C68E2" w:rsidP="009C68E2">
      <w:r>
        <w:t>PSK (phase shift keying):</w:t>
      </w:r>
    </w:p>
    <w:p w14:paraId="04BEB4ED" w14:textId="77777777" w:rsidR="009C68E2" w:rsidRDefault="009C68E2" w:rsidP="009C68E2">
      <w:r>
        <w:t>Ví dụ:</w:t>
      </w:r>
    </w:p>
    <w:p w14:paraId="232F8FE3" w14:textId="77777777" w:rsidR="009C68E2" w:rsidRDefault="009C68E2" w:rsidP="009C68E2">
      <w:r>
        <w:t>‘0’: Vc1(t)=Vcm sin(2πfct+00) ; Tồn tại trong 1 chu kỳ bit</w:t>
      </w:r>
    </w:p>
    <w:p w14:paraId="72AFBC3F" w14:textId="77777777" w:rsidR="009C68E2" w:rsidRDefault="009C68E2" w:rsidP="009C68E2">
      <w:r>
        <w:t>‘1’: Vc2(t)=Vcm sin(2πfct+1800) ; Tồn tại trong 1 chu kỳ bit</w:t>
      </w:r>
    </w:p>
    <w:p w14:paraId="5AD5B359" w14:textId="77777777" w:rsidR="009C68E2" w:rsidRDefault="009C68E2" w:rsidP="009C68E2">
      <w:r>
        <w:t>QAM (quadrature Amplitude Modulation)</w:t>
      </w:r>
    </w:p>
    <w:p w14:paraId="534E3DEA" w14:textId="77777777" w:rsidR="009C68E2" w:rsidRDefault="009C68E2" w:rsidP="009C68E2">
      <w:r>
        <w:t>Khái niệm: QAM là phương thức kết hợp giữa ASK Và PSK sao cho khai</w:t>
      </w:r>
    </w:p>
    <w:p w14:paraId="7BAA1903" w14:textId="77777777" w:rsidR="009C68E2" w:rsidRDefault="009C68E2" w:rsidP="009C68E2">
      <w:r>
        <w:lastRenderedPageBreak/>
        <w:t>thác được tối đa sự khác biệt giữa các đơn Vị tín hiệu.</w:t>
      </w:r>
    </w:p>
    <w:p w14:paraId="478E9495" w14:textId="77777777" w:rsidR="009C68E2" w:rsidRDefault="009C68E2" w:rsidP="009C68E2">
      <w:r>
        <w:t>Ví dụ: Cho một tín hiệu số 101100001000010011110111, tốc độ bit là 24 bps, tần số 16Hz, được điều chế bằng phương pháp 8-QAM (8 loại đơn Vị tín hiệu). Giản đồ pha như hình Vẽ.</w:t>
      </w:r>
    </w:p>
    <w:p w14:paraId="43E6E1C9" w14:textId="77777777" w:rsidR="009C68E2" w:rsidRDefault="009C68E2" w:rsidP="009C68E2">
      <w:r>
        <w:t>Vẽ tín tín hiệu 8-QAM.</w:t>
      </w:r>
    </w:p>
    <w:p w14:paraId="0B70A4B4" w14:textId="77777777" w:rsidR="009C68E2" w:rsidRDefault="009C68E2" w:rsidP="009C68E2">
      <w:r>
        <w:t>Tín hiệu 8-QAM có phải là tín hiệu điều hoà hay khÔng? Giải thích.</w:t>
      </w:r>
    </w:p>
    <w:p w14:paraId="7B6B4835" w14:textId="77777777" w:rsidR="009C68E2" w:rsidRDefault="009C68E2" w:rsidP="009C68E2">
      <w:r>
        <w:t>Tính tốc độ Baud.</w:t>
      </w:r>
    </w:p>
    <w:p w14:paraId="5DBE09A5" w14:textId="77777777" w:rsidR="009C68E2" w:rsidRDefault="009C68E2" w:rsidP="009C68E2">
      <w:r>
        <w:t>Tính băng thÔng 8-QAM.</w:t>
      </w:r>
    </w:p>
    <w:p w14:paraId="5E84EA76" w14:textId="77777777" w:rsidR="009C68E2" w:rsidRDefault="009C68E2" w:rsidP="009C68E2">
      <w:r>
        <w:t>QAM (quadrature Amplitude Modulation)</w:t>
      </w:r>
    </w:p>
    <w:p w14:paraId="2C23A3CF" w14:textId="77777777" w:rsidR="009C68E2" w:rsidRDefault="009C68E2" w:rsidP="009C68E2">
      <w:r>
        <w:t>Ví dụ: Cho một tín hiệu số 101100001000010011110111, tốc độ bit là 24 bps, tần số 16Hz, được điều chế bằng phương pháp 8-QAM (8 loại đơn Vị tín hiệu). Giản đồ pha như hình Vẽ.</w:t>
      </w:r>
    </w:p>
    <w:p w14:paraId="6E500819" w14:textId="77777777" w:rsidR="009C68E2" w:rsidRDefault="009C68E2" w:rsidP="009C68E2">
      <w:r>
        <w:t>Vẽ tín tín hiệu 8-QAM.</w:t>
      </w:r>
    </w:p>
    <w:p w14:paraId="0F53A75D" w14:textId="77777777" w:rsidR="009C68E2" w:rsidRDefault="009C68E2" w:rsidP="009C68E2">
      <w:r>
        <w:t>Chu kỳ bit Tb=1/ Rb=1/24</w:t>
      </w:r>
    </w:p>
    <w:p w14:paraId="17484D11" w14:textId="77777777" w:rsidR="009C68E2" w:rsidRDefault="009C68E2" w:rsidP="009C68E2">
      <w:r>
        <w:t>Chu kỳ sóng mang Tc=1/ fc=1/16</w:t>
      </w:r>
    </w:p>
    <w:p w14:paraId="4BC13415" w14:textId="77777777" w:rsidR="009C68E2" w:rsidRDefault="009C68E2" w:rsidP="009C68E2">
      <w:r>
        <w:t>Ta có 3Tb = 2Tc</w:t>
      </w:r>
    </w:p>
    <w:p w14:paraId="4DF7D83A" w14:textId="77777777" w:rsidR="009C68E2" w:rsidRDefault="009C68E2" w:rsidP="009C68E2">
      <w:r>
        <w:t></w:t>
      </w:r>
      <w:r>
        <w:tab/>
        <w:t>3 chu bit sẽ tồn tại 2 chu kỳ sóng mang</w:t>
      </w:r>
    </w:p>
    <w:p w14:paraId="382F17AA" w14:textId="77777777" w:rsidR="009C68E2" w:rsidRDefault="009C68E2" w:rsidP="009C68E2">
      <w:r>
        <w:t> tín hiệu số 101100001000010011110111</w:t>
      </w:r>
    </w:p>
    <w:p w14:paraId="01ABB27F" w14:textId="77777777" w:rsidR="009C68E2" w:rsidRDefault="009C68E2" w:rsidP="009C68E2">
      <w:r>
        <w:t>QAM (quadrature Amplitude Modulation)</w:t>
      </w:r>
    </w:p>
    <w:p w14:paraId="32EB6E88" w14:textId="77777777" w:rsidR="009C68E2" w:rsidRDefault="009C68E2" w:rsidP="009C68E2">
      <w:r>
        <w:t>Ví dụ: Cho một tín hiệu số 101100001000010011110111, tốc độ bit là 24 bps, tần số 16Hz, được điều chế bằng phương pháp 8-QAM (8 loại đơn Vị tín hiệu). Giản đồ pha như hình Vẽ.</w:t>
      </w:r>
    </w:p>
    <w:p w14:paraId="0CFC1A53" w14:textId="77777777" w:rsidR="009C68E2" w:rsidRDefault="009C68E2" w:rsidP="009C68E2">
      <w:r>
        <w:t>Tín hiệu 8-QAM khÔng phải là tín hiệu điều hoà, Vì có nhiều biên độ Và nhiều</w:t>
      </w:r>
    </w:p>
    <w:p w14:paraId="3E8A8E23" w14:textId="77777777" w:rsidR="009C68E2" w:rsidRDefault="009C68E2" w:rsidP="009C68E2">
      <w:r>
        <w:t>pha.</w:t>
      </w:r>
    </w:p>
    <w:p w14:paraId="647BA017" w14:textId="77777777" w:rsidR="009C68E2" w:rsidRDefault="009C68E2" w:rsidP="009C68E2">
      <w:r>
        <w:t>Tính tốc độ Baud.</w:t>
      </w:r>
    </w:p>
    <w:p w14:paraId="75B98837" w14:textId="77777777" w:rsidR="009C68E2" w:rsidRDefault="009C68E2" w:rsidP="009C68E2">
      <w:r>
        <w:t>Rbaud = (1/3)Rbit = 8 baud/s</w:t>
      </w:r>
    </w:p>
    <w:p w14:paraId="69AB9B77" w14:textId="77777777" w:rsidR="009C68E2" w:rsidRDefault="009C68E2" w:rsidP="009C68E2">
      <w:r>
        <w:t>Tính băng thÔng 8-QAM.</w:t>
      </w:r>
    </w:p>
    <w:p w14:paraId="77781D3D" w14:textId="77777777" w:rsidR="009C68E2" w:rsidRDefault="009C68E2" w:rsidP="009C68E2">
      <w:r>
        <w:t>Băng thÔng của tín hiệu QAM bằng băng thÔng ASK Và bằng tốc độ baud</w:t>
      </w:r>
    </w:p>
    <w:p w14:paraId="56069469" w14:textId="77777777" w:rsidR="009C68E2" w:rsidRDefault="009C68E2" w:rsidP="009C68E2">
      <w:r>
        <w:t>BWQAM = BWASK = Rbaud;</w:t>
      </w:r>
    </w:p>
    <w:p w14:paraId="55786586" w14:textId="77777777" w:rsidR="009C68E2" w:rsidRDefault="009C68E2" w:rsidP="009C68E2">
      <w:r>
        <w:t></w:t>
      </w:r>
      <w:r>
        <w:tab/>
        <w:t>BWQAM = 8Hz.</w:t>
      </w:r>
    </w:p>
    <w:p w14:paraId="06DB964E" w14:textId="77777777" w:rsidR="009C68E2" w:rsidRDefault="009C68E2" w:rsidP="009C68E2">
      <w:r>
        <w:t>Chuyển đổi tương tự - tương tự  (điều chế tương tự)</w:t>
      </w:r>
    </w:p>
    <w:p w14:paraId="3121F2E6" w14:textId="77777777" w:rsidR="009C68E2" w:rsidRDefault="009C68E2" w:rsidP="009C68E2">
      <w:r>
        <w:t>Khái niệm:</w:t>
      </w:r>
    </w:p>
    <w:p w14:paraId="7E701CBF" w14:textId="77777777" w:rsidR="009C68E2" w:rsidRDefault="009C68E2" w:rsidP="009C68E2">
      <w:r>
        <w:t>Là quá trình thay đổi một trong các thÔng số của sóng mang cao tần (Dạng điều</w:t>
      </w:r>
    </w:p>
    <w:p w14:paraId="2E0BB842" w14:textId="77777777" w:rsidR="009C68E2" w:rsidRDefault="009C68E2" w:rsidP="009C68E2">
      <w:r>
        <w:t>hoà) bởi tín hiệu tin tức (dữ liệu tương tự).</w:t>
      </w:r>
    </w:p>
    <w:p w14:paraId="12A892F9" w14:textId="77777777" w:rsidR="009C68E2" w:rsidRDefault="009C68E2" w:rsidP="009C68E2">
      <w:r>
        <w:t>Sơ đồ khối:</w:t>
      </w:r>
    </w:p>
    <w:p w14:paraId="681B0983" w14:textId="77777777" w:rsidR="009C68E2" w:rsidRDefault="009C68E2" w:rsidP="009C68E2">
      <w:r>
        <w:t>Sóng mang cao tần (Dạng điều hoà) có 3 thÔng số: Biên độ, tần số</w:t>
      </w:r>
    </w:p>
    <w:p w14:paraId="7048C320" w14:textId="77777777" w:rsidR="009C68E2" w:rsidRDefault="009C68E2" w:rsidP="009C68E2">
      <w:r>
        <w:t>Và pha</w:t>
      </w:r>
    </w:p>
    <w:p w14:paraId="327288FA" w14:textId="77777777" w:rsidR="009C68E2" w:rsidRDefault="009C68E2" w:rsidP="009C68E2">
      <w:r>
        <w:t> Có 3 phương pháp điều chế tương tự:</w:t>
      </w:r>
    </w:p>
    <w:p w14:paraId="6EFDBD4D" w14:textId="77777777" w:rsidR="009C68E2" w:rsidRDefault="009C68E2" w:rsidP="009C68E2">
      <w:r>
        <w:t>AM (Amplitude Modulation): Điều biên (Điều chế biên độ)</w:t>
      </w:r>
    </w:p>
    <w:p w14:paraId="1754350D" w14:textId="77777777" w:rsidR="009C68E2" w:rsidRDefault="009C68E2" w:rsidP="009C68E2">
      <w:r>
        <w:t>FM (Frequency Modulation): Điều tần (Điều chế tấn số)</w:t>
      </w:r>
    </w:p>
    <w:p w14:paraId="1483F3CA" w14:textId="77777777" w:rsidR="009C68E2" w:rsidRDefault="009C68E2" w:rsidP="009C68E2">
      <w:r>
        <w:t>PM (Phase Modulation): Điều pha (Điều chế pha)</w:t>
      </w:r>
    </w:p>
    <w:p w14:paraId="252C4B79" w14:textId="77777777" w:rsidR="009C68E2" w:rsidRDefault="009C68E2" w:rsidP="009C68E2">
      <w:r>
        <w:t>Điều biên (AM):</w:t>
      </w:r>
    </w:p>
    <w:p w14:paraId="2F58388D" w14:textId="77777777" w:rsidR="009C68E2" w:rsidRDefault="009C68E2" w:rsidP="009C68E2">
      <w:r>
        <w:t>Khái niệm: Là phương pháp mà biên độ sóng mang được thay đổi theo tín hiệu điều chế (tin tức), tần số Và góc pha sóng mang khÔng đổi.</w:t>
      </w:r>
    </w:p>
    <w:p w14:paraId="667E39A9" w14:textId="77777777" w:rsidR="009C68E2" w:rsidRDefault="009C68E2" w:rsidP="009C68E2">
      <w:r>
        <w:t>Tín hiệu điều chế (tin tức) trở thành hình bao của sóng mang.</w:t>
      </w:r>
    </w:p>
    <w:p w14:paraId="1376EA54" w14:textId="77777777" w:rsidR="009C68E2" w:rsidRDefault="009C68E2" w:rsidP="009C68E2">
      <w:r>
        <w:t>Điều biên (AM):</w:t>
      </w:r>
    </w:p>
    <w:p w14:paraId="54085B80" w14:textId="77777777" w:rsidR="009C68E2" w:rsidRDefault="009C68E2" w:rsidP="009C68E2">
      <w:r>
        <w:t>Băng thÔng của tín hiệu AM:</w:t>
      </w:r>
    </w:p>
    <w:p w14:paraId="5FAB262C" w14:textId="77777777" w:rsidR="009C68E2" w:rsidRDefault="009C68E2" w:rsidP="009C68E2">
      <w:r>
        <w:t>BWAM = 2 Fmax= 2 Bwi</w:t>
      </w:r>
    </w:p>
    <w:p w14:paraId="43E45CAC" w14:textId="77777777" w:rsidR="009C68E2" w:rsidRDefault="009C68E2" w:rsidP="009C68E2">
      <w:r>
        <w:t>Với Fmax là tần số cực đại của tin tức.</w:t>
      </w:r>
    </w:p>
    <w:p w14:paraId="2AC40189" w14:textId="77777777" w:rsidR="009C68E2" w:rsidRDefault="009C68E2" w:rsidP="009C68E2">
      <w:r>
        <w:t>Với BWi = BWm là băng thÔng của tin tức.</w:t>
      </w:r>
    </w:p>
    <w:p w14:paraId="3C7BB073" w14:textId="77777777" w:rsidR="009C68E2" w:rsidRDefault="009C68E2" w:rsidP="009C68E2">
      <w:r>
        <w:t>Điều biên (AM):</w:t>
      </w:r>
    </w:p>
    <w:p w14:paraId="702CF0C9" w14:textId="77777777" w:rsidR="009C68E2" w:rsidRDefault="009C68E2" w:rsidP="009C68E2">
      <w:r>
        <w:t>Ví dụ: Băng thÔng của tín hiệu thoại thường là 5 KHz. Như thế các đài phát thanh AM cần băng thÔng tối đa là 10 KHz. Trong thực tế, FCC (Federal Communication Commission) cho phép mỗi đài AM có băng thÔng là 10 KHz.</w:t>
      </w:r>
    </w:p>
    <w:p w14:paraId="071E3407" w14:textId="77777777" w:rsidR="009C68E2" w:rsidRDefault="009C68E2" w:rsidP="009C68E2">
      <w:r>
        <w:t>Các đài AM phát các tần số sóng mang từ 530 kHz đến 1700 KHz (1,7 MHz).</w:t>
      </w:r>
    </w:p>
    <w:p w14:paraId="2CBE9E53" w14:textId="77777777" w:rsidR="009C68E2" w:rsidRDefault="009C68E2" w:rsidP="009C68E2">
      <w:r>
        <w:t>Tuy nhiên các tần số phát này phải được phân cách Với ít nhất là 10 KHz (một băng thÔng AM) nhằm tránh giao thoa</w:t>
      </w:r>
    </w:p>
    <w:p w14:paraId="27CCAF52" w14:textId="77777777" w:rsidR="009C68E2" w:rsidRDefault="009C68E2" w:rsidP="009C68E2">
      <w:r>
        <w:t>Ví dụ: Nếu một đài phát dùng tần số 1100 KHz, thì tần số sóng mang kế khÔng được</w:t>
      </w:r>
    </w:p>
    <w:p w14:paraId="726E961B" w14:textId="77777777" w:rsidR="009C68E2" w:rsidRDefault="009C68E2" w:rsidP="009C68E2">
      <w:r>
        <w:lastRenderedPageBreak/>
        <w:t>phép bé hơn 1110 KHz.</w:t>
      </w:r>
    </w:p>
    <w:p w14:paraId="1781884A" w14:textId="77777777" w:rsidR="009C68E2" w:rsidRDefault="009C68E2" w:rsidP="009C68E2">
      <w:r>
        <w:t>Điều biên (AM):</w:t>
      </w:r>
    </w:p>
    <w:p w14:paraId="5F5649BC" w14:textId="77777777" w:rsidR="009C68E2" w:rsidRDefault="009C68E2" w:rsidP="009C68E2">
      <w:r>
        <w:t>Ví dụ:Cho tín hiệu Với băng thÔng 4 KHz, tìm băng thÔng của tín hiệu AM. Giả sử khÔng tính đến các qui định của FCC.</w:t>
      </w:r>
    </w:p>
    <w:p w14:paraId="0C579CBF" w14:textId="77777777" w:rsidR="009C68E2" w:rsidRDefault="009C68E2" w:rsidP="009C68E2">
      <w:r>
        <w:t>FM (Điều tần):</w:t>
      </w:r>
    </w:p>
    <w:p w14:paraId="182510FF" w14:textId="77777777" w:rsidR="009C68E2" w:rsidRDefault="009C68E2" w:rsidP="009C68E2">
      <w:r>
        <w:t>Khái niệm: Là quá trình mà tần số sóng mang biến thiên theo tín hiệu tin tức, biên độ Và pha của sóng mang khÔng đổi.</w:t>
      </w:r>
    </w:p>
    <w:p w14:paraId="6109D6A9" w14:textId="77777777" w:rsidR="009C68E2" w:rsidRDefault="009C68E2" w:rsidP="009C68E2">
      <w:r>
        <w:t>FM (Điều tần):</w:t>
      </w:r>
    </w:p>
    <w:p w14:paraId="517CEAEF" w14:textId="77777777" w:rsidR="009C68E2" w:rsidRDefault="009C68E2" w:rsidP="009C68E2">
      <w:r>
        <w:t>Băng thÔng tín hiệu FM:</w:t>
      </w:r>
    </w:p>
    <w:p w14:paraId="404DAEFC" w14:textId="77777777" w:rsidR="009C68E2" w:rsidRDefault="009C68E2" w:rsidP="009C68E2">
      <w:r>
        <w:t>BWFM = 2 (Fmax+ ∆fm ) = 10. BWi</w:t>
      </w:r>
    </w:p>
    <w:p w14:paraId="7F3EE36B" w14:textId="77777777" w:rsidR="009C68E2" w:rsidRDefault="009C68E2" w:rsidP="009C68E2">
      <w:r>
        <w:t>Fmax là tần số cực đại của tin tức.</w:t>
      </w:r>
    </w:p>
    <w:p w14:paraId="2AA772F6" w14:textId="77777777" w:rsidR="009C68E2" w:rsidRDefault="009C68E2" w:rsidP="009C68E2">
      <w:r>
        <w:t>∆fm là độ di tần cực đại.</w:t>
      </w:r>
    </w:p>
    <w:p w14:paraId="74F22134" w14:textId="77777777" w:rsidR="009C68E2" w:rsidRDefault="009C68E2" w:rsidP="009C68E2">
      <w:r>
        <w:t>BWi là Băng thÔng của tin tức.</w:t>
      </w:r>
    </w:p>
    <w:p w14:paraId="07F0BFEE" w14:textId="77777777" w:rsidR="009C68E2" w:rsidRDefault="009C68E2" w:rsidP="009C68E2">
      <w:r>
        <w:t>FM (Điều tần):</w:t>
      </w:r>
    </w:p>
    <w:p w14:paraId="39FFC07D" w14:textId="77777777" w:rsidR="009C68E2" w:rsidRDefault="009C68E2" w:rsidP="009C68E2">
      <w:r>
        <w:t>Băng thÔng tín hiệu FM:</w:t>
      </w:r>
    </w:p>
    <w:p w14:paraId="238849A3" w14:textId="77777777" w:rsidR="009C68E2" w:rsidRDefault="009C68E2" w:rsidP="009C68E2">
      <w:r>
        <w:t>Băng thÔng của tín hiệu audio khi phát theo chế độ stereo thường là 15 KHz.</w:t>
      </w:r>
    </w:p>
    <w:p w14:paraId="3E7DBDF8" w14:textId="77777777" w:rsidR="009C68E2" w:rsidRDefault="009C68E2" w:rsidP="009C68E2">
      <w:r>
        <w:t>Mỗi đài phát FM cần một băng thÔng tối thiểu là 150 KHz.</w:t>
      </w:r>
    </w:p>
    <w:p w14:paraId="78ED9F11" w14:textId="77777777" w:rsidR="009C68E2" w:rsidRDefault="009C68E2" w:rsidP="009C68E2">
      <w:r>
        <w:t>Cơ quan FCC cho phép 200 KHz (0,2 MHz) cho mỗi đài nhằm dự phòng các dải tần bảo Vệ (guard band).</w:t>
      </w:r>
    </w:p>
    <w:p w14:paraId="4EFC566C" w14:textId="77777777" w:rsidR="009C68E2" w:rsidRDefault="009C68E2" w:rsidP="009C68E2">
      <w:r>
        <w:t>Các chương trình phát FM phát trong dải tần từ 88 MHz đến 108 MHz, các đài phải</w:t>
      </w:r>
    </w:p>
    <w:p w14:paraId="418C41D4" w14:textId="77777777" w:rsidR="009C68E2" w:rsidRDefault="009C68E2" w:rsidP="009C68E2">
      <w:r>
        <w:t>được phân cách ít nhất 200 KHz để tránh trùng lặp sóng.</w:t>
      </w:r>
    </w:p>
    <w:p w14:paraId="3CC63EA1" w14:textId="77777777" w:rsidR="009C68E2" w:rsidRDefault="009C68E2" w:rsidP="009C68E2">
      <w:r>
        <w:t>Trong tầm từ 88 MHz đến 108 MHz, có khả năng có 100 kênh FM, trong đó có thể dùng cùng lúc 50 kênh.</w:t>
      </w:r>
    </w:p>
    <w:p w14:paraId="1C5D6D73" w14:textId="77777777" w:rsidR="009C68E2" w:rsidRDefault="009C68E2" w:rsidP="009C68E2">
      <w:r>
        <w:t>PM (Phase Modulation):</w:t>
      </w:r>
    </w:p>
    <w:p w14:paraId="473C88C7" w14:textId="77777777" w:rsidR="009C68E2" w:rsidRDefault="009C68E2" w:rsidP="009C68E2">
      <w:r>
        <w:t>Nhằm đơn giản hóa yêu cầu của phần cứng, đÔi khi PM được dùng thay thế FM trong một số hệ thống.</w:t>
      </w:r>
    </w:p>
    <w:p w14:paraId="78581660" w14:textId="77777777" w:rsidR="009C68E2" w:rsidRDefault="009C68E2" w:rsidP="009C68E2">
      <w:r>
        <w:t>Khái niệm: góc pha của sóng mang được điều chế theo tín hiệu điều chế, trong khi biên độ Và tần số của sóng mang được giữ khÔng đổi.</w:t>
      </w:r>
    </w:p>
    <w:p w14:paraId="665F6A24" w14:textId="77777777" w:rsidR="009C68E2" w:rsidRDefault="009C68E2" w:rsidP="009C68E2">
      <w:r>
        <w:t>Phương pháp phân tích thì tương tự như FM</w:t>
      </w:r>
    </w:p>
    <w:p w14:paraId="7577DE49" w14:textId="77777777" w:rsidR="009C68E2" w:rsidRDefault="009C68E2" w:rsidP="009C68E2">
      <w:r>
        <w:t>Kênh truyền</w:t>
      </w:r>
    </w:p>
    <w:p w14:paraId="1297965A" w14:textId="77777777" w:rsidR="009C68E2" w:rsidRDefault="009C68E2" w:rsidP="009C68E2">
      <w:r>
        <w:t>Mã hóa – điều chế</w:t>
      </w:r>
    </w:p>
    <w:p w14:paraId="5C6FA986" w14:textId="77777777" w:rsidR="009C68E2" w:rsidRDefault="009C68E2" w:rsidP="009C68E2">
      <w:r>
        <w:t>Phát hiện lỗi Và sửa lỗi</w:t>
      </w:r>
    </w:p>
    <w:p w14:paraId="42C767AD" w14:textId="77777777" w:rsidR="009C68E2" w:rsidRDefault="009C68E2" w:rsidP="009C68E2">
      <w:r>
        <w:t>Điều khiển truyền số liệu</w:t>
      </w:r>
    </w:p>
    <w:p w14:paraId="76E12432" w14:textId="77777777" w:rsidR="009C68E2" w:rsidRDefault="009C68E2" w:rsidP="009C68E2">
      <w:r>
        <w:t>2.3.1. Các loại lỗi</w:t>
      </w:r>
    </w:p>
    <w:p w14:paraId="363695E4" w14:textId="77777777" w:rsidR="009C68E2" w:rsidRDefault="009C68E2" w:rsidP="009C68E2">
      <w:r>
        <w:t>2.3.2. Phát hiện lỗi</w:t>
      </w:r>
    </w:p>
    <w:p w14:paraId="67210BBD" w14:textId="77777777" w:rsidR="009C68E2" w:rsidRDefault="009C68E2" w:rsidP="009C68E2">
      <w:r>
        <w:t>2.3.3. Sửa lỗi</w:t>
      </w:r>
    </w:p>
    <w:p w14:paraId="79CC4F89" w14:textId="77777777" w:rsidR="009C68E2" w:rsidRDefault="009C68E2" w:rsidP="009C68E2">
      <w:r>
        <w:t>Có 2 dạng lỗi: Lỗi một bit (single bit) Và lỗi nhiều bit (burst error)</w:t>
      </w:r>
    </w:p>
    <w:p w14:paraId="2E1440F8" w14:textId="77777777" w:rsidR="009C68E2" w:rsidRDefault="009C68E2" w:rsidP="009C68E2">
      <w:r>
        <w:t>Lỗi một bit: Chỉ có một bit bị sai trong một đơn Vị dữ liệu (byte, ký tự, đơn Vị dữ liệu, hay gói)</w:t>
      </w:r>
    </w:p>
    <w:p w14:paraId="5A0D29DB" w14:textId="77777777" w:rsidR="009C68E2" w:rsidRDefault="009C68E2" w:rsidP="009C68E2">
      <w:r>
        <w:t>Ví dụ: thay đổi từ 1</w:t>
      </w:r>
      <w:r>
        <w:t xml:space="preserve"> 0 hoặc từ 0 </w:t>
      </w:r>
      <w:r>
        <w:t> 1.</w:t>
      </w:r>
    </w:p>
    <w:p w14:paraId="460BA680" w14:textId="77777777" w:rsidR="009C68E2" w:rsidRDefault="009C68E2" w:rsidP="009C68E2">
      <w:r>
        <w:t>Thường xảy ra do nhiễu trắng</w:t>
      </w:r>
    </w:p>
    <w:p w14:paraId="47FF6493" w14:textId="77777777" w:rsidR="009C68E2" w:rsidRDefault="009C68E2" w:rsidP="009C68E2">
      <w:r>
        <w:t>Lỗi bệt: có hai hoặc nhiều bit sai trong đơn Vị dữ liệu.</w:t>
      </w:r>
    </w:p>
    <w:p w14:paraId="2BC240B5" w14:textId="77777777" w:rsidR="009C68E2" w:rsidRDefault="009C68E2" w:rsidP="009C68E2">
      <w:r>
        <w:t>Nhiễu bệt khÔng có nghĩa là các bit bị lỗi liên tục, chiều dài của bệt tính từ bit sai đầu tiên cho đến bit sai cuối. Một số bit bên trong bệt có thể khÔng bị sai.</w:t>
      </w:r>
    </w:p>
    <w:p w14:paraId="56392968" w14:textId="77777777" w:rsidR="009C68E2" w:rsidRDefault="009C68E2" w:rsidP="009C68E2">
      <w:r>
        <w:t>Phương pháp kiểm tra lỗi dư thừa</w:t>
      </w:r>
    </w:p>
    <w:p w14:paraId="69F669D3" w14:textId="77777777" w:rsidR="009C68E2" w:rsidRDefault="009C68E2" w:rsidP="009C68E2">
      <w:r>
        <w:t>Mã thừa (Redundancy)</w:t>
      </w:r>
    </w:p>
    <w:p w14:paraId="2D46A4D6" w14:textId="77777777" w:rsidR="009C68E2" w:rsidRDefault="009C68E2" w:rsidP="009C68E2">
      <w:r>
        <w:t>Ý tưởng thêm các thÔng tin phụ (các bit kiểm tra) Vào trong bản tin chỉ nhằm mục đích</w:t>
      </w:r>
    </w:p>
    <w:p w14:paraId="0A2E6FC6" w14:textId="77777777" w:rsidR="009C68E2" w:rsidRDefault="009C68E2" w:rsidP="009C68E2">
      <w:r>
        <w:t>giúp kiểm tra lỗi.</w:t>
      </w:r>
    </w:p>
    <w:p w14:paraId="3282C417" w14:textId="77777777" w:rsidR="009C68E2" w:rsidRDefault="009C68E2" w:rsidP="009C68E2">
      <w:r>
        <w:t>Mã thừa sẽ được loại bỎ sau khi đã xác định xong độ chính xác của quá trình truyền.</w:t>
      </w:r>
    </w:p>
    <w:p w14:paraId="5DA972EE" w14:textId="77777777" w:rsidR="009C68E2" w:rsidRDefault="009C68E2" w:rsidP="009C68E2">
      <w:r>
        <w:t>Phương pháp kiểm tra lỗi dư thừa</w:t>
      </w:r>
    </w:p>
    <w:p w14:paraId="48AB06BA" w14:textId="77777777" w:rsidR="009C68E2" w:rsidRDefault="009C68E2" w:rsidP="009C68E2">
      <w:r>
        <w:t>Có bốn dạng kiểm tra lỗi cơ bản dùng mã thừa trong truyền dữ liệu:</w:t>
      </w:r>
    </w:p>
    <w:p w14:paraId="642DE77B" w14:textId="77777777" w:rsidR="009C68E2" w:rsidRDefault="009C68E2" w:rsidP="009C68E2">
      <w:r>
        <w:t>VRC (Vertical Redundancy Check): kiểm tra tính chẵn lẻ của tổng bit ‘1’ trong một</w:t>
      </w:r>
    </w:p>
    <w:p w14:paraId="501658B0" w14:textId="77777777" w:rsidR="009C68E2" w:rsidRDefault="009C68E2" w:rsidP="009C68E2">
      <w:r>
        <w:t>đơn vị dữ liệu.</w:t>
      </w:r>
    </w:p>
    <w:p w14:paraId="04552D36" w14:textId="77777777" w:rsidR="009C68E2" w:rsidRDefault="009C68E2" w:rsidP="009C68E2">
      <w:r>
        <w:t>LRC (Longitudinal Redundancy Check): kiểm tra tính chẵn lẻ của tổng các bit ‘1’ trong một khối.</w:t>
      </w:r>
    </w:p>
    <w:p w14:paraId="52B418DA" w14:textId="77777777" w:rsidR="009C68E2" w:rsidRDefault="009C68E2" w:rsidP="009C68E2">
      <w:r>
        <w:t>CRC (Cyclic Redundancy Check): kiểm tra chu kỳ dư.</w:t>
      </w:r>
    </w:p>
    <w:p w14:paraId="622A51CA" w14:textId="77777777" w:rsidR="009C68E2" w:rsidRDefault="009C68E2" w:rsidP="009C68E2">
      <w:r>
        <w:t>Checksum: kiểm tra tổng</w:t>
      </w:r>
    </w:p>
    <w:p w14:paraId="0C90901F" w14:textId="77777777" w:rsidR="009C68E2" w:rsidRDefault="009C68E2" w:rsidP="009C68E2">
      <w:r>
        <w:t>Thêm một bit (0 hoặc 1) Vào đơn Vị dữ liệu sao cho tổng số bit ‘1’ là một số chẵn.</w:t>
      </w:r>
    </w:p>
    <w:p w14:paraId="20F5B1A8" w14:textId="77777777" w:rsidR="009C68E2" w:rsidRDefault="009C68E2" w:rsidP="009C68E2">
      <w:r>
        <w:t>Đặc điểm:</w:t>
      </w:r>
    </w:p>
    <w:p w14:paraId="0CAD3CF2" w14:textId="77777777" w:rsidR="009C68E2" w:rsidRDefault="009C68E2" w:rsidP="009C68E2">
      <w:r>
        <w:lastRenderedPageBreak/>
        <w:t>Một bit thừa (bit parity) được gắn thêm Vào các đơn Vị dữ liệu sao cho tổng số bit ‘1’ trong đơn Vị dữ liệu (bao gồm bit parity) là một số chẵn (eVen).</w:t>
      </w:r>
    </w:p>
    <w:p w14:paraId="6D07CB41" w14:textId="77777777" w:rsidR="009C68E2" w:rsidRDefault="009C68E2" w:rsidP="009C68E2">
      <w:r>
        <w:t>Ví dụ:</w:t>
      </w:r>
    </w:p>
    <w:p w14:paraId="5F0D776B" w14:textId="77777777" w:rsidR="009C68E2" w:rsidRDefault="009C68E2" w:rsidP="009C68E2">
      <w:r>
        <w:t>Giả sử ta muốn truyền đơn Vị dữ liệu nhị phân 1100001 [ASCII là a (97)]; 1100011 [ASCII là c (99)];</w:t>
      </w:r>
    </w:p>
    <w:p w14:paraId="22AB38FC" w14:textId="77777777" w:rsidR="009C68E2" w:rsidRDefault="009C68E2" w:rsidP="009C68E2">
      <w:r>
        <w:t> Tổng số bit 1 là 3 (a), tức là một số lẻ; tổng số bit 1 là 4 (c), tức là một số chẵn.</w:t>
      </w:r>
    </w:p>
    <w:p w14:paraId="1DB5F1B8" w14:textId="77777777" w:rsidR="009C68E2" w:rsidRDefault="009C68E2" w:rsidP="009C68E2">
      <w:r>
        <w:t> Trước khi truyền, cho đơn Vị dữ liệu qua bộ tạo bit parity, để gắn thêm Vào đơn Vị dữ liệu một bit, làm tổng số bit 1 là số chẵn</w:t>
      </w:r>
    </w:p>
    <w:p w14:paraId="6806CEF9" w14:textId="77777777" w:rsidR="009C68E2" w:rsidRDefault="009C68E2" w:rsidP="009C68E2">
      <w:r>
        <w:t>Hệ thống truyền dữ liệu thêm parity bit này Vào đường truyền: 11000011,</w:t>
      </w:r>
    </w:p>
    <w:p w14:paraId="683F09F6" w14:textId="77777777" w:rsidR="009C68E2" w:rsidRDefault="009C68E2" w:rsidP="009C68E2">
      <w:r>
        <w:t>11000110</w:t>
      </w:r>
    </w:p>
    <w:p w14:paraId="556E0499" w14:textId="77777777" w:rsidR="009C68E2" w:rsidRDefault="009C68E2" w:rsidP="009C68E2">
      <w:r>
        <w:t>Thiết bị thu, sau khi nhận sẽ đưa đơn Vị dữ liệu sang hàm kiểm tra parity chẵn.</w:t>
      </w:r>
    </w:p>
    <w:p w14:paraId="78B34070" w14:textId="77777777" w:rsidR="009C68E2" w:rsidRDefault="009C68E2" w:rsidP="009C68E2">
      <w:r>
        <w:t>Nếu dữ liệu nhận được có tổng số bit 1 là số chẵn thì chấp nhận.</w:t>
      </w:r>
    </w:p>
    <w:p w14:paraId="0FBC073F" w14:textId="77777777" w:rsidR="009C68E2" w:rsidRDefault="009C68E2" w:rsidP="009C68E2">
      <w:r>
        <w:t>Nếu dữ liệu nhận được có tổng số bit 1 là số lẻ thì loại toàn đơn Vị dữ liệu.</w:t>
      </w:r>
    </w:p>
    <w:p w14:paraId="3B6EA76C" w14:textId="77777777" w:rsidR="009C68E2" w:rsidRDefault="009C68E2" w:rsidP="009C68E2">
      <w:r>
        <w:t>Ví dụ: (tiếp)</w:t>
      </w:r>
    </w:p>
    <w:p w14:paraId="1F19A22B" w14:textId="77777777" w:rsidR="009C68E2" w:rsidRDefault="009C68E2" w:rsidP="009C68E2">
      <w:r>
        <w:t>Mạch tạo bit Parity chẵn (VRC):</w:t>
      </w:r>
    </w:p>
    <w:p w14:paraId="356F0D7C" w14:textId="77777777" w:rsidR="009C68E2" w:rsidRDefault="009C68E2" w:rsidP="009C68E2">
      <w:r>
        <w:t>VD: Mạch tạo bit VRC của một dữ liệu 7 bit: 1100001</w:t>
      </w:r>
    </w:p>
    <w:p w14:paraId="00651AED" w14:textId="77777777" w:rsidR="009C68E2" w:rsidRDefault="009C68E2" w:rsidP="009C68E2">
      <w:r>
        <w:t>Mạch kiểm tra bit Parity chẵn (VRC):</w:t>
      </w:r>
    </w:p>
    <w:p w14:paraId="41C6B783" w14:textId="77777777" w:rsidR="009C68E2" w:rsidRDefault="009C68E2" w:rsidP="009C68E2">
      <w:r>
        <w:t>Ví dụ: Mạch kiểm tra VRC của một dữ liệu 8 bit: 11000011.</w:t>
      </w:r>
    </w:p>
    <w:p w14:paraId="7F7AE604" w14:textId="77777777" w:rsidR="009C68E2" w:rsidRDefault="009C68E2" w:rsidP="009C68E2">
      <w:r>
        <w:t>Nếu E=1 dữ liệu sai, E=0 dữ liệu đúng.</w:t>
      </w:r>
    </w:p>
    <w:p w14:paraId="28D73658" w14:textId="77777777" w:rsidR="009C68E2" w:rsidRDefault="009C68E2" w:rsidP="009C68E2">
      <w:r>
        <w:t>Ví dụ 1:</w:t>
      </w:r>
    </w:p>
    <w:p w14:paraId="634C906E" w14:textId="77777777" w:rsidR="009C68E2" w:rsidRDefault="009C68E2" w:rsidP="009C68E2">
      <w:r>
        <w:t>Giả sử ta muốn truyền từ “world” trong mã ASCII, năm ký tự này được mã hóa như sau:</w:t>
      </w:r>
    </w:p>
    <w:p w14:paraId="0B4DAA39" w14:textId="77777777" w:rsidR="009C68E2" w:rsidRDefault="009C68E2" w:rsidP="009C68E2">
      <w:r>
        <w:t>Bốn ký tự đầu có số bit một là chẵn, nên có bit parity là 0, còn ký tự cuối có số</w:t>
      </w:r>
    </w:p>
    <w:p w14:paraId="3D881384" w14:textId="77777777" w:rsidR="009C68E2" w:rsidRDefault="009C68E2" w:rsidP="009C68E2">
      <w:r>
        <w:t>bit 1 là lẻ nên có bit parity là 1 (các bit parity được gạch dưới)</w:t>
      </w:r>
    </w:p>
    <w:p w14:paraId="28617B62" w14:textId="77777777" w:rsidR="009C68E2" w:rsidRDefault="009C68E2" w:rsidP="009C68E2">
      <w:r>
        <w:t>Ví dụ 2:</w:t>
      </w:r>
    </w:p>
    <w:p w14:paraId="3EC71C91" w14:textId="77777777" w:rsidR="009C68E2" w:rsidRDefault="009C68E2" w:rsidP="009C68E2">
      <w:r>
        <w:t>Giả sử dữ liệu tạo được từ Ví dụ 1 được máy thu nhận được như sau:</w:t>
      </w:r>
    </w:p>
    <w:p w14:paraId="779FC8D4" w14:textId="77777777" w:rsidR="009C68E2" w:rsidRDefault="009C68E2" w:rsidP="009C68E2">
      <w:r>
        <w:t>Máy thu đếm số bit 1 Và nhận ra có số bit một là chẵn Và lẻ, phát hiện có</w:t>
      </w:r>
    </w:p>
    <w:p w14:paraId="47E86B45" w14:textId="77777777" w:rsidR="009C68E2" w:rsidRDefault="009C68E2" w:rsidP="009C68E2">
      <w:r>
        <w:t>lỗi, nên loại bản tin Và yêu cầu gửi lại.</w:t>
      </w:r>
    </w:p>
    <w:p w14:paraId="3A681274" w14:textId="77777777" w:rsidR="009C68E2" w:rsidRDefault="009C68E2" w:rsidP="009C68E2">
      <w:r>
        <w:t>Hiệu năng:</w:t>
      </w:r>
    </w:p>
    <w:p w14:paraId="4598C48E" w14:textId="77777777" w:rsidR="009C68E2" w:rsidRDefault="009C68E2" w:rsidP="009C68E2">
      <w:r>
        <w:t>VRC có thể phát hiện lỗi 1 bit.</w:t>
      </w:r>
    </w:p>
    <w:p w14:paraId="10B96251" w14:textId="77777777" w:rsidR="009C68E2" w:rsidRDefault="009C68E2" w:rsidP="009C68E2">
      <w:r>
        <w:t>Đồng thời cũng có thể phát hiện các lỗi bệt mà tổng số bit sai là số lẻ (1,</w:t>
      </w:r>
    </w:p>
    <w:p w14:paraId="32FD7207" w14:textId="77777777" w:rsidR="009C68E2" w:rsidRDefault="009C68E2" w:rsidP="009C68E2">
      <w:r>
        <w:t>3, 5,...)</w:t>
      </w:r>
    </w:p>
    <w:p w14:paraId="400C3DA6" w14:textId="77777777" w:rsidR="009C68E2" w:rsidRDefault="009C68E2" w:rsidP="009C68E2">
      <w:r>
        <w:t>Ví dụ:</w:t>
      </w:r>
      <w:r>
        <w:tab/>
        <w:t>1000111011</w:t>
      </w:r>
    </w:p>
    <w:p w14:paraId="30A5F19B" w14:textId="77777777" w:rsidR="009C68E2" w:rsidRDefault="009C68E2" w:rsidP="009C68E2">
      <w:r>
        <w:t>Nếu có ba bit thay đổi thì kết quả sẽ là lẻ Và máy thu phát hiện ra được:</w:t>
      </w:r>
    </w:p>
    <w:p w14:paraId="69329B27" w14:textId="77777777" w:rsidR="009C68E2" w:rsidRDefault="009C68E2" w:rsidP="009C68E2">
      <w:r>
        <w:t>1111111011;</w:t>
      </w:r>
      <w:r>
        <w:tab/>
        <w:t>0110 0111011</w:t>
      </w:r>
    </w:p>
    <w:p w14:paraId="55770AD2" w14:textId="77777777" w:rsidR="009C68E2" w:rsidRDefault="009C68E2" w:rsidP="009C68E2">
      <w:r>
        <w:t>Trường hợp hai bit bị lỗi: 1110111011;</w:t>
      </w:r>
      <w:r>
        <w:tab/>
        <w:t>1100011011;</w:t>
      </w:r>
      <w:r>
        <w:tab/>
        <w:t>1000011010</w:t>
      </w:r>
    </w:p>
    <w:p w14:paraId="52E70A75" w14:textId="77777777" w:rsidR="009C68E2" w:rsidRDefault="009C68E2" w:rsidP="009C68E2">
      <w:r>
        <w:t> Máy thu không phát hiện được ra lỗi và chấp nhận.</w:t>
      </w:r>
    </w:p>
    <w:p w14:paraId="04890120" w14:textId="77777777" w:rsidR="009C68E2" w:rsidRDefault="009C68E2" w:rsidP="009C68E2">
      <w:r>
        <w:t>Kiểm tra một khối bit. Khối bit được sắp xếp thành bảng (hàng Và cột).</w:t>
      </w:r>
    </w:p>
    <w:p w14:paraId="16FCDB34" w14:textId="77777777" w:rsidR="009C68E2" w:rsidRDefault="009C68E2" w:rsidP="009C68E2">
      <w:r>
        <w:t>Tạo LRC: Xét Ví dụ: Gửi một khối có 32 bit</w:t>
      </w:r>
    </w:p>
    <w:p w14:paraId="7D7224AA" w14:textId="77777777" w:rsidR="009C68E2" w:rsidRDefault="009C68E2" w:rsidP="009C68E2">
      <w:r>
        <w:t>Sắp xếp dữ liệu thành 4 hàng Và 8 cột.</w:t>
      </w:r>
    </w:p>
    <w:p w14:paraId="1EF5989A" w14:textId="77777777" w:rsidR="009C68E2" w:rsidRDefault="009C68E2" w:rsidP="009C68E2">
      <w:r>
        <w:t>Tìm bit VRC cho mỗi cột</w:t>
      </w:r>
    </w:p>
    <w:p w14:paraId="4EEC15C0" w14:textId="77777777" w:rsidR="009C68E2" w:rsidRDefault="009C68E2" w:rsidP="009C68E2">
      <w:r>
        <w:t>Tạo một hàng mới gồm 8 bit, đó là LRC</w:t>
      </w:r>
    </w:p>
    <w:p w14:paraId="520B3D5E" w14:textId="77777777" w:rsidR="009C68E2" w:rsidRDefault="009C68E2" w:rsidP="009C68E2">
      <w:r>
        <w:t>Gửi kèm LRC Vào cuối dữ liệu.</w:t>
      </w:r>
    </w:p>
    <w:p w14:paraId="143E1817" w14:textId="77777777" w:rsidR="009C68E2" w:rsidRDefault="009C68E2" w:rsidP="009C68E2">
      <w:r>
        <w:t>Kiểm tra LRC:</w:t>
      </w:r>
    </w:p>
    <w:p w14:paraId="2D2EF523" w14:textId="77777777" w:rsidR="009C68E2" w:rsidRDefault="009C68E2" w:rsidP="009C68E2">
      <w:r>
        <w:t>Xét Ví dụ thu một khối có 40 bit</w:t>
      </w:r>
    </w:p>
    <w:p w14:paraId="7D7EFDD4" w14:textId="77777777" w:rsidR="009C68E2" w:rsidRDefault="009C68E2" w:rsidP="009C68E2">
      <w:r>
        <w:t>Sắp xếp dữ liệu nhận được thành 5 hàng</w:t>
      </w:r>
    </w:p>
    <w:p w14:paraId="0BDC9E1D" w14:textId="77777777" w:rsidR="009C68E2" w:rsidRDefault="009C68E2" w:rsidP="009C68E2">
      <w:r>
        <w:t>Và 8 cột (giống bên phát).</w:t>
      </w:r>
    </w:p>
    <w:p w14:paraId="29AA67D3" w14:textId="77777777" w:rsidR="009C68E2" w:rsidRDefault="009C68E2" w:rsidP="009C68E2">
      <w:r>
        <w:t>Tìm bit VRC cho mỗi cột, nếu VRC bằng 1 thì dữ liệu bị sai.</w:t>
      </w:r>
    </w:p>
    <w:p w14:paraId="095DC05B" w14:textId="77777777" w:rsidR="009C68E2" w:rsidRDefault="009C68E2" w:rsidP="009C68E2">
      <w:r>
        <w:t>Nếu VRC của mỗi cột bằng 0 thì dữ liệu</w:t>
      </w:r>
    </w:p>
    <w:p w14:paraId="6CA90719" w14:textId="77777777" w:rsidR="009C68E2" w:rsidRDefault="009C68E2" w:rsidP="009C68E2">
      <w:r>
        <w:t>đúng.</w:t>
      </w:r>
    </w:p>
    <w:p w14:paraId="2B823216" w14:textId="77777777" w:rsidR="009C68E2" w:rsidRDefault="009C68E2" w:rsidP="009C68E2">
      <w:r>
        <w:t>Nếu LRC bên thu là 0 thì dữ liệu đúng.</w:t>
      </w:r>
    </w:p>
    <w:p w14:paraId="3CC82DF7" w14:textId="77777777" w:rsidR="009C68E2" w:rsidRDefault="009C68E2" w:rsidP="009C68E2">
      <w:r>
        <w:t>Ngươc lại dữ liệu bị sai.</w:t>
      </w:r>
    </w:p>
    <w:p w14:paraId="66982A81" w14:textId="77777777" w:rsidR="009C68E2" w:rsidRDefault="009C68E2" w:rsidP="009C68E2">
      <w:r>
        <w:t>Kiểm tra LRC:</w:t>
      </w:r>
    </w:p>
    <w:p w14:paraId="76A38588" w14:textId="77777777" w:rsidR="009C68E2" w:rsidRDefault="009C68E2" w:rsidP="009C68E2">
      <w:r>
        <w:t>Xét Ví dụ thu một khối có 40 bit</w:t>
      </w:r>
    </w:p>
    <w:p w14:paraId="7A46971B" w14:textId="77777777" w:rsidR="009C68E2" w:rsidRDefault="009C68E2" w:rsidP="009C68E2">
      <w:r>
        <w:t>Sắp xếp dữ liệu nhận được thành 5 hàng</w:t>
      </w:r>
    </w:p>
    <w:p w14:paraId="011FEBCF" w14:textId="77777777" w:rsidR="009C68E2" w:rsidRDefault="009C68E2" w:rsidP="009C68E2">
      <w:r>
        <w:t>Và 8 cột (giống bên phát).</w:t>
      </w:r>
    </w:p>
    <w:p w14:paraId="40A6278F" w14:textId="77777777" w:rsidR="009C68E2" w:rsidRDefault="009C68E2" w:rsidP="009C68E2">
      <w:r>
        <w:t>Tìm bit VRC cho mỗi cột, nếu VRC bằng 1 thì dữ liệu bị sai.</w:t>
      </w:r>
    </w:p>
    <w:p w14:paraId="41487E1B" w14:textId="77777777" w:rsidR="009C68E2" w:rsidRDefault="009C68E2" w:rsidP="009C68E2">
      <w:r>
        <w:lastRenderedPageBreak/>
        <w:t>Nếu VRC của mỗi cột bằng 0 thì dữ liệu</w:t>
      </w:r>
    </w:p>
    <w:p w14:paraId="151A98FE" w14:textId="77777777" w:rsidR="009C68E2" w:rsidRDefault="009C68E2" w:rsidP="009C68E2">
      <w:r>
        <w:t>đúng.</w:t>
      </w:r>
    </w:p>
    <w:p w14:paraId="386C112E" w14:textId="77777777" w:rsidR="009C68E2" w:rsidRDefault="009C68E2" w:rsidP="009C68E2">
      <w:r>
        <w:t>Nếu LRC bên thu là 0 thì dữ liệu đúng.</w:t>
      </w:r>
    </w:p>
    <w:p w14:paraId="24DBE170" w14:textId="77777777" w:rsidR="009C68E2" w:rsidRDefault="009C68E2" w:rsidP="009C68E2">
      <w:r>
        <w:t>Ngươc lại dữ liệu bị sai.</w:t>
      </w:r>
    </w:p>
    <w:p w14:paraId="2264435B" w14:textId="77777777" w:rsidR="009C68E2" w:rsidRDefault="009C68E2" w:rsidP="009C68E2">
      <w:r>
        <w:t>Kiểm tra LRC:</w:t>
      </w:r>
    </w:p>
    <w:p w14:paraId="7B78C057" w14:textId="77777777" w:rsidR="009C68E2" w:rsidRDefault="009C68E2" w:rsidP="009C68E2">
      <w:r>
        <w:t>Xét Ví dụ thu một khối có 40 bit</w:t>
      </w:r>
    </w:p>
    <w:p w14:paraId="6277B1FB" w14:textId="77777777" w:rsidR="009C68E2" w:rsidRDefault="009C68E2" w:rsidP="009C68E2">
      <w:r>
        <w:t>Sắp xếp dữ liệu nhận được thành 5 hàng</w:t>
      </w:r>
    </w:p>
    <w:p w14:paraId="24F3C513" w14:textId="77777777" w:rsidR="009C68E2" w:rsidRDefault="009C68E2" w:rsidP="009C68E2">
      <w:r>
        <w:t>Và 8 cột (giống bên phát).</w:t>
      </w:r>
    </w:p>
    <w:p w14:paraId="36DC2A0B" w14:textId="77777777" w:rsidR="009C68E2" w:rsidRDefault="009C68E2" w:rsidP="009C68E2">
      <w:r>
        <w:t>Tìm bit VRC cho mỗi cột, nếu VRC bằng 1 thì dữ liệu bị sai.</w:t>
      </w:r>
    </w:p>
    <w:p w14:paraId="3745AE0E" w14:textId="77777777" w:rsidR="009C68E2" w:rsidRDefault="009C68E2" w:rsidP="009C68E2">
      <w:r>
        <w:t>Nếu VRC của mỗi cột bằng 0 thì dữ liệu</w:t>
      </w:r>
    </w:p>
    <w:p w14:paraId="0733228F" w14:textId="77777777" w:rsidR="009C68E2" w:rsidRDefault="009C68E2" w:rsidP="009C68E2">
      <w:r>
        <w:t>đúng.</w:t>
      </w:r>
    </w:p>
    <w:p w14:paraId="4FC188C3" w14:textId="77777777" w:rsidR="009C68E2" w:rsidRDefault="009C68E2" w:rsidP="009C68E2">
      <w:r>
        <w:t>Nếu LRC bên thu là 0 thì dữ liệu đúng.</w:t>
      </w:r>
    </w:p>
    <w:p w14:paraId="4EA87F40" w14:textId="77777777" w:rsidR="009C68E2" w:rsidRDefault="009C68E2" w:rsidP="009C68E2">
      <w:r>
        <w:t>Ngươc lại dữ liệu bị sai.</w:t>
      </w:r>
    </w:p>
    <w:p w14:paraId="31268EFF" w14:textId="77777777" w:rsidR="009C68E2" w:rsidRDefault="009C68E2" w:rsidP="009C68E2">
      <w:r>
        <w:t>Ví dụ:</w:t>
      </w:r>
    </w:p>
    <w:p w14:paraId="2F4890D3" w14:textId="77777777" w:rsidR="009C68E2" w:rsidRDefault="009C68E2" w:rsidP="009C68E2">
      <w:r>
        <w:t>Giả sử khối bit truyền đi là:</w:t>
      </w:r>
    </w:p>
    <w:p w14:paraId="0DE8AD5F" w14:textId="77777777" w:rsidR="009C68E2" w:rsidRDefault="009C68E2" w:rsidP="009C68E2">
      <w:r>
        <w:t>Tuy nhiên, có nhiễu bệt độ dài tám bit xuất hiện, làm một số bit bị lỗi:</w:t>
      </w:r>
    </w:p>
    <w:p w14:paraId="324FCA43" w14:textId="77777777" w:rsidR="009C68E2" w:rsidRDefault="009C68E2" w:rsidP="009C68E2">
      <w:r>
        <w:t>Khi máy thu kiểm tra LRC, một số bit khÔng theo đúng parity chẵn Và toàn khối bị loại (các giá trị sai được in đậm)</w:t>
      </w:r>
    </w:p>
    <w:p w14:paraId="3A0F4162" w14:textId="77777777" w:rsidR="009C68E2" w:rsidRDefault="009C68E2" w:rsidP="009C68E2">
      <w:r>
        <w:t>Hiệu năng:</w:t>
      </w:r>
    </w:p>
    <w:p w14:paraId="764C2CA8" w14:textId="77777777" w:rsidR="009C68E2" w:rsidRDefault="009C68E2" w:rsidP="009C68E2">
      <w:r>
        <w:t>LCR cho phép phát hiện lỗi bệt.</w:t>
      </w:r>
    </w:p>
    <w:p w14:paraId="635A23FD" w14:textId="77777777" w:rsidR="009C68E2" w:rsidRDefault="009C68E2" w:rsidP="009C68E2">
      <w:r>
        <w:t>Khi hai (số chẵn) bit cùng sai ở các Vị trí giống nhau trong một đơn Vị dữ liệu thì LRC khÔng phát hiện được.</w:t>
      </w:r>
    </w:p>
    <w:p w14:paraId="14237D99" w14:textId="77777777" w:rsidR="009C68E2" w:rsidRDefault="009C68E2" w:rsidP="009C68E2">
      <w:r>
        <w:t>Ví dụ:</w:t>
      </w:r>
    </w:p>
    <w:p w14:paraId="30962482" w14:textId="77777777" w:rsidR="009C68E2" w:rsidRDefault="009C68E2" w:rsidP="009C68E2">
      <w:r>
        <w:t>hai đơn Vị dữ liệu: 11110000 Và 11000011.</w:t>
      </w:r>
    </w:p>
    <w:p w14:paraId="0B036579" w14:textId="77777777" w:rsidR="009C68E2" w:rsidRDefault="009C68E2" w:rsidP="009C68E2">
      <w:r>
        <w:t>Nếu bit đầu Và bit cuối của hai đơn Vị đều bit lỗi, tức là dữ liệu nhận được</w:t>
      </w:r>
    </w:p>
    <w:p w14:paraId="1C58890F" w14:textId="77777777" w:rsidR="009C68E2" w:rsidRDefault="009C68E2" w:rsidP="009C68E2">
      <w:r>
        <w:t>là 01110001 Và 01000010 thì LCR khÔng thể phát hiện được lỗi.</w:t>
      </w:r>
    </w:p>
    <w:p w14:paraId="0B8EBD79" w14:textId="77777777" w:rsidR="009C68E2" w:rsidRDefault="009C68E2" w:rsidP="009C68E2">
      <w:r>
        <w:t>Các bit thừa trong dạng mã hoá CRC có được bằng cách chia đơn Vị dữ liệu Với một số chia (diVisor) cho trước Và số dư là CRC.</w:t>
      </w:r>
    </w:p>
    <w:p w14:paraId="7E078732" w14:textId="77777777" w:rsidR="009C68E2" w:rsidRDefault="009C68E2" w:rsidP="009C68E2">
      <w:r>
        <w:t>Yêu cầu đối Với CRC gồm hai yếu tố:</w:t>
      </w:r>
    </w:p>
    <w:p w14:paraId="01DA8ADE" w14:textId="77777777" w:rsidR="009C68E2" w:rsidRDefault="009C68E2" w:rsidP="009C68E2">
      <w:r>
        <w:t>Có số bit nhỎ hơn số bit bộ chia một bit.</w:t>
      </w:r>
    </w:p>
    <w:p w14:paraId="380E2A4F" w14:textId="77777777" w:rsidR="009C68E2" w:rsidRDefault="009C68E2" w:rsidP="009C68E2">
      <w:r>
        <w:t>Được gắn Vào cuối chuỗi dữ liệu</w:t>
      </w:r>
    </w:p>
    <w:p w14:paraId="1279F35E" w14:textId="77777777" w:rsidR="009C68E2" w:rsidRDefault="009C68E2" w:rsidP="009C68E2">
      <w:r>
        <w:t>CRC dùng phép toán modulo–2</w:t>
      </w:r>
    </w:p>
    <w:p w14:paraId="6B7A1F62" w14:textId="77777777" w:rsidR="009C68E2" w:rsidRDefault="009C68E2" w:rsidP="009C68E2">
      <w:r>
        <w:t>Cộng khÔng nhớ (OR)</w:t>
      </w:r>
    </w:p>
    <w:p w14:paraId="4712E252" w14:textId="77777777" w:rsidR="009C68E2" w:rsidRDefault="009C68E2" w:rsidP="009C68E2">
      <w:r>
        <w:t>Trừ khÔng mượn (XOR)</w:t>
      </w:r>
    </w:p>
    <w:p w14:paraId="3A813709" w14:textId="77777777" w:rsidR="009C68E2" w:rsidRDefault="009C68E2" w:rsidP="009C68E2">
      <w:r>
        <w:t>Sơ đồ khối của bên phát Và bên thu của phương pháp CRC:</w:t>
      </w:r>
    </w:p>
    <w:p w14:paraId="0A29268B" w14:textId="77777777" w:rsidR="009C68E2" w:rsidRDefault="009C68E2" w:rsidP="009C68E2">
      <w:r>
        <w:t>DiVisor: số chia (đa thức sinh), có số bit là n+1; (là dữ kiện cho trước, giống nhau ở</w:t>
      </w:r>
    </w:p>
    <w:p w14:paraId="67B866E7" w14:textId="77777777" w:rsidR="009C68E2" w:rsidRDefault="009C68E2" w:rsidP="009C68E2">
      <w:r>
        <w:t>bên phát Và bên thu).</w:t>
      </w:r>
    </w:p>
    <w:p w14:paraId="2850A5E7" w14:textId="77777777" w:rsidR="009C68E2" w:rsidRDefault="009C68E2" w:rsidP="009C68E2">
      <w:r>
        <w:t>CRC: số dư của phép chia bên phát, có số bit là n.</w:t>
      </w:r>
    </w:p>
    <w:p w14:paraId="38F95DAB" w14:textId="77777777" w:rsidR="009C68E2" w:rsidRDefault="009C68E2" w:rsidP="009C68E2">
      <w:r>
        <w:t xml:space="preserve">Remainder: số dư phép chia bên thu. Nếu số dư này =0 </w:t>
      </w:r>
      <w:r>
        <w:t> dữ liệu thu đúng, ngược lại dữ liệu thu bị sai.</w:t>
      </w:r>
    </w:p>
    <w:p w14:paraId="518B3F4A" w14:textId="77777777" w:rsidR="009C68E2" w:rsidRDefault="009C68E2" w:rsidP="009C68E2">
      <w:r>
        <w:t>Data: Dữ liệu cần mã hoá lỗi CRC</w:t>
      </w:r>
    </w:p>
    <w:p w14:paraId="6607CF60" w14:textId="77777777" w:rsidR="009C68E2" w:rsidRDefault="009C68E2" w:rsidP="009C68E2">
      <w:r>
        <w:t>Số dư bên thu:</w:t>
      </w:r>
    </w:p>
    <w:p w14:paraId="54AB7961" w14:textId="77777777" w:rsidR="009C68E2" w:rsidRDefault="009C68E2" w:rsidP="009C68E2">
      <w:r>
        <w:t xml:space="preserve">Nếu số dư =0 </w:t>
      </w:r>
      <w:r>
        <w:t> dữ liệu thu đúng,</w:t>
      </w:r>
    </w:p>
    <w:p w14:paraId="515C6078" w14:textId="77777777" w:rsidR="009C68E2" w:rsidRDefault="009C68E2" w:rsidP="009C68E2">
      <w:r>
        <w:t xml:space="preserve">Nếu số dư </w:t>
      </w:r>
      <w:r>
        <w:t xml:space="preserve">0 </w:t>
      </w:r>
      <w:r>
        <w:t> dữ liệu thu bị sai</w:t>
      </w:r>
    </w:p>
    <w:p w14:paraId="5FEDBA74" w14:textId="77777777" w:rsidR="009C68E2" w:rsidRDefault="009C68E2" w:rsidP="009C68E2">
      <w:r>
        <w:t>Các bước tìm CRC:</w:t>
      </w:r>
    </w:p>
    <w:p w14:paraId="3E16CC55" w14:textId="77777777" w:rsidR="009C68E2" w:rsidRDefault="009C68E2" w:rsidP="009C68E2">
      <w:r>
        <w:t>Thêm n bit ‘0’ Vào đơn Vị dữ liệu, số n này nhỎ hơn một bit so Với (n+1) bit của bộ chia (diVisor).</w:t>
      </w:r>
    </w:p>
    <w:p w14:paraId="0BA9AAB4" w14:textId="77777777" w:rsidR="009C68E2" w:rsidRDefault="009C68E2" w:rsidP="009C68E2">
      <w:r>
        <w:t>Dữ liệu mới này được chia cho số chia dùng phép chia nhị phân. Kết quả có</w:t>
      </w:r>
    </w:p>
    <w:p w14:paraId="07067C5B" w14:textId="77777777" w:rsidR="009C68E2" w:rsidRDefault="009C68E2" w:rsidP="009C68E2">
      <w:r>
        <w:t>được chính là CRC.</w:t>
      </w:r>
    </w:p>
    <w:p w14:paraId="1EDD750B" w14:textId="77777777" w:rsidR="009C68E2" w:rsidRDefault="009C68E2" w:rsidP="009C68E2">
      <w:r>
        <w:t>CRC Với n bit của bước hai thay thế các bit 0 gắn ở cuối đơn Vị dữ liệu (CRC có thể chứa toàn bit ‘0’)</w:t>
      </w:r>
    </w:p>
    <w:p w14:paraId="30DFF380" w14:textId="77777777" w:rsidR="009C68E2" w:rsidRDefault="009C68E2" w:rsidP="009C68E2">
      <w:r>
        <w:t>Tại máy thu:</w:t>
      </w:r>
    </w:p>
    <w:p w14:paraId="1A8D3A70" w14:textId="77777777" w:rsidR="009C68E2" w:rsidRDefault="009C68E2" w:rsidP="009C68E2">
      <w:r>
        <w:t>Đơn Vị dữ liệu đến máy thu Với phần đầu là dữ liệu, tiếp đến là CRC. Máy thu xem toàn chuỗi này là một đơn Vị Và đem chia chuỗi cho cùng số chia đã được dùng tạo CRC.</w:t>
      </w:r>
    </w:p>
    <w:p w14:paraId="3707925C" w14:textId="77777777" w:rsidR="009C68E2" w:rsidRDefault="009C68E2" w:rsidP="009C68E2">
      <w:r>
        <w:t>Khi chuỗi dữ liệu đến máy thu khÔng lỗi, thì bộ kiểm tra CRC có số dư là 0 Và chấp nhận đơn Vị dữ liệu này.</w:t>
      </w:r>
    </w:p>
    <w:p w14:paraId="3886ABB0" w14:textId="77777777" w:rsidR="009C68E2" w:rsidRDefault="009C68E2" w:rsidP="009C68E2">
      <w:r>
        <w:t>Khi chuỗi bị thay đổi trong quá trình truyền, thì số dư sẽ khác khÔng Và bộ thu</w:t>
      </w:r>
    </w:p>
    <w:p w14:paraId="217557BB" w14:textId="77777777" w:rsidR="009C68E2" w:rsidRDefault="009C68E2" w:rsidP="009C68E2">
      <w:r>
        <w:t>khÔng chấp nhận đơn Vị này.</w:t>
      </w:r>
    </w:p>
    <w:p w14:paraId="2DB35DC7" w14:textId="77777777" w:rsidR="009C68E2" w:rsidRDefault="009C68E2" w:rsidP="009C68E2">
      <w:r>
        <w:lastRenderedPageBreak/>
        <w:t>Bộ tạo CRC</w:t>
      </w:r>
    </w:p>
    <w:p w14:paraId="552161A6" w14:textId="77777777" w:rsidR="009C68E2" w:rsidRDefault="009C68E2" w:rsidP="009C68E2">
      <w:r>
        <w:t>Bộ CRC dùng phép chia modulo–2.</w:t>
      </w:r>
    </w:p>
    <w:p w14:paraId="7CAC0CA5" w14:textId="77777777" w:rsidR="009C68E2" w:rsidRDefault="009C68E2" w:rsidP="009C68E2">
      <w:r>
        <w:t>Ví dụ:</w:t>
      </w:r>
    </w:p>
    <w:p w14:paraId="6F6E12FF" w14:textId="77777777" w:rsidR="009C68E2" w:rsidRDefault="009C68E2" w:rsidP="009C68E2">
      <w:r>
        <w:t>Ví dụ: Cho một dữ liệu X: 100100, được mã hóa lỗi theo dạng CRC Với số chia (đa thức sinh) có dạng 1101.</w:t>
      </w:r>
    </w:p>
    <w:p w14:paraId="6CDBA09E" w14:textId="77777777" w:rsidR="009C68E2" w:rsidRDefault="009C68E2" w:rsidP="009C68E2">
      <w:r>
        <w:t>Tìm CRC.</w:t>
      </w:r>
    </w:p>
    <w:p w14:paraId="40ADC176" w14:textId="77777777" w:rsidR="009C68E2" w:rsidRDefault="009C68E2" w:rsidP="009C68E2">
      <w:r>
        <w:t>Tìm chuỗi dữ liệu phát.</w:t>
      </w:r>
    </w:p>
    <w:p w14:paraId="64E3B3A4" w14:textId="77777777" w:rsidR="009C68E2" w:rsidRDefault="009C68E2" w:rsidP="009C68E2">
      <w:r>
        <w:t>Giả sử máy thu nhận 2 chuỗi dữ liệu Y: 100100001 Và Z: 111100001; Hãy cho biết chuỗi dữ liệu nào đúng Và chuỗi dữ liệu nào sai? Giải thích.</w:t>
      </w:r>
    </w:p>
    <w:p w14:paraId="0E6F8A60" w14:textId="77777777" w:rsidR="009C68E2" w:rsidRDefault="009C68E2" w:rsidP="009C68E2">
      <w:r>
        <w:t>Ví dụ: (tiếp)</w:t>
      </w:r>
    </w:p>
    <w:p w14:paraId="681C38A6" w14:textId="77777777" w:rsidR="009C68E2" w:rsidRDefault="009C68E2" w:rsidP="009C68E2">
      <w:r>
        <w:t>Tìm CRC:</w:t>
      </w:r>
    </w:p>
    <w:p w14:paraId="1DB625DA" w14:textId="77777777" w:rsidR="009C68E2" w:rsidRDefault="009C68E2" w:rsidP="009C68E2">
      <w:r>
        <w:t>Số bit của số chia là 4, suy ra n = 4-1=3, thêm Vào dữ liệu 3 bit ‘0’</w:t>
      </w:r>
    </w:p>
    <w:p w14:paraId="6FD6E519" w14:textId="77777777" w:rsidR="009C68E2" w:rsidRDefault="009C68E2" w:rsidP="009C68E2">
      <w:r>
        <w:t>Vậy CRC là 001</w:t>
      </w:r>
    </w:p>
    <w:p w14:paraId="221FE62C" w14:textId="77777777" w:rsidR="009C68E2" w:rsidRDefault="009C68E2" w:rsidP="009C68E2">
      <w:r>
        <w:t>Ví dụ: (tiếp)</w:t>
      </w:r>
    </w:p>
    <w:p w14:paraId="3CCDE3A7" w14:textId="77777777" w:rsidR="009C68E2" w:rsidRDefault="009C68E2" w:rsidP="009C68E2">
      <w:r>
        <w:t>Tìm chuỗi dữ liệu phát theo dạng CRC</w:t>
      </w:r>
    </w:p>
    <w:p w14:paraId="41A343F3" w14:textId="77777777" w:rsidR="009C68E2" w:rsidRDefault="009C68E2" w:rsidP="009C68E2">
      <w:r>
        <w:t>Ví dụ: (tiếp)</w:t>
      </w:r>
    </w:p>
    <w:p w14:paraId="2F72A9A7" w14:textId="77777777" w:rsidR="009C68E2" w:rsidRDefault="009C68E2" w:rsidP="009C68E2">
      <w:r>
        <w:t>Dữ liệu Y: 100100001</w:t>
      </w:r>
    </w:p>
    <w:p w14:paraId="5CE3467B" w14:textId="77777777" w:rsidR="009C68E2" w:rsidRDefault="009C68E2" w:rsidP="009C68E2">
      <w:r>
        <w:t>Ví dụ: (tiếp)</w:t>
      </w:r>
    </w:p>
    <w:p w14:paraId="1613BC38" w14:textId="77777777" w:rsidR="009C68E2" w:rsidRDefault="009C68E2" w:rsidP="009C68E2">
      <w:r>
        <w:t>Dữ liệu Z: 111100001</w:t>
      </w:r>
    </w:p>
    <w:p w14:paraId="0E287A87" w14:textId="77777777" w:rsidR="009C68E2" w:rsidRDefault="009C68E2" w:rsidP="009C68E2">
      <w:r>
        <w:t>Bộ kiểm tra CRC</w:t>
      </w:r>
    </w:p>
    <w:p w14:paraId="41F139C6" w14:textId="77777777" w:rsidR="009C68E2" w:rsidRDefault="009C68E2" w:rsidP="009C68E2">
      <w:r>
        <w:t>Bộ này hoạt động giống hệt như bộ phát. Sau khi nhận được dữ liệu có gắn thêm phần CRC, mạch thực hiện lại phép chia modulo – 2.</w:t>
      </w:r>
    </w:p>
    <w:p w14:paraId="5E424BA0" w14:textId="77777777" w:rsidR="009C68E2" w:rsidRDefault="009C68E2" w:rsidP="009C68E2">
      <w:r>
        <w:t>Nếu kết quả là 0, cắt bỎ phần CRC Và nhận dữ liệu</w:t>
      </w:r>
    </w:p>
    <w:p w14:paraId="305C2C24" w14:textId="77777777" w:rsidR="009C68E2" w:rsidRDefault="009C68E2" w:rsidP="009C68E2">
      <w:r>
        <w:t>Nếu kết quả khác 0 thì loại bỎ dữ liệu Và yêu cầu gửi lại.</w:t>
      </w:r>
    </w:p>
    <w:p w14:paraId="5B1633F3" w14:textId="77777777" w:rsidR="009C68E2" w:rsidRDefault="009C68E2" w:rsidP="009C68E2">
      <w:r>
        <w:t>Các đa thức:</w:t>
      </w:r>
    </w:p>
    <w:p w14:paraId="7DD3C711" w14:textId="77777777" w:rsidR="009C68E2" w:rsidRDefault="009C68E2" w:rsidP="009C68E2">
      <w:r>
        <w:t>Bộ tạo CRC (bộ chia) thường khÔng chỉ là chuỗi các bit 1 Và 0, nhưng tạo ra từ đa thức đại số.</w:t>
      </w:r>
    </w:p>
    <w:p w14:paraId="4088D68E" w14:textId="77777777" w:rsidR="009C68E2" w:rsidRDefault="009C68E2" w:rsidP="009C68E2">
      <w:r>
        <w:t>Các đa thức này tiện lợi Vì hai lý do: thường ngắn Và thường được dùng để</w:t>
      </w:r>
    </w:p>
    <w:p w14:paraId="5C9BD755" w14:textId="77777777" w:rsidR="009C68E2" w:rsidRDefault="009C68E2" w:rsidP="009C68E2">
      <w:r>
        <w:t>chứng minh các ý niệm toán học trong quá trình CRC.</w:t>
      </w:r>
    </w:p>
    <w:p w14:paraId="61A0B83C" w14:textId="77777777" w:rsidR="009C68E2" w:rsidRDefault="009C68E2" w:rsidP="009C68E2">
      <w:r>
        <w:t>Đa thức của bộ chia:</w:t>
      </w:r>
    </w:p>
    <w:p w14:paraId="6DC8C643" w14:textId="77777777" w:rsidR="009C68E2" w:rsidRDefault="009C68E2" w:rsidP="009C68E2">
      <w:r>
        <w:t>∑ (ký số. xi); Với i là Vị trí của ký số, i= 0÷ n; bộ chia có n+1 bit.</w:t>
      </w:r>
    </w:p>
    <w:p w14:paraId="4A6AEAD4" w14:textId="77777777" w:rsidR="009C68E2" w:rsidRDefault="009C68E2" w:rsidP="009C68E2">
      <w:r>
        <w:t>Quan hệ giữa chuỗi đa thức Với biểu diễn nhị phân:</w:t>
      </w:r>
    </w:p>
    <w:p w14:paraId="02BFB5D7" w14:textId="77777777" w:rsidR="009C68E2" w:rsidRDefault="009C68E2" w:rsidP="009C68E2">
      <w:r>
        <w:t>Các đa thức:</w:t>
      </w:r>
    </w:p>
    <w:p w14:paraId="0FAF9F06" w14:textId="77777777" w:rsidR="009C68E2" w:rsidRDefault="009C68E2" w:rsidP="009C68E2">
      <w:r>
        <w:t>Một đa thức sinh của bộ chia cần được chọn theo các đặc tính sau:</w:t>
      </w:r>
    </w:p>
    <w:p w14:paraId="5F745936" w14:textId="77777777" w:rsidR="009C68E2" w:rsidRDefault="009C68E2" w:rsidP="009C68E2">
      <w:r>
        <w:t>KhÔng được chia hết cho x</w:t>
      </w:r>
    </w:p>
    <w:p w14:paraId="0D8F47A9" w14:textId="77777777" w:rsidR="009C68E2" w:rsidRDefault="009C68E2" w:rsidP="009C68E2">
      <w:r>
        <w:t> bảo đảm là tất cả các nhiễu bệt có độ dài bằng bậc của đa thức sinh đều được phát</w:t>
      </w:r>
    </w:p>
    <w:p w14:paraId="4CBCC61B" w14:textId="77777777" w:rsidR="009C68E2" w:rsidRDefault="009C68E2" w:rsidP="009C68E2">
      <w:r>
        <w:t>hiện.</w:t>
      </w:r>
    </w:p>
    <w:p w14:paraId="0108DDFE" w14:textId="77777777" w:rsidR="009C68E2" w:rsidRDefault="009C68E2" w:rsidP="009C68E2">
      <w:r>
        <w:t>Chia đúng cho đa thức (x + 1)</w:t>
      </w:r>
    </w:p>
    <w:p w14:paraId="4C390721" w14:textId="77777777" w:rsidR="009C68E2" w:rsidRDefault="009C68E2" w:rsidP="009C68E2">
      <w:r>
        <w:t> bảo đảm là tất cả các nhiễu bệt ảnh hưởng lên thứ tự bit lẻ được phát hiện.</w:t>
      </w:r>
    </w:p>
    <w:p w14:paraId="42D35D1F" w14:textId="77777777" w:rsidR="009C68E2" w:rsidRDefault="009C68E2" w:rsidP="009C68E2">
      <w:r>
        <w:t>Các đa thức:</w:t>
      </w:r>
    </w:p>
    <w:p w14:paraId="41A8554A" w14:textId="77777777" w:rsidR="009C68E2" w:rsidRDefault="009C68E2" w:rsidP="009C68E2">
      <w:r>
        <w:t>Ví dụ: Rõ ràng là ta khÔng thể chọn x (số nhị phân 10) hay x2 + x (số nhị phân 110) làm đa thức được Vì chúng chia hết cho x.</w:t>
      </w:r>
    </w:p>
    <w:p w14:paraId="71DCC85A" w14:textId="77777777" w:rsidR="009C68E2" w:rsidRDefault="009C68E2" w:rsidP="009C68E2">
      <w:r>
        <w:t>Tuy nhiên, ta có thể chọn x+1 (tương ứng 11) do khÔng chia hết cho x, mà chia hết</w:t>
      </w:r>
    </w:p>
    <w:p w14:paraId="3DFF280C" w14:textId="77777777" w:rsidR="009C68E2" w:rsidRDefault="009C68E2" w:rsidP="009C68E2">
      <w:r>
        <w:t>cho (x+1), cũng như ta có thể chọn x2 + 1 (số nhị phân 101) do chia hết cho (x+1).</w:t>
      </w:r>
    </w:p>
    <w:p w14:paraId="00B017E0" w14:textId="77777777" w:rsidR="009C68E2" w:rsidRDefault="009C68E2" w:rsidP="009C68E2">
      <w:r>
        <w:t>Các đa thức chung dùng trong bộ chia CRC: 1101 (x3 + x2 + 1 ).</w:t>
      </w:r>
    </w:p>
    <w:p w14:paraId="7E9092BC" w14:textId="77777777" w:rsidR="009C68E2" w:rsidRDefault="009C68E2" w:rsidP="009C68E2">
      <w:r>
        <w:t>Ngoài ra còn 1 số bộ chia CRC khác:</w:t>
      </w:r>
    </w:p>
    <w:p w14:paraId="0B5A3681" w14:textId="77777777" w:rsidR="009C68E2" w:rsidRDefault="009C68E2" w:rsidP="009C68E2">
      <w:r>
        <w:t>Hiệu năng:</w:t>
      </w:r>
    </w:p>
    <w:p w14:paraId="1EE9A9A3" w14:textId="77777777" w:rsidR="009C68E2" w:rsidRDefault="009C68E2" w:rsidP="009C68E2">
      <w:r>
        <w:t>CRC là phương pháp phát hiện lỗi rất hiệu quả nếu bộ chia được chọn theo các luật Vừa nêu do:</w:t>
      </w:r>
    </w:p>
    <w:p w14:paraId="051DA397" w14:textId="77777777" w:rsidR="009C68E2" w:rsidRDefault="009C68E2" w:rsidP="009C68E2">
      <w:r>
        <w:t>CRC có thể phát hiện tất cả các nhiễu bệt ảnh hưởng lên các bit có thứ tự lẻ.</w:t>
      </w:r>
    </w:p>
    <w:p w14:paraId="5D19955F" w14:textId="77777777" w:rsidR="009C68E2" w:rsidRDefault="009C68E2" w:rsidP="009C68E2">
      <w:r>
        <w:t>CRC có thể phát hiện các nhiễu bệt có độ dài bé hơn hay bằng bậc của đa thức.</w:t>
      </w:r>
    </w:p>
    <w:p w14:paraId="39843C39" w14:textId="77777777" w:rsidR="009C68E2" w:rsidRDefault="009C68E2" w:rsidP="009C68E2">
      <w:r>
        <w:t>CRC có thể phát hiện Với xác suất cao các nhiễu bệt có độ dài lớn hơn bậc của đa thức.</w:t>
      </w:r>
    </w:p>
    <w:p w14:paraId="210720F7" w14:textId="77777777" w:rsidR="009C68E2" w:rsidRDefault="009C68E2" w:rsidP="009C68E2">
      <w:r>
        <w:t>Ví dụ:</w:t>
      </w:r>
    </w:p>
    <w:p w14:paraId="2988576F" w14:textId="77777777" w:rsidR="009C68E2" w:rsidRDefault="009C68E2" w:rsidP="009C68E2">
      <w:r>
        <w:t>CRC – 12 (x12+x11+x3+x+1) có bậc 12, có thể phát hiện tất cả các nhiễu bệt ảnh hưởng lên các bit lẻ, Và cũng có thể phát hiện tất cả các nhiễu bệt có độ dài lớn hơn hay bằng 12, Và phát hiện đến 99,97% các nhiễu bệt có độ dài lớn hơn 12 hay dài hơn nữa.</w:t>
      </w:r>
    </w:p>
    <w:p w14:paraId="6E8EFD89" w14:textId="77777777" w:rsidR="009C68E2" w:rsidRDefault="009C68E2" w:rsidP="009C68E2">
      <w:r>
        <w:t>Phương pháp phát hiện lỗi ở lớp cao hơn.</w:t>
      </w:r>
    </w:p>
    <w:p w14:paraId="7EA16428" w14:textId="77777777" w:rsidR="009C68E2" w:rsidRDefault="009C68E2" w:rsidP="009C68E2">
      <w:r>
        <w:lastRenderedPageBreak/>
        <w:t>Phương pháp này cũng dựa trên yếu tố dư thừa (redundancy).</w:t>
      </w:r>
    </w:p>
    <w:p w14:paraId="108C483F" w14:textId="77777777" w:rsidR="009C68E2" w:rsidRDefault="009C68E2" w:rsidP="009C68E2">
      <w:r>
        <w:t>Bộ tạo Checksum:</w:t>
      </w:r>
    </w:p>
    <w:p w14:paraId="70BC5A26" w14:textId="77777777" w:rsidR="009C68E2" w:rsidRDefault="009C68E2" w:rsidP="009C68E2">
      <w:r>
        <w:t>Bên phát thực hiện các bước như sau:</w:t>
      </w:r>
    </w:p>
    <w:p w14:paraId="04DB45AA" w14:textId="77777777" w:rsidR="009C68E2" w:rsidRDefault="009C68E2" w:rsidP="009C68E2">
      <w:r>
        <w:t>Bộ tạo checksum sẽ chia các đơn Vị dữ liệu thành k phần, mỗi phần n bit</w:t>
      </w:r>
    </w:p>
    <w:p w14:paraId="6B0C46C6" w14:textId="77777777" w:rsidR="009C68E2" w:rsidRDefault="009C68E2" w:rsidP="009C68E2">
      <w:r>
        <w:t>(thường là 8, 16).</w:t>
      </w:r>
    </w:p>
    <w:p w14:paraId="510406BA" w14:textId="77777777" w:rsidR="009C68E2" w:rsidRDefault="009C68E2" w:rsidP="009C68E2">
      <w:r>
        <w:t>Các phân đoạn này được cộng lại.</w:t>
      </w:r>
    </w:p>
    <w:p w14:paraId="2282DD85" w14:textId="77777777" w:rsidR="009C68E2" w:rsidRDefault="009C68E2" w:rsidP="009C68E2">
      <w:r>
        <w:t>Lấy bù 1 của kết quả cộng. Giá trị này được gắn Vào đuÔi của dữ liệu gốc Và được gọi là trường checksum.(Phép bù 1: 0</w:t>
      </w:r>
      <w:r>
        <w:t>1; 1</w:t>
      </w:r>
      <w:r>
        <w:t>0)</w:t>
      </w:r>
    </w:p>
    <w:p w14:paraId="117909E4" w14:textId="77777777" w:rsidR="009C68E2" w:rsidRDefault="009C68E2" w:rsidP="009C68E2">
      <w:r>
        <w:t>Checksum được truyền cùng Với dữ liệu.</w:t>
      </w:r>
    </w:p>
    <w:p w14:paraId="6B7D29BF" w14:textId="77777777" w:rsidR="009C68E2" w:rsidRDefault="009C68E2" w:rsidP="009C68E2">
      <w:r>
        <w:t>Ví dụ: Cho một khối dữ liệu có 16 bit 10101001 00111001. Mã hoá lỗi chuỗi dữ liệu trên dùng phương pháp checksum 8 bit. Tìm checksum Và chuỗi dữ liệu phát.</w:t>
      </w:r>
    </w:p>
    <w:p w14:paraId="3BB76DE3" w14:textId="77777777" w:rsidR="009C68E2" w:rsidRDefault="009C68E2" w:rsidP="009C68E2">
      <w:r>
        <w:t>Chia dữ liệu thành 2 phần, mỗi phần 8 bit</w:t>
      </w:r>
    </w:p>
    <w:p w14:paraId="06FF6DB8" w14:textId="77777777" w:rsidR="009C68E2" w:rsidRDefault="009C68E2" w:rsidP="009C68E2">
      <w:r>
        <w:t>Bộ kiểm tra Checksum:</w:t>
      </w:r>
    </w:p>
    <w:p w14:paraId="1020CD91" w14:textId="77777777" w:rsidR="009C68E2" w:rsidRDefault="009C68E2" w:rsidP="009C68E2">
      <w:r>
        <w:t>Máy thu thực hiện các bước như sau:</w:t>
      </w:r>
    </w:p>
    <w:p w14:paraId="557ADD1C" w14:textId="77777777" w:rsidR="009C68E2" w:rsidRDefault="009C68E2" w:rsidP="009C68E2">
      <w:r>
        <w:t>Bộ kiểm tra checksum sẽ chia các đơn Vị dữ liệu thành k phần mỗi phần n bit</w:t>
      </w:r>
    </w:p>
    <w:p w14:paraId="6581662B" w14:textId="77777777" w:rsidR="009C68E2" w:rsidRDefault="009C68E2" w:rsidP="009C68E2">
      <w:r>
        <w:t>(giống như bên phát).</w:t>
      </w:r>
    </w:p>
    <w:p w14:paraId="30396826" w14:textId="77777777" w:rsidR="009C68E2" w:rsidRDefault="009C68E2" w:rsidP="009C68E2">
      <w:r>
        <w:t>Cộng các phần trên, được tổng (Sum).</w:t>
      </w:r>
    </w:p>
    <w:p w14:paraId="255D3C31" w14:textId="77777777" w:rsidR="009C68E2" w:rsidRDefault="009C68E2" w:rsidP="009C68E2">
      <w:r>
        <w:t>Lấy bù 1 của tổng.</w:t>
      </w:r>
    </w:p>
    <w:p w14:paraId="04DAFB19" w14:textId="77777777" w:rsidR="009C68E2" w:rsidRDefault="009C68E2" w:rsidP="009C68E2">
      <w:r>
        <w:t>Nếu kết qủa lấy bù là 0 thì dữ liệu thu đúng, nguợc lại dữ liệu bị sai.</w:t>
      </w:r>
    </w:p>
    <w:p w14:paraId="5FDF92A5" w14:textId="77777777" w:rsidR="009C68E2" w:rsidRDefault="009C68E2" w:rsidP="009C68E2">
      <w:r>
        <w:t>Ví dụ: Giả sử máy thu nhận được chuỗi bit được mã hoá lỗi dạng checksum. Dữ liệu này đúng hay sai?</w:t>
      </w:r>
    </w:p>
    <w:p w14:paraId="1F09B65C" w14:textId="77777777" w:rsidR="009C68E2" w:rsidRDefault="009C68E2" w:rsidP="009C68E2">
      <w:r>
        <w:t>Chia dữ liệu thành 3 phần, mỗi phần 8 bit</w:t>
      </w:r>
    </w:p>
    <w:p w14:paraId="52A5A8E9" w14:textId="77777777" w:rsidR="009C68E2" w:rsidRDefault="009C68E2" w:rsidP="009C68E2">
      <w:r>
        <w:t>Ví dụ: Giả sử máy thu nhận được chuỗi bit được mã hoá lỗi dạng checksum. Dữ liệu này đúng hay sai?</w:t>
      </w:r>
    </w:p>
    <w:p w14:paraId="384DC30B" w14:textId="77777777" w:rsidR="009C68E2" w:rsidRDefault="009C68E2" w:rsidP="009C68E2">
      <w:r>
        <w:t>10101111 11111001 00011101</w:t>
      </w:r>
    </w:p>
    <w:p w14:paraId="1A405304" w14:textId="77777777" w:rsidR="009C68E2" w:rsidRDefault="009C68E2" w:rsidP="009C68E2">
      <w:r>
        <w:t>Chia dữ liệu thành 3 phần, mỗi phần 8 bit</w:t>
      </w:r>
    </w:p>
    <w:p w14:paraId="30BD8803" w14:textId="77777777" w:rsidR="009C68E2" w:rsidRDefault="009C68E2" w:rsidP="009C68E2">
      <w:r>
        <w:t>Bù 1 của tổng khác 0 nên dữ liệu thu bị sai</w:t>
      </w:r>
    </w:p>
    <w:p w14:paraId="7217A079" w14:textId="77777777" w:rsidR="009C68E2" w:rsidRDefault="009C68E2" w:rsidP="009C68E2">
      <w:r>
        <w:t>Ví dụ: sai 2 bit 0, 1 của 2 phân đoạn có Vị trí giống nhau</w:t>
      </w:r>
    </w:p>
    <w:p w14:paraId="0F742371" w14:textId="77777777" w:rsidR="009C68E2" w:rsidRDefault="009C68E2" w:rsidP="009C68E2">
      <w:r>
        <w:t>Hiệu năng:</w:t>
      </w:r>
    </w:p>
    <w:p w14:paraId="758065A9" w14:textId="77777777" w:rsidR="009C68E2" w:rsidRDefault="009C68E2" w:rsidP="009C68E2">
      <w:r>
        <w:t>Checksum phát hiện được tất cả các lỗi bit lẻ cùng như hầu hết các bit chẵn.</w:t>
      </w:r>
    </w:p>
    <w:p w14:paraId="59C90CC3" w14:textId="77777777" w:rsidR="009C68E2" w:rsidRDefault="009C68E2" w:rsidP="009C68E2">
      <w:r>
        <w:t>Tuy nhiên, nếu một hay nhiều bit trong phân đoạn bị hỎng Và bit tương ứng hay bit có giá trị đảo trong phân đoạn thứ hai cũng bị lỗi, thì khi lấy tổng, khÔng nhận ra thay đổi Và máy thu khÔng phát hiện lỗi được.</w:t>
      </w:r>
    </w:p>
    <w:p w14:paraId="10FB8529" w14:textId="77777777" w:rsidR="009C68E2" w:rsidRDefault="009C68E2" w:rsidP="009C68E2">
      <w:r>
        <w:t>Nếu bit cuối trong một phân đoạn là 0 Và bi đổi thành 1 khi truyền, thì ta không</w:t>
      </w:r>
    </w:p>
    <w:p w14:paraId="1C303416" w14:textId="77777777" w:rsidR="009C68E2" w:rsidRDefault="009C68E2" w:rsidP="009C68E2">
      <w:r>
        <w:t>thể phát hiện ra lỗi nếu bit 1 cuối của phân đoạn thứ hai cũng chuyển thành 0.</w:t>
      </w:r>
    </w:p>
    <w:p w14:paraId="004B00B2" w14:textId="77777777" w:rsidR="009C68E2" w:rsidRDefault="009C68E2" w:rsidP="009C68E2">
      <w:r>
        <w:t>Có 2 phương pháp sửa lỗi:</w:t>
      </w:r>
    </w:p>
    <w:p w14:paraId="586651D4" w14:textId="77777777" w:rsidR="009C68E2" w:rsidRDefault="009C68E2" w:rsidP="009C68E2">
      <w:r>
        <w:t>Khi phát hiện một lỗi, máy thu hủy đơn Vị dữ liệu bị lỗi Và yêu cầu máy phát</w:t>
      </w:r>
    </w:p>
    <w:p w14:paraId="685E0F73" w14:textId="77777777" w:rsidR="009C68E2" w:rsidRDefault="009C68E2" w:rsidP="009C68E2">
      <w:r>
        <w:t>truyền lại toàn bộ đơn Vị dữ liệu</w:t>
      </w:r>
    </w:p>
    <w:p w14:paraId="7B83AA68" w14:textId="77777777" w:rsidR="009C68E2" w:rsidRDefault="009C68E2" w:rsidP="009C68E2">
      <w:r>
        <w:t>Dùng các mã sửa lỗi, để sửa tự động một số lỗi.</w:t>
      </w:r>
    </w:p>
    <w:p w14:paraId="052D4CC0" w14:textId="77777777" w:rsidR="009C68E2" w:rsidRDefault="009C68E2" w:rsidP="009C68E2">
      <w:r>
        <w:t>Sửa lỗi đơn bit</w:t>
      </w:r>
    </w:p>
    <w:p w14:paraId="35E603B2" w14:textId="77777777" w:rsidR="009C68E2" w:rsidRDefault="009C68E2" w:rsidP="009C68E2">
      <w:r>
        <w:t>Mã Hamming</w:t>
      </w:r>
    </w:p>
    <w:p w14:paraId="54288201" w14:textId="77777777" w:rsidR="009C68E2" w:rsidRDefault="009C68E2" w:rsidP="009C68E2">
      <w:r>
        <w:t>Sửa lỗi bệt (burst error)</w:t>
      </w:r>
    </w:p>
    <w:p w14:paraId="31103F00" w14:textId="77777777" w:rsidR="009C68E2" w:rsidRDefault="009C68E2" w:rsidP="009C68E2">
      <w:r>
        <w:t>Đòi hỎi số lượng bit dư thừa rất lớn.</w:t>
      </w:r>
    </w:p>
    <w:p w14:paraId="574DA649" w14:textId="77777777" w:rsidR="009C68E2" w:rsidRDefault="009C68E2" w:rsidP="009C68E2">
      <w:r>
        <w:t>Tốt nhất là yêu cầu nơi gửi gửi lại dữ liệu đó</w:t>
      </w:r>
    </w:p>
    <w:p w14:paraId="58F11CB4" w14:textId="77777777" w:rsidR="009C68E2" w:rsidRDefault="009C68E2" w:rsidP="009C68E2">
      <w:r>
        <w:t>18</w:t>
      </w:r>
    </w:p>
    <w:p w14:paraId="34E70B98" w14:textId="77777777" w:rsidR="009C68E2" w:rsidRDefault="009C68E2" w:rsidP="009C68E2">
      <w:r>
        <w:t>Phần này chỉ đề cập đến phương pháp phát hiện sai 1 bit (xác định Vị trí sai) Và sửa sai.</w:t>
      </w:r>
    </w:p>
    <w:p w14:paraId="1EB496C5" w14:textId="77777777" w:rsidR="009C68E2" w:rsidRDefault="009C68E2" w:rsidP="009C68E2">
      <w:r>
        <w:t>để sửa sai một bit, ta phải biết được bit nào bị sai.</w:t>
      </w:r>
    </w:p>
    <w:p w14:paraId="1108C129" w14:textId="77777777" w:rsidR="009C68E2" w:rsidRDefault="009C68E2" w:rsidP="009C68E2">
      <w:r>
        <w:t>Phải định Vị được bit sai này</w:t>
      </w:r>
    </w:p>
    <w:p w14:paraId="17E70136" w14:textId="77777777" w:rsidR="009C68E2" w:rsidRDefault="009C68E2" w:rsidP="009C68E2">
      <w:r>
        <w:t>Ví dụ: khi cần sửa lỗi một bit trong bảng mã ASCII, mã sửa lỗi phải xác định bit nào bị thay đổi trong 7 bit.</w:t>
      </w:r>
    </w:p>
    <w:p w14:paraId="14263AC1" w14:textId="77777777" w:rsidR="009C68E2" w:rsidRDefault="009C68E2" w:rsidP="009C68E2">
      <w:r>
        <w:t>Trường hợp này, cần phân biệt được giữa 8 trạng thái khác nhau: khÔng lỗi, lỗi ở Vị trí 1, lỗi ở Vị trí 2, Và tiếp tục cho đến Vị trí 7. Như thế cần thiết phải có đủ số bit dư để biểu diễn được 8 trạng thái này.</w:t>
      </w:r>
    </w:p>
    <w:p w14:paraId="19A8B231" w14:textId="77777777" w:rsidR="009C68E2" w:rsidRDefault="009C68E2" w:rsidP="009C68E2">
      <w:r>
        <w:t xml:space="preserve">Đầu tiên, ta nhận thấy là Với 3 bit là đủ do có thể biểu diễn được 8 trạng thái </w:t>
      </w:r>
      <w:r>
        <w:t></w:t>
      </w:r>
    </w:p>
    <w:p w14:paraId="77C8BE7D" w14:textId="77777777" w:rsidR="009C68E2" w:rsidRDefault="009C68E2" w:rsidP="009C68E2">
      <w:r>
        <w:t>có thể chỉ ra được tám khả năng khác nhau.</w:t>
      </w:r>
    </w:p>
    <w:p w14:paraId="6B40C68E" w14:textId="77777777" w:rsidR="009C68E2" w:rsidRDefault="009C68E2" w:rsidP="009C68E2">
      <w:r>
        <w:t>Nếu lỗi lại rơi Vào các bit dư này? Bảy bit trong ký tự ASCII cộng Với 3 bit dư sẽ tạo ra 10 bit. Với ba bit là đủ, tuy nhiên cần có thêm các bit phụ cho tất cả các tình huống có thể xảy ra.</w:t>
      </w:r>
    </w:p>
    <w:p w14:paraId="2F0E2D3F" w14:textId="77777777" w:rsidR="009C68E2" w:rsidRDefault="009C68E2" w:rsidP="009C68E2">
      <w:r>
        <w:t>Các bit dư thừa:</w:t>
      </w:r>
    </w:p>
    <w:p w14:paraId="4DEAA6DF" w14:textId="77777777" w:rsidR="009C68E2" w:rsidRDefault="009C68E2" w:rsidP="009C68E2">
      <w:r>
        <w:lastRenderedPageBreak/>
        <w:t>Để tính số bit dư (r) cần có để có thể sửa lỗi một số bit dữ liệu (m), cần tìm ra quan hệ giữa m Và r.</w:t>
      </w:r>
    </w:p>
    <w:p w14:paraId="3E10A2D0" w14:textId="77777777" w:rsidR="009C68E2" w:rsidRDefault="009C68E2" w:rsidP="009C68E2">
      <w:r>
        <w:t>m bit dữ liệu Và r bit dư thừa.</w:t>
      </w:r>
    </w:p>
    <w:p w14:paraId="1F42CB53" w14:textId="77777777" w:rsidR="009C68E2" w:rsidRDefault="009C68E2" w:rsidP="009C68E2">
      <w:r>
        <w:t> Độ dài của mã có được là m+r.</w:t>
      </w:r>
    </w:p>
    <w:p w14:paraId="607EE6BF" w14:textId="77777777" w:rsidR="009C68E2" w:rsidRDefault="009C68E2" w:rsidP="009C68E2">
      <w:r>
        <w:t>Các bit dư thừa:</w:t>
      </w:r>
    </w:p>
    <w:p w14:paraId="7F67250B" w14:textId="77777777" w:rsidR="009C68E2" w:rsidRDefault="009C68E2" w:rsidP="009C68E2">
      <w:r>
        <w:t>Nếu tổng số các bit trong một đơn Vị được truyền đi là m+r, thì r phải có khả năng chỉ ra ít nhất m+r+1 trạng thái khác nhau.</w:t>
      </w:r>
    </w:p>
    <w:p w14:paraId="33051A46" w14:textId="77777777" w:rsidR="009C68E2" w:rsidRDefault="009C68E2" w:rsidP="009C68E2">
      <w:r>
        <w:t>Một trạng thái là khÔng có lỗi</w:t>
      </w:r>
    </w:p>
    <w:p w14:paraId="65CDABE5" w14:textId="77777777" w:rsidR="009C68E2" w:rsidRDefault="009C68E2" w:rsidP="009C68E2">
      <w:r>
        <w:t>m+r trạng thái chỉ thị Vị trí của lỗi trong mỗi Vị trí m+r.</w:t>
      </w:r>
    </w:p>
    <w:p w14:paraId="1E486070" w14:textId="77777777" w:rsidR="009C68E2" w:rsidRDefault="009C68E2" w:rsidP="009C68E2">
      <w:r>
        <w:t>Tức là m+r+1 trạng thái phải được r bit phát hiện ra được;</w:t>
      </w:r>
    </w:p>
    <w:p w14:paraId="59A85FE9" w14:textId="77777777" w:rsidR="009C68E2" w:rsidRDefault="009C68E2" w:rsidP="009C68E2">
      <w:r>
        <w:t>Vì r bit có chể chỉ được 2r trạng thái khác nhau.</w:t>
      </w:r>
    </w:p>
    <w:p w14:paraId="2B744277" w14:textId="77777777" w:rsidR="009C68E2" w:rsidRDefault="009C68E2" w:rsidP="009C68E2">
      <w:r>
        <w:t></w:t>
      </w:r>
      <w:r>
        <w:tab/>
        <w:t>2r ≥ m+r+1</w:t>
      </w:r>
    </w:p>
    <w:p w14:paraId="26269A63" w14:textId="77777777" w:rsidR="009C68E2" w:rsidRDefault="009C68E2" w:rsidP="009C68E2">
      <w:r>
        <w:t>Các bit dư thừa:</w:t>
      </w:r>
    </w:p>
    <w:p w14:paraId="31FD828F" w14:textId="77777777" w:rsidR="009C68E2" w:rsidRDefault="009C68E2" w:rsidP="009C68E2">
      <w:r>
        <w:t>Ví dụ, nếu giá trị của m là 7 (trường hợp 7 bit của mã ASCII)</w:t>
      </w:r>
    </w:p>
    <w:p w14:paraId="6586836F" w14:textId="77777777" w:rsidR="009C68E2" w:rsidRDefault="009C68E2" w:rsidP="009C68E2">
      <w:r>
        <w:t></w:t>
      </w:r>
      <w:r>
        <w:tab/>
        <w:t xml:space="preserve">giá trị bé nhất của r cần thỎa mãn phương trình 2r ≥ 7+r+1 </w:t>
      </w:r>
      <w:r>
        <w:t> chọn r=4</w:t>
      </w:r>
    </w:p>
    <w:p w14:paraId="746D3135" w14:textId="77777777" w:rsidR="009C68E2" w:rsidRDefault="009C68E2" w:rsidP="009C68E2">
      <w:r>
        <w:t>Một số khả năng của các giá trị m Và r tương ứng</w:t>
      </w:r>
    </w:p>
    <w:p w14:paraId="1C05B013" w14:textId="77777777" w:rsidR="009C68E2" w:rsidRDefault="009C68E2" w:rsidP="009C68E2">
      <w:r>
        <w:t>Ta đã xem xét số lượng bit cần thiết để phủ toàn bộ trạng thái bit lỗi có thể có khi truyền. Nhưng điều còn lại là phải xử lý như thế nào để biết được trạng thái đang xuất hiện?</w:t>
      </w:r>
    </w:p>
    <w:p w14:paraId="21407915" w14:textId="77777777" w:rsidR="009C68E2" w:rsidRDefault="009C68E2" w:rsidP="009C68E2">
      <w:r>
        <w:t> R.W.Hamming cung cấp một giải pháp thực tiển.</w:t>
      </w:r>
    </w:p>
    <w:p w14:paraId="4171EC9A" w14:textId="77777777" w:rsidR="009C68E2" w:rsidRDefault="009C68E2" w:rsidP="009C68E2">
      <w:r>
        <w:t>Định Vị của các bit dư:</w:t>
      </w:r>
    </w:p>
    <w:p w14:paraId="4A8E9ED8" w14:textId="77777777" w:rsidR="009C68E2" w:rsidRDefault="009C68E2" w:rsidP="009C68E2">
      <w:r>
        <w:t>Mã Hamming có thể được áp dụng Vào đơn Vị dữ liệu có chiều dài bất kỳ dùng quan hệ giữa dữ liệu Và các bit dư đã được khảo sát trước đây.</w:t>
      </w:r>
    </w:p>
    <w:p w14:paraId="5C70A892" w14:textId="77777777" w:rsidR="009C68E2" w:rsidRDefault="009C68E2" w:rsidP="009C68E2">
      <w:r>
        <w:t>Ví dụ, mã 7 bit ASCII cần có 4 bit dư được thêm Vào phần cuối đơn Vị dữ liệu</w:t>
      </w:r>
    </w:p>
    <w:p w14:paraId="68FFDCA7" w14:textId="77777777" w:rsidR="009C68E2" w:rsidRDefault="009C68E2" w:rsidP="009C68E2">
      <w:r>
        <w:t>hay phân bố Vào bên trong các bit gốc. Các bit này được đặt ở các Vị trí 1, 2, 4</w:t>
      </w:r>
    </w:p>
    <w:p w14:paraId="3AC0D6EC" w14:textId="77777777" w:rsidR="009C68E2" w:rsidRDefault="009C68E2" w:rsidP="009C68E2">
      <w:r>
        <w:t>,8,…. (2n). Ta gọi các bit này lần lượt là r1, r2, r4 Và r8.</w:t>
      </w:r>
    </w:p>
    <w:p w14:paraId="1301F6ED" w14:textId="77777777" w:rsidR="009C68E2" w:rsidRDefault="009C68E2" w:rsidP="009C68E2">
      <w:r>
        <w:t>Định Vị của các bit dư:</w:t>
      </w:r>
    </w:p>
    <w:p w14:paraId="4D6A97BF" w14:textId="77777777" w:rsidR="009C68E2" w:rsidRDefault="009C68E2" w:rsidP="009C68E2">
      <w:r>
        <w:t>Trong mã Hamming, mỗi bit r là bit VRC của một tổ hợp các bit dữ liệu;</w:t>
      </w:r>
    </w:p>
    <w:p w14:paraId="0D4C5654" w14:textId="77777777" w:rsidR="009C68E2" w:rsidRDefault="009C68E2" w:rsidP="009C68E2">
      <w:r>
        <w:t>Tổ hợp được dùng để tính toán mỗi giá trị trong bốn bit r này trong chuỗi bảy bit được tính toán như sau:</w:t>
      </w:r>
    </w:p>
    <w:p w14:paraId="4498831F" w14:textId="77777777" w:rsidR="009C68E2" w:rsidRDefault="009C68E2" w:rsidP="009C68E2">
      <w:r>
        <w:t>r1 (bit 1), 3, 5, 7, 9, 11 ; tổng số bit 1 là một số chẵn</w:t>
      </w:r>
    </w:p>
    <w:p w14:paraId="29EB155A" w14:textId="77777777" w:rsidR="009C68E2" w:rsidRDefault="009C68E2" w:rsidP="009C68E2">
      <w:r>
        <w:t>r2 (bit 2), 3, 6, 7, 10, 11 ; tổng số bit 1 là một số chẵn</w:t>
      </w:r>
    </w:p>
    <w:p w14:paraId="3A9EF669" w14:textId="77777777" w:rsidR="009C68E2" w:rsidRDefault="009C68E2" w:rsidP="009C68E2">
      <w:r>
        <w:t>r4 (bit 4), 5, 6, 7 ; tổng số bit 1 là một số chẵn</w:t>
      </w:r>
    </w:p>
    <w:p w14:paraId="7F5FF661" w14:textId="77777777" w:rsidR="009C68E2" w:rsidRDefault="009C68E2" w:rsidP="009C68E2">
      <w:r>
        <w:t>r8 (bit 8), 9, 10, 11 ; tổng số bit 1 là một số chẵn</w:t>
      </w:r>
    </w:p>
    <w:p w14:paraId="1F7BD815" w14:textId="77777777" w:rsidR="009C68E2" w:rsidRDefault="009C68E2" w:rsidP="009C68E2">
      <w:r>
        <w:t>Các bit chẵn/lẻ có nhiệm Vụ kiểm tra tính chẵn hoặc lẻ (tùy theo yêu cầu) của một số bit kể cả bản thân chúng trong tổ hợp mã.</w:t>
      </w:r>
    </w:p>
    <w:p w14:paraId="6D1D663B" w14:textId="77777777" w:rsidR="009C68E2" w:rsidRDefault="009C68E2" w:rsidP="009C68E2">
      <w:r>
        <w:t>Bit chẵn/lẻ P có nhiệm Vụ kiểm tra tính chẵn/lẻ tại các Vị trí nó chiếm giữ có giá trị 1 (theo bảng nhị phân):</w:t>
      </w:r>
    </w:p>
    <w:p w14:paraId="1BE7E603" w14:textId="77777777" w:rsidR="009C68E2" w:rsidRDefault="009C68E2" w:rsidP="009C68E2">
      <w:r>
        <w:t>195</w:t>
      </w:r>
    </w:p>
    <w:p w14:paraId="2A6FCF3E" w14:textId="77777777" w:rsidR="009C68E2" w:rsidRDefault="009C68E2" w:rsidP="009C68E2">
      <w:r>
        <w:t>Định Vị của các bit dư:</w:t>
      </w:r>
    </w:p>
    <w:p w14:paraId="1E6E424F" w14:textId="77777777" w:rsidR="009C68E2" w:rsidRDefault="009C68E2" w:rsidP="009C68E2">
      <w:r>
        <w:t>Mỗi bit dữ liệu có thể tính đến trong nhiều hơn một lần tính VRC.</w:t>
      </w:r>
    </w:p>
    <w:p w14:paraId="06F2A0CD" w14:textId="77777777" w:rsidR="009C68E2" w:rsidRDefault="009C68E2" w:rsidP="009C68E2">
      <w:r>
        <w:t>Ví dụ, trong chuỗi trên, mội bit dữ liệu gốc được tính đến trong ít nhất hai tập, trong khi r chỉ được tính một lần.</w:t>
      </w:r>
    </w:p>
    <w:p w14:paraId="250F929E" w14:textId="77777777" w:rsidR="009C68E2" w:rsidRDefault="009C68E2" w:rsidP="009C68E2">
      <w:r>
        <w:t>Cách biểu diễn của mỗi Vị trí bit.</w:t>
      </w:r>
    </w:p>
    <w:p w14:paraId="61788F70" w14:textId="77777777" w:rsidR="009C68E2" w:rsidRDefault="009C68E2" w:rsidP="009C68E2">
      <w:r>
        <w:t>Bit r1 được tính dùng tất cả các Vị trí bit có cách biểu diễn nhị phân có 1 trong Vị trí tận cùng bên phải.</w:t>
      </w:r>
    </w:p>
    <w:p w14:paraId="6923A5EF" w14:textId="77777777" w:rsidR="009C68E2" w:rsidRDefault="009C68E2" w:rsidP="009C68E2">
      <w:r>
        <w:t>Bit r2 được tính dùng tất cả các Vị trí bit có cách biểu diễn nhị phân có 1 trong</w:t>
      </w:r>
    </w:p>
    <w:p w14:paraId="17A1B165" w14:textId="77777777" w:rsidR="009C68E2" w:rsidRDefault="009C68E2" w:rsidP="009C68E2">
      <w:r>
        <w:t>Vị trí thứ hai bên phải.</w:t>
      </w:r>
    </w:p>
    <w:p w14:paraId="311F34ED" w14:textId="77777777" w:rsidR="009C68E2" w:rsidRDefault="009C68E2" w:rsidP="009C68E2">
      <w:r>
        <w:t>Bit r4 được tính dùng tất cả các Vị trí bit có cách biểu diễn nhị phân có 1 trong Vị trí thứ hai bên phải.</w:t>
      </w:r>
    </w:p>
    <w:p w14:paraId="153E3BA5" w14:textId="77777777" w:rsidR="009C68E2" w:rsidRDefault="009C68E2" w:rsidP="009C68E2">
      <w:r>
        <w:t>Bit r8 được tính dùng tất cả các Vị trí bit có cách biểu diễn nhị phân có 1 trong Vị trí thứ hai bên phải.</w:t>
      </w:r>
    </w:p>
    <w:p w14:paraId="0F82F0BA" w14:textId="77777777" w:rsidR="009C68E2" w:rsidRDefault="009C68E2" w:rsidP="009C68E2">
      <w:r>
        <w:t>Định Vị của các bit dư:</w:t>
      </w:r>
    </w:p>
    <w:p w14:paraId="2D59C37F" w14:textId="77777777" w:rsidR="009C68E2" w:rsidRDefault="009C68E2" w:rsidP="009C68E2">
      <w:r>
        <w:t>Các bit dư:</w:t>
      </w:r>
    </w:p>
    <w:p w14:paraId="67ADB441" w14:textId="77777777" w:rsidR="009C68E2" w:rsidRDefault="009C68E2" w:rsidP="009C68E2">
      <w:r>
        <w:t>Ví dụ 1: Cho một dữ liệu 1001101, tìm chuỗi dữ liệu được mã hoá dạng</w:t>
      </w:r>
    </w:p>
    <w:p w14:paraId="0DE908A5" w14:textId="77777777" w:rsidR="009C68E2" w:rsidRDefault="009C68E2" w:rsidP="009C68E2">
      <w:r>
        <w:t>Hamming.</w:t>
      </w:r>
    </w:p>
    <w:p w14:paraId="3FFD4C0D" w14:textId="77777777" w:rsidR="009C68E2" w:rsidRDefault="009C68E2" w:rsidP="009C68E2">
      <w:r>
        <w:t xml:space="preserve">Xác định số bit dư: số bit của dữ liệu là m=7 </w:t>
      </w:r>
      <w:r>
        <w:t xml:space="preserve"> r=4 (Vì 2r </w:t>
      </w:r>
      <w:r>
        <w:t> m + r +1)</w:t>
      </w:r>
    </w:p>
    <w:p w14:paraId="735B6BB5" w14:textId="77777777" w:rsidR="009C68E2" w:rsidRDefault="009C68E2" w:rsidP="009C68E2">
      <w:r>
        <w:t>Các bit dư thừa: r1, r2, r4 Và r8</w:t>
      </w:r>
    </w:p>
    <w:p w14:paraId="153FE88E" w14:textId="77777777" w:rsidR="009C68E2" w:rsidRDefault="009C68E2" w:rsidP="009C68E2">
      <w:r>
        <w:t>Các bit dư:</w:t>
      </w:r>
    </w:p>
    <w:p w14:paraId="4FC95558" w14:textId="77777777" w:rsidR="009C68E2" w:rsidRDefault="009C68E2" w:rsidP="009C68E2">
      <w:r>
        <w:t>Ví dụ 1: Cho một dữ liệu 1001101, tìm chuỗi dữ liệu được mã hoá dạng Hamming.</w:t>
      </w:r>
    </w:p>
    <w:p w14:paraId="79DBEEED" w14:textId="77777777" w:rsidR="009C68E2" w:rsidRDefault="009C68E2" w:rsidP="009C68E2">
      <w:r>
        <w:t>Tính toán các giá trị r1,r2,r4,r8:</w:t>
      </w:r>
    </w:p>
    <w:p w14:paraId="0569F1C3" w14:textId="77777777" w:rsidR="009C68E2" w:rsidRDefault="009C68E2" w:rsidP="009C68E2">
      <w:r>
        <w:lastRenderedPageBreak/>
        <w:t xml:space="preserve">o r1=b3 </w:t>
      </w:r>
      <w:r>
        <w:t xml:space="preserve"> b5 </w:t>
      </w:r>
      <w:r>
        <w:t xml:space="preserve"> b7 </w:t>
      </w:r>
      <w:r>
        <w:t xml:space="preserve"> b9 </w:t>
      </w:r>
      <w:r>
        <w:t> b11</w:t>
      </w:r>
    </w:p>
    <w:p w14:paraId="4C6C7C76" w14:textId="77777777" w:rsidR="009C68E2" w:rsidRDefault="009C68E2" w:rsidP="009C68E2">
      <w:r>
        <w:t xml:space="preserve">=1 </w:t>
      </w:r>
      <w:r>
        <w:t xml:space="preserve"> 0 </w:t>
      </w:r>
      <w:r>
        <w:t xml:space="preserve"> 1 </w:t>
      </w:r>
      <w:r>
        <w:t xml:space="preserve"> 0 </w:t>
      </w:r>
      <w:r>
        <w:t> 1 =1</w:t>
      </w:r>
    </w:p>
    <w:p w14:paraId="78EFA4AA" w14:textId="77777777" w:rsidR="009C68E2" w:rsidRDefault="009C68E2" w:rsidP="009C68E2">
      <w:r>
        <w:t xml:space="preserve">o r2=b3 </w:t>
      </w:r>
      <w:r>
        <w:t xml:space="preserve"> b6 </w:t>
      </w:r>
      <w:r>
        <w:t xml:space="preserve"> b7 </w:t>
      </w:r>
      <w:r>
        <w:t xml:space="preserve"> b10 </w:t>
      </w:r>
      <w:r>
        <w:t> b11</w:t>
      </w:r>
    </w:p>
    <w:p w14:paraId="1C8CF9E2" w14:textId="77777777" w:rsidR="009C68E2" w:rsidRDefault="009C68E2" w:rsidP="009C68E2">
      <w:r>
        <w:t xml:space="preserve">=1 </w:t>
      </w:r>
      <w:r>
        <w:t xml:space="preserve"> 1 </w:t>
      </w:r>
      <w:r>
        <w:t xml:space="preserve"> 1 </w:t>
      </w:r>
      <w:r>
        <w:t xml:space="preserve"> 0 </w:t>
      </w:r>
      <w:r>
        <w:t> 1 =0</w:t>
      </w:r>
    </w:p>
    <w:p w14:paraId="675B0AC5" w14:textId="77777777" w:rsidR="009C68E2" w:rsidRDefault="009C68E2" w:rsidP="009C68E2">
      <w:r>
        <w:t xml:space="preserve">o r4=b5 </w:t>
      </w:r>
      <w:r>
        <w:t xml:space="preserve"> b6 </w:t>
      </w:r>
      <w:r>
        <w:t> b7</w:t>
      </w:r>
    </w:p>
    <w:p w14:paraId="2AB92632" w14:textId="77777777" w:rsidR="009C68E2" w:rsidRDefault="009C68E2" w:rsidP="009C68E2">
      <w:r>
        <w:t xml:space="preserve">= 0 </w:t>
      </w:r>
      <w:r>
        <w:t xml:space="preserve"> 1 </w:t>
      </w:r>
      <w:r>
        <w:t> 1 =0</w:t>
      </w:r>
    </w:p>
    <w:p w14:paraId="1BFB24F5" w14:textId="77777777" w:rsidR="009C68E2" w:rsidRDefault="009C68E2" w:rsidP="009C68E2">
      <w:r>
        <w:t xml:space="preserve">o r8= b9 </w:t>
      </w:r>
      <w:r>
        <w:t xml:space="preserve"> b10 </w:t>
      </w:r>
      <w:r>
        <w:t> b11</w:t>
      </w:r>
    </w:p>
    <w:p w14:paraId="0CC587D9" w14:textId="77777777" w:rsidR="009C68E2" w:rsidRDefault="009C68E2" w:rsidP="009C68E2">
      <w:r>
        <w:t xml:space="preserve">=0 </w:t>
      </w:r>
      <w:r>
        <w:t xml:space="preserve"> 0 </w:t>
      </w:r>
      <w:r>
        <w:t> 1 =1</w:t>
      </w:r>
    </w:p>
    <w:p w14:paraId="10F95631" w14:textId="77777777" w:rsidR="009C68E2" w:rsidRDefault="009C68E2" w:rsidP="009C68E2">
      <w:r>
        <w:t> chuỗi dữ liệu được mã hoá dạng Hamming</w:t>
      </w:r>
    </w:p>
    <w:p w14:paraId="486C5EC8" w14:textId="77777777" w:rsidR="009C68E2" w:rsidRDefault="009C68E2" w:rsidP="009C68E2">
      <w:r>
        <w:t>Phát hiện Và sửa lỗi:</w:t>
      </w:r>
    </w:p>
    <w:p w14:paraId="007CF55A" w14:textId="77777777" w:rsidR="009C68E2" w:rsidRDefault="009C68E2" w:rsidP="009C68E2">
      <w:r>
        <w:t xml:space="preserve">Giả sử trong lúc truyền tín hiệu đi, bit thứ 7 đã thay đổi từ 1 </w:t>
      </w:r>
      <w:r>
        <w:t> 0.</w:t>
      </w:r>
    </w:p>
    <w:p w14:paraId="54DD373D" w14:textId="77777777" w:rsidR="009C68E2" w:rsidRDefault="009C68E2" w:rsidP="009C68E2">
      <w:r>
        <w:t>Máy thu nhận Và tính lại bốn số dư r ở bên thu (VRC):</w:t>
      </w:r>
    </w:p>
    <w:p w14:paraId="459D0C2F" w14:textId="77777777" w:rsidR="009C68E2" w:rsidRDefault="009C68E2" w:rsidP="009C68E2">
      <w:r>
        <w:t>r1 bên thu, 1, 3, 5, 7, 9, 11 ; tổng số bit 1 là một số chẵn</w:t>
      </w:r>
    </w:p>
    <w:p w14:paraId="34E93108" w14:textId="77777777" w:rsidR="009C68E2" w:rsidRDefault="009C68E2" w:rsidP="009C68E2">
      <w:r>
        <w:t>r2 bên thu, 2, 3, 6, 7, 10, 11 ; tổng số bit 1 là một số chẵn</w:t>
      </w:r>
    </w:p>
    <w:p w14:paraId="710ABE18" w14:textId="77777777" w:rsidR="009C68E2" w:rsidRDefault="009C68E2" w:rsidP="009C68E2">
      <w:r>
        <w:t>r4 bên thu, 4, 5, 6, 7 ; tổng số bit 1 là một số chẵn</w:t>
      </w:r>
    </w:p>
    <w:p w14:paraId="442B95C8" w14:textId="77777777" w:rsidR="009C68E2" w:rsidRDefault="009C68E2" w:rsidP="009C68E2">
      <w:r>
        <w:t>r8 bên thu, 8, 9, 10, 11 ; tổng số bit 1 là một số chẵn</w:t>
      </w:r>
    </w:p>
    <w:p w14:paraId="571DE542" w14:textId="77777777" w:rsidR="009C68E2" w:rsidRDefault="009C68E2" w:rsidP="009C68E2">
      <w:r>
        <w:t>Vị trí bit sai của dữ liệu thu là giá trị thập phân của số nhị phân r8r4r2r1.</w:t>
      </w:r>
    </w:p>
    <w:p w14:paraId="30F0F962" w14:textId="77777777" w:rsidR="009C68E2" w:rsidRDefault="009C68E2" w:rsidP="009C68E2">
      <w:r>
        <w:t>Ví dụ 2: Cho dữ liệu gốc tại nơi phát 1001101. Nơi thu, nhận được dữ liệu: 10111100101. HỎi dữ liệu nhận được có lỗi hay khÔng? Nếu có lỗi hãy sửa lỗi đó.</w:t>
      </w:r>
    </w:p>
    <w:p w14:paraId="279BE75D" w14:textId="77777777" w:rsidR="009C68E2" w:rsidRDefault="009C68E2" w:rsidP="009C68E2">
      <w:r>
        <w:t>Dữ liệu nhận được là 11 bit.</w:t>
      </w:r>
    </w:p>
    <w:p w14:paraId="2307AE8F" w14:textId="77777777" w:rsidR="009C68E2" w:rsidRDefault="009C68E2" w:rsidP="009C68E2">
      <w:r>
        <w:t>Ví dụ 2: Cho dữ liệu gốc tại nơi phát 1001101. Nơi thu, nhận được dữ liệu:</w:t>
      </w:r>
    </w:p>
    <w:p w14:paraId="78C05A45" w14:textId="77777777" w:rsidR="009C68E2" w:rsidRDefault="009C68E2" w:rsidP="009C68E2">
      <w:r>
        <w:t>10111100101. HỎi dữ liệu nhận được có lỗi hay khÔng? Nếu có lỗi hãy sửa lỗi đó.</w:t>
      </w:r>
    </w:p>
    <w:p w14:paraId="0653FD5C" w14:textId="77777777" w:rsidR="009C68E2" w:rsidRDefault="009C68E2" w:rsidP="009C68E2">
      <w:r>
        <w:t>Dữ liệu nhận được là 11 bit.</w:t>
      </w:r>
    </w:p>
    <w:p w14:paraId="5F2B624D" w14:textId="77777777" w:rsidR="009C68E2" w:rsidRDefault="009C68E2" w:rsidP="009C68E2">
      <w:r>
        <w:t>Tính toán các giá trị r’1,r’2,r’4,r’8:</w:t>
      </w:r>
    </w:p>
    <w:p w14:paraId="1E670070" w14:textId="77777777" w:rsidR="009C68E2" w:rsidRDefault="009C68E2" w:rsidP="009C68E2">
      <w:r>
        <w:t xml:space="preserve">o r’1= b1 </w:t>
      </w:r>
      <w:r>
        <w:t xml:space="preserve"> b3 </w:t>
      </w:r>
      <w:r>
        <w:t xml:space="preserve"> b5 </w:t>
      </w:r>
      <w:r>
        <w:t xml:space="preserve"> b7 </w:t>
      </w:r>
      <w:r>
        <w:t xml:space="preserve"> b9 </w:t>
      </w:r>
      <w:r>
        <w:t> b11</w:t>
      </w:r>
    </w:p>
    <w:p w14:paraId="708881B5" w14:textId="77777777" w:rsidR="009C68E2" w:rsidRDefault="009C68E2" w:rsidP="009C68E2">
      <w:r>
        <w:t xml:space="preserve">= 1 </w:t>
      </w:r>
      <w:r>
        <w:t xml:space="preserve"> 1 </w:t>
      </w:r>
      <w:r>
        <w:t xml:space="preserve"> 0 </w:t>
      </w:r>
      <w:r>
        <w:t xml:space="preserve"> 1 </w:t>
      </w:r>
      <w:r>
        <w:t xml:space="preserve"> 1 </w:t>
      </w:r>
      <w:r>
        <w:t> 1 =1</w:t>
      </w:r>
    </w:p>
    <w:p w14:paraId="3FE4DF5C" w14:textId="77777777" w:rsidR="009C68E2" w:rsidRDefault="009C68E2" w:rsidP="009C68E2">
      <w:r>
        <w:t xml:space="preserve">o r’2= b2 </w:t>
      </w:r>
      <w:r>
        <w:t xml:space="preserve"> b3 </w:t>
      </w:r>
      <w:r>
        <w:t xml:space="preserve"> b6 </w:t>
      </w:r>
      <w:r>
        <w:t xml:space="preserve"> b7 </w:t>
      </w:r>
      <w:r>
        <w:t xml:space="preserve"> b10 </w:t>
      </w:r>
      <w:r>
        <w:t> b11</w:t>
      </w:r>
    </w:p>
    <w:p w14:paraId="4A59A7C2" w14:textId="77777777" w:rsidR="009C68E2" w:rsidRDefault="009C68E2" w:rsidP="009C68E2">
      <w:r>
        <w:t xml:space="preserve">= 0 </w:t>
      </w:r>
      <w:r>
        <w:t xml:space="preserve"> 1 </w:t>
      </w:r>
      <w:r>
        <w:t xml:space="preserve"> 1 </w:t>
      </w:r>
      <w:r>
        <w:t xml:space="preserve"> 1 </w:t>
      </w:r>
      <w:r>
        <w:t xml:space="preserve"> 0 </w:t>
      </w:r>
      <w:r>
        <w:t> 1 =0</w:t>
      </w:r>
    </w:p>
    <w:p w14:paraId="6C85A76C" w14:textId="77777777" w:rsidR="009C68E2" w:rsidRDefault="009C68E2" w:rsidP="009C68E2">
      <w:r>
        <w:t xml:space="preserve">o r'4= b4 </w:t>
      </w:r>
      <w:r>
        <w:t xml:space="preserve"> b5 </w:t>
      </w:r>
      <w:r>
        <w:t xml:space="preserve"> b6 </w:t>
      </w:r>
      <w:r>
        <w:t> b7</w:t>
      </w:r>
    </w:p>
    <w:p w14:paraId="5E74D44B" w14:textId="77777777" w:rsidR="009C68E2" w:rsidRDefault="009C68E2" w:rsidP="009C68E2">
      <w:r>
        <w:t xml:space="preserve">= 0 </w:t>
      </w:r>
      <w:r>
        <w:t xml:space="preserve"> 0 </w:t>
      </w:r>
      <w:r>
        <w:t xml:space="preserve"> 1 </w:t>
      </w:r>
      <w:r>
        <w:t> 1 =0</w:t>
      </w:r>
    </w:p>
    <w:p w14:paraId="4301170A" w14:textId="77777777" w:rsidR="009C68E2" w:rsidRDefault="009C68E2" w:rsidP="009C68E2">
      <w:r>
        <w:t xml:space="preserve">o r'8=b8 </w:t>
      </w:r>
      <w:r>
        <w:t xml:space="preserve"> b9 </w:t>
      </w:r>
      <w:r>
        <w:t xml:space="preserve"> b10 </w:t>
      </w:r>
      <w:r>
        <w:t> b11</w:t>
      </w:r>
    </w:p>
    <w:p w14:paraId="1BDDB3A6" w14:textId="77777777" w:rsidR="009C68E2" w:rsidRDefault="009C68E2" w:rsidP="009C68E2">
      <w:r>
        <w:t xml:space="preserve">= 1 </w:t>
      </w:r>
      <w:r>
        <w:t xml:space="preserve"> 1 </w:t>
      </w:r>
      <w:r>
        <w:t xml:space="preserve"> 0 </w:t>
      </w:r>
      <w:r>
        <w:t> 1 =1</w:t>
      </w:r>
    </w:p>
    <w:p w14:paraId="2341B90E" w14:textId="77777777" w:rsidR="009C68E2" w:rsidRDefault="009C68E2" w:rsidP="009C68E2">
      <w:r>
        <w:t>Ví dụ 2: Cho dữ liệu gốc tại nơi phát 1001101. Nơi thu đã nhận được dữ liệu: 10111100101. HỎi dữ liệu nhận được có lỗi hay khÔng? Nếu có lỗi hãy sửa lỗi đó.</w:t>
      </w:r>
    </w:p>
    <w:p w14:paraId="2B650815" w14:textId="77777777" w:rsidR="009C68E2" w:rsidRDefault="009C68E2" w:rsidP="009C68E2">
      <w:r>
        <w:t>Dữ liệu nhận được là 11 bit.</w:t>
      </w:r>
    </w:p>
    <w:p w14:paraId="5DF3D7BB" w14:textId="77777777" w:rsidR="009C68E2" w:rsidRDefault="009C68E2" w:rsidP="009C68E2">
      <w:r>
        <w:t>Tính toán các giá trị r’1,r’2,r’4,r’8:</w:t>
      </w:r>
    </w:p>
    <w:p w14:paraId="6EA8136C" w14:textId="77777777" w:rsidR="009C68E2" w:rsidRDefault="009C68E2" w:rsidP="009C68E2">
      <w:r>
        <w:t>o r’1=1</w:t>
      </w:r>
    </w:p>
    <w:p w14:paraId="40FE050E" w14:textId="77777777" w:rsidR="009C68E2" w:rsidRDefault="009C68E2" w:rsidP="009C68E2">
      <w:r>
        <w:t>o r’2=0</w:t>
      </w:r>
    </w:p>
    <w:p w14:paraId="6C14B66F" w14:textId="77777777" w:rsidR="009C68E2" w:rsidRDefault="009C68E2" w:rsidP="009C68E2">
      <w:r>
        <w:t>o r’4=0</w:t>
      </w:r>
    </w:p>
    <w:p w14:paraId="71A7C40C" w14:textId="77777777" w:rsidR="009C68E2" w:rsidRDefault="009C68E2" w:rsidP="009C68E2">
      <w:r>
        <w:t>o r’8=1</w:t>
      </w:r>
    </w:p>
    <w:p w14:paraId="4C18E6A3" w14:textId="77777777" w:rsidR="009C68E2" w:rsidRDefault="009C68E2" w:rsidP="009C68E2">
      <w:r>
        <w:t xml:space="preserve">Tổ hợp bit r’8r’4r’2r’1=1001 </w:t>
      </w:r>
      <w:r>
        <w:t> có lỗi xảy ra tại Vị trí bit thứ 9</w:t>
      </w:r>
    </w:p>
    <w:p w14:paraId="7254D2CE" w14:textId="77777777" w:rsidR="009C68E2" w:rsidRDefault="009C68E2" w:rsidP="009C68E2">
      <w:r>
        <w:t>Dữ liệu đúng là: 10011100101</w:t>
      </w:r>
    </w:p>
    <w:p w14:paraId="3B280FA3" w14:textId="77777777" w:rsidR="009C68E2" w:rsidRDefault="009C68E2" w:rsidP="009C68E2">
      <w:r>
        <w:t>Kênh truyền</w:t>
      </w:r>
    </w:p>
    <w:p w14:paraId="0AECC226" w14:textId="77777777" w:rsidR="009C68E2" w:rsidRDefault="009C68E2" w:rsidP="009C68E2">
      <w:r>
        <w:t>Mã hóa – điều chế</w:t>
      </w:r>
    </w:p>
    <w:p w14:paraId="37E0EECB" w14:textId="77777777" w:rsidR="009C68E2" w:rsidRDefault="009C68E2" w:rsidP="009C68E2">
      <w:r>
        <w:t>Phát hiện lỗi Và sửa lỗi</w:t>
      </w:r>
    </w:p>
    <w:p w14:paraId="4B35A40F" w14:textId="77777777" w:rsidR="009C68E2" w:rsidRDefault="009C68E2" w:rsidP="009C68E2">
      <w:r>
        <w:t>Điều khiển truyền số liệu</w:t>
      </w:r>
    </w:p>
    <w:p w14:paraId="63E3A3C5" w14:textId="77777777" w:rsidR="009C68E2" w:rsidRDefault="009C68E2" w:rsidP="009C68E2">
      <w:r>
        <w:t>Các chức năng của tầng liên kết dữ liệu:</w:t>
      </w:r>
    </w:p>
    <w:p w14:paraId="2F0EB1FB" w14:textId="77777777" w:rsidR="009C68E2" w:rsidRDefault="009C68E2" w:rsidP="009C68E2">
      <w:r>
        <w:t>Trật tự đường truyền (line discipline): điều phối các hệ thống kết nối, xác định thiết bị nào được phát Và thiết bị nào được thu.</w:t>
      </w:r>
    </w:p>
    <w:p w14:paraId="61CEB5DC" w14:textId="77777777" w:rsidR="009C68E2" w:rsidRDefault="009C68E2" w:rsidP="009C68E2">
      <w:r>
        <w:t>Điều khiển lưu lượng (flow control): điều phối lượng thÔng tin có thể truyền được trước khi nhận được tin chấp nhận (ACK). Đồng thời cũng cung cấp tín hiệu chấp nhận từ máy thu, kết nối Với quá trình kiểm soát lỗi.</w:t>
      </w:r>
    </w:p>
    <w:p w14:paraId="5223A44B" w14:textId="77777777" w:rsidR="009C68E2" w:rsidRDefault="009C68E2" w:rsidP="009C68E2">
      <w:r>
        <w:t>Kiểm tra lỗi tức là phát hiện Và sửa lỗi: Cho phép máy thu báo cho máy phát Về các bản tin bị mất hay bị hỎng nhằm điều phối Việc truyền lại dữ liệu của máy phát.</w:t>
      </w:r>
    </w:p>
    <w:p w14:paraId="3C62B640" w14:textId="77777777" w:rsidR="009C68E2" w:rsidRDefault="009C68E2" w:rsidP="009C68E2">
      <w:r>
        <w:t>Điều phối các hệ thống kết nối, xác định thiết bị nào được phát Và thiết bị nào được thu.</w:t>
      </w:r>
    </w:p>
    <w:p w14:paraId="31F68965" w14:textId="77777777" w:rsidR="009C68E2" w:rsidRDefault="009C68E2" w:rsidP="009C68E2">
      <w:r>
        <w:lastRenderedPageBreak/>
        <w:t>Được thực hiện theo hai cách:</w:t>
      </w:r>
    </w:p>
    <w:p w14:paraId="5A01C0DB" w14:textId="77777777" w:rsidR="009C68E2" w:rsidRDefault="009C68E2" w:rsidP="009C68E2">
      <w:r>
        <w:t>Yêu cầu/chấp nhận (enquiry/acknowledgment: ENQ/ACK): dùng trong thông tin đồng cấp (peer to peer communication).</w:t>
      </w:r>
    </w:p>
    <w:p w14:paraId="1050713F" w14:textId="77777777" w:rsidR="009C68E2" w:rsidRDefault="009C68E2" w:rsidP="009C68E2">
      <w:r>
        <w:t>Hỏi Vòng/lựa chọn (Poll/select): thÔng tin sơ cấp-thứ cấp</w:t>
      </w:r>
    </w:p>
    <w:p w14:paraId="79152FA3" w14:textId="77777777" w:rsidR="009C68E2" w:rsidRDefault="009C68E2" w:rsidP="009C68E2">
      <w:r>
        <w:t>(primary-secondary communicaton)</w:t>
      </w:r>
    </w:p>
    <w:p w14:paraId="3CD1716F" w14:textId="77777777" w:rsidR="009C68E2" w:rsidRDefault="009C68E2" w:rsidP="009C68E2">
      <w:r>
        <w:t>Được dùng chủ yếu trong các hệ thống khÔng kiểm tra sai, tức là có kết nối riêng cho hai thiết bị, trong đó chỉ có một máy là có khả năng thu.</w:t>
      </w:r>
    </w:p>
    <w:p w14:paraId="49F9747C" w14:textId="77777777" w:rsidR="009C68E2" w:rsidRDefault="009C68E2" w:rsidP="009C68E2">
      <w:r>
        <w:t>Cơ chế hoạt động:</w:t>
      </w:r>
    </w:p>
    <w:p w14:paraId="01F685A1" w14:textId="77777777" w:rsidR="009C68E2" w:rsidRDefault="009C68E2" w:rsidP="009C68E2">
      <w:r>
        <w:t>ENQ (enquiry): mã ASCII</w:t>
      </w:r>
    </w:p>
    <w:p w14:paraId="69711706" w14:textId="77777777" w:rsidR="009C68E2" w:rsidRDefault="009C68E2" w:rsidP="009C68E2">
      <w:r>
        <w:t>0000101;</w:t>
      </w:r>
    </w:p>
    <w:p w14:paraId="328D4176" w14:textId="77777777" w:rsidR="009C68E2" w:rsidRDefault="009C68E2" w:rsidP="009C68E2">
      <w:r>
        <w:t>ACK (acknowledgment): mã</w:t>
      </w:r>
    </w:p>
    <w:p w14:paraId="70151525" w14:textId="77777777" w:rsidR="009C68E2" w:rsidRDefault="009C68E2" w:rsidP="009C68E2">
      <w:r>
        <w:t>ASCII 0000110;</w:t>
      </w:r>
    </w:p>
    <w:p w14:paraId="73D91F01" w14:textId="77777777" w:rsidR="009C68E2" w:rsidRDefault="009C68E2" w:rsidP="009C68E2">
      <w:r>
        <w:t>NAK (negatiVe acknowledgment): mã ASCII 0010101;</w:t>
      </w:r>
    </w:p>
    <w:p w14:paraId="6B875F39" w14:textId="77777777" w:rsidR="009C68E2" w:rsidRDefault="009C68E2" w:rsidP="009C68E2">
      <w:r>
        <w:t>EOT (end of transmission): mã</w:t>
      </w:r>
    </w:p>
    <w:p w14:paraId="435D0345" w14:textId="77777777" w:rsidR="009C68E2" w:rsidRDefault="009C68E2" w:rsidP="009C68E2">
      <w:r>
        <w:t>ASCII 0000100;</w:t>
      </w:r>
    </w:p>
    <w:p w14:paraId="625347C1" w14:textId="77777777" w:rsidR="009C68E2" w:rsidRDefault="009C68E2" w:rsidP="009C68E2">
      <w:r>
        <w:t>Nguyên tắc:</w:t>
      </w:r>
    </w:p>
    <w:p w14:paraId="2FF4A137" w14:textId="77777777" w:rsidR="009C68E2" w:rsidRDefault="009C68E2" w:rsidP="009C68E2">
      <w:r>
        <w:t>Bộ khởi tạo (máy phát) trước hết gửi một frame được gọi là ENQ hỎi xem máy thu</w:t>
      </w:r>
    </w:p>
    <w:p w14:paraId="56D9763F" w14:textId="77777777" w:rsidR="009C68E2" w:rsidRDefault="009C68E2" w:rsidP="009C68E2">
      <w:r>
        <w:t>có sẵn sàng thu dữ liệu chưa.</w:t>
      </w:r>
    </w:p>
    <w:p w14:paraId="6F9A42B9" w14:textId="77777777" w:rsidR="009C68E2" w:rsidRDefault="009C68E2" w:rsidP="009C68E2">
      <w:r>
        <w:t>Máy thu phải trả lời bằng frame ACK khi máy sẵn sàng thu, hoặc frame NAK khi</w:t>
      </w:r>
    </w:p>
    <w:p w14:paraId="0BFEAC5F" w14:textId="77777777" w:rsidR="009C68E2" w:rsidRDefault="009C68E2" w:rsidP="009C68E2">
      <w:r>
        <w:t>máy chưa sẵn sàng thu.</w:t>
      </w:r>
    </w:p>
    <w:p w14:paraId="4427610C" w14:textId="77777777" w:rsidR="009C68E2" w:rsidRDefault="009C68E2" w:rsidP="009C68E2">
      <w:r>
        <w:t>Nếu máy phát khÔng nhận được tín hiệu ACK hay NAK sau khoảng thời gian qui định thì máy phát sẽ cho là tín hiệu ENQ đã bị thất lạc khi truyền hay do đứt mạch, nên sẽ gửi tiếp tín hiệu thay thế.</w:t>
      </w:r>
    </w:p>
    <w:p w14:paraId="35C2ED77" w14:textId="77777777" w:rsidR="009C68E2" w:rsidRDefault="009C68E2" w:rsidP="009C68E2">
      <w:r>
        <w:t>Thường, máy phát phải thực hiện khoảng 3 lần bước này để kết nối thành cÔng.</w:t>
      </w:r>
    </w:p>
    <w:p w14:paraId="121CBB7C" w14:textId="77777777" w:rsidR="009C68E2" w:rsidRDefault="009C68E2" w:rsidP="009C68E2">
      <w:r>
        <w:t>Nếu máy phát liên tục nhận thÔng tin từ chối NAK trong 3 lần thì sẽ cắt kết nối Và bắt đầu lại các bước này Vào một thời gian khác. Nếu tín hiệu nhận được là chấp nhận, máy phát tự do phát tin.</w:t>
      </w:r>
    </w:p>
    <w:p w14:paraId="735141EF" w14:textId="77777777" w:rsidR="009C68E2" w:rsidRDefault="009C68E2" w:rsidP="009C68E2">
      <w:r>
        <w:t>Sau khi đã chuyển tin đi hết, hệ thống phát chấm dứt bằng một frame chấm dứt truyền EOT</w:t>
      </w:r>
    </w:p>
    <w:p w14:paraId="0F5B6F61" w14:textId="77777777" w:rsidR="009C68E2" w:rsidRDefault="009C68E2" w:rsidP="009C68E2">
      <w:r>
        <w:t>Phương pháp này hoạt động Với cấu hình mạng trong đó một thiết bị được phân công làm thiết bị sơ cấp Và máy còn lại là thiết bị thứ cấp</w:t>
      </w:r>
    </w:p>
    <w:p w14:paraId="41CC91F6" w14:textId="77777777" w:rsidR="009C68E2" w:rsidRDefault="009C68E2" w:rsidP="009C68E2">
      <w:r>
        <w:t>Các hệ thống đa điểm cần phải điều phối nhiều điểm.</w:t>
      </w:r>
    </w:p>
    <w:p w14:paraId="60086D45" w14:textId="77777777" w:rsidR="009C68E2" w:rsidRDefault="009C68E2" w:rsidP="009C68E2">
      <w:r>
        <w:t>Vấn đề cần giải quyết là: thiết bị đã sẵn sàng chưa? Nút nào trong</w:t>
      </w:r>
    </w:p>
    <w:p w14:paraId="3E54E747" w14:textId="77777777" w:rsidR="009C68E2" w:rsidRDefault="009C68E2" w:rsidP="009C68E2">
      <w:r>
        <w:t>số các nút được phép dùng kênh thÔng tin?</w:t>
      </w:r>
    </w:p>
    <w:p w14:paraId="5A396842" w14:textId="77777777" w:rsidR="009C68E2" w:rsidRDefault="009C68E2" w:rsidP="009C68E2">
      <w:r>
        <w:t>Cơ chế hoạt động:</w:t>
      </w:r>
    </w:p>
    <w:p w14:paraId="6761812B" w14:textId="77777777" w:rsidR="009C68E2" w:rsidRDefault="009C68E2" w:rsidP="009C68E2">
      <w:r>
        <w:t>Thiết bị sơ cấp Và nhiều thiết bị thứ cấp được nối Với nhau thÔng qua một đường truyền, tất cả mọi trao đổi đều được thực hiện thÔng qua thiết bị sơ cấp ngay cả khi đích đến là thiết bị thứ cấp</w:t>
      </w:r>
    </w:p>
    <w:p w14:paraId="22A53C9E" w14:textId="77777777" w:rsidR="009C68E2" w:rsidRDefault="009C68E2" w:rsidP="009C68E2">
      <w:r>
        <w:t>Trong hình Vẽ dạng bus, nhưng điều này cũng đúng Với các dạng mạng khác.</w:t>
      </w:r>
    </w:p>
    <w:p w14:paraId="381345C0" w14:textId="77777777" w:rsidR="009C68E2" w:rsidRDefault="009C68E2" w:rsidP="009C68E2">
      <w:r>
        <w:t>Thiết bị sơ cấp điều khiển kết nối; thiết bị thứ cấp phải nhận chỉ thị từ thiết bị sơ cấp.</w:t>
      </w:r>
    </w:p>
    <w:p w14:paraId="5667B41C" w14:textId="77777777" w:rsidR="009C68E2" w:rsidRDefault="009C68E2" w:rsidP="009C68E2">
      <w:r>
        <w:t>Thiết bị sơ cấp xác định thiết bị thứ cấp nào được phép sử dụng kênh trong một thời</w:t>
      </w:r>
    </w:p>
    <w:p w14:paraId="63757C72" w14:textId="77777777" w:rsidR="009C68E2" w:rsidRDefault="009C68E2" w:rsidP="009C68E2">
      <w:r>
        <w:t>gian nhất định, đồng thời thiết bị này cũng đóng Vai trò máy phát.</w:t>
      </w:r>
    </w:p>
    <w:p w14:paraId="2D341F4C" w14:textId="77777777" w:rsidR="009C68E2" w:rsidRDefault="009C68E2" w:rsidP="009C68E2">
      <w:r>
        <w:t>Nếu thiết bị sơ cấp muốn nhận dữ liệu thì phải hỏi thứ cấp có cần gửi không,</w:t>
      </w:r>
    </w:p>
    <w:p w14:paraId="43A16014" w14:textId="77777777" w:rsidR="009C68E2" w:rsidRDefault="009C68E2" w:rsidP="009C68E2">
      <w:r>
        <w:t>chức năng này được gọi là hỏi Vòng (polling).</w:t>
      </w:r>
    </w:p>
    <w:p w14:paraId="20EFC552" w14:textId="77777777" w:rsidR="009C68E2" w:rsidRDefault="009C68E2" w:rsidP="009C68E2">
      <w:r>
        <w:t>Nếu thiết bị sơ cấp muốn gửi dữ liệu, thì phải báo cho các thiết bị đích thứ cấp biết để chuẩn bị sẵn sàng nhận tin, chức năng này được gọi là lựa chọn (selecting)</w:t>
      </w:r>
    </w:p>
    <w:p w14:paraId="29719D67" w14:textId="77777777" w:rsidR="009C68E2" w:rsidRDefault="009C68E2" w:rsidP="009C68E2">
      <w:r>
        <w:t>Địa chỉ: giúp nhận dạng đối tượng.</w:t>
      </w:r>
    </w:p>
    <w:p w14:paraId="06B03E41" w14:textId="77777777" w:rsidR="009C68E2" w:rsidRDefault="009C68E2" w:rsidP="009C68E2">
      <w:r>
        <w:t>Giao thức poll/select nhận dạng mỗi frame được thu hay nhận từ một thiết bị đặc thù trên kết nối.</w:t>
      </w:r>
    </w:p>
    <w:p w14:paraId="3251022E" w14:textId="77777777" w:rsidR="009C68E2" w:rsidRDefault="009C68E2" w:rsidP="009C68E2">
      <w:r>
        <w:t>Mỗi thiết bị thứ cấp có các địa chỉ khác nhau. Khi truyền dẫn địa chỉ xuất hiện trong một phần đặc thù của mỗi frame, được gọi là trường địa chỉ hay tiêu đề (header).</w:t>
      </w:r>
    </w:p>
    <w:p w14:paraId="68CD6BE3" w14:textId="77777777" w:rsidR="009C68E2" w:rsidRDefault="009C68E2" w:rsidP="009C68E2">
      <w:r>
        <w:t>Nếu thÔng tin do thiết bị thứ cấp phát đi, thì địa chỉ cho biết nguồn gốc của dữ</w:t>
      </w:r>
    </w:p>
    <w:p w14:paraId="2BB0C0C1" w14:textId="77777777" w:rsidR="009C68E2" w:rsidRDefault="009C68E2" w:rsidP="009C68E2">
      <w:r>
        <w:t>liệu</w:t>
      </w:r>
    </w:p>
    <w:p w14:paraId="36DF650F" w14:textId="77777777" w:rsidR="009C68E2" w:rsidRDefault="009C68E2" w:rsidP="009C68E2">
      <w:r>
        <w:t>Select: dùng khi thiết bị sơ cấp cần gửi thÔng tin đi.</w:t>
      </w:r>
    </w:p>
    <w:p w14:paraId="3334CC16" w14:textId="77777777" w:rsidR="009C68E2" w:rsidRDefault="009C68E2" w:rsidP="009C68E2">
      <w:r>
        <w:t>Trước khi gửi tin, thiết bị sơ cấp gửi đi một frame SEL, trong đó có chứa trường địa chỉ của thiết bị thu, chỉ có thiết bị thứ cấp nhận dạng được địa chỉ này mới mở được frame này Và đọc dữ liệu.</w:t>
      </w:r>
    </w:p>
    <w:p w14:paraId="0B864774" w14:textId="77777777" w:rsidR="009C68E2" w:rsidRDefault="009C68E2" w:rsidP="009C68E2">
      <w:r>
        <w:t>Khi thiết bị thu thứ cấp đã sẵn sàng thì gửi Về frame ACK cho sơ cấp, thiết bị sơ cấp truyền một hay nhiều frame dữ liệu, tương ứng Với các địa chỉ của thiết bị thứ cấp.</w:t>
      </w:r>
    </w:p>
    <w:p w14:paraId="396FF05A" w14:textId="77777777" w:rsidR="009C68E2" w:rsidRDefault="009C68E2" w:rsidP="009C68E2">
      <w:r>
        <w:t>SEL: chứa trường địa chỉ của thiết bị thứ cấp+ENQ</w:t>
      </w:r>
    </w:p>
    <w:p w14:paraId="166483EA" w14:textId="77777777" w:rsidR="009C68E2" w:rsidRDefault="009C68E2" w:rsidP="009C68E2">
      <w:r>
        <w:t>ACK: mã ASCII 0000110</w:t>
      </w:r>
    </w:p>
    <w:p w14:paraId="29256BF8" w14:textId="77777777" w:rsidR="009C68E2" w:rsidRDefault="009C68E2" w:rsidP="009C68E2">
      <w:r>
        <w:lastRenderedPageBreak/>
        <w:t>NAK: mã ASCII 0010101</w:t>
      </w:r>
    </w:p>
    <w:p w14:paraId="1BABD945" w14:textId="77777777" w:rsidR="009C68E2" w:rsidRDefault="009C68E2" w:rsidP="009C68E2">
      <w:r>
        <w:t>EOT: mã ASCII 0000100</w:t>
      </w:r>
    </w:p>
    <w:p w14:paraId="2ABAED2E" w14:textId="77777777" w:rsidR="009C68E2" w:rsidRDefault="009C68E2" w:rsidP="009C68E2">
      <w:r>
        <w:t>Poll: dùng để thu thÔng tin đến từ thiết bị thứ cấp.</w:t>
      </w:r>
    </w:p>
    <w:p w14:paraId="6029D1A1" w14:textId="77777777" w:rsidR="009C68E2" w:rsidRDefault="009C68E2" w:rsidP="009C68E2">
      <w:r>
        <w:t>Poll: chứa trường địa chỉ của thiết bị thứ cấp Và ACK</w:t>
      </w:r>
    </w:p>
    <w:p w14:paraId="3F5BF81D" w14:textId="77777777" w:rsidR="009C68E2" w:rsidRDefault="009C68E2" w:rsidP="009C68E2">
      <w:r>
        <w:t>NAK: mã ASCII 0010101</w:t>
      </w:r>
    </w:p>
    <w:p w14:paraId="464A3638" w14:textId="77777777" w:rsidR="009C68E2" w:rsidRDefault="009C68E2" w:rsidP="009C68E2">
      <w:r>
        <w:t>EOT: mã ASCII 0000100</w:t>
      </w:r>
    </w:p>
    <w:p w14:paraId="280ED956" w14:textId="77777777" w:rsidR="009C68E2" w:rsidRDefault="009C68E2" w:rsidP="009C68E2">
      <w:r>
        <w:t>Cơ chế hoạt động:</w:t>
      </w:r>
    </w:p>
    <w:p w14:paraId="5CB48DA9" w14:textId="77777777" w:rsidR="009C68E2" w:rsidRDefault="009C68E2" w:rsidP="009C68E2">
      <w:r>
        <w:t>Thiết bị thứ cấp chỉ được phép gửi tin khi có yêu cầu.</w:t>
      </w:r>
    </w:p>
    <w:p w14:paraId="15AB68EF" w14:textId="77777777" w:rsidR="009C68E2" w:rsidRDefault="009C68E2" w:rsidP="009C68E2">
      <w:r>
        <w:t>Thiết bị sơ cấp nắm quyền để bảo đảm trong hệ thống nhiều điểm này chỉ có một tín</w:t>
      </w:r>
    </w:p>
    <w:p w14:paraId="6BE558D0" w14:textId="77777777" w:rsidR="009C68E2" w:rsidRDefault="009C68E2" w:rsidP="009C68E2">
      <w:r>
        <w:t>hiệu truyền dẫn trong thời gian nhất định, khÔng xuất hiện xung đột trên đường truyền.</w:t>
      </w:r>
    </w:p>
    <w:p w14:paraId="588D020C" w14:textId="77777777" w:rsidR="009C68E2" w:rsidRDefault="009C68E2" w:rsidP="009C68E2">
      <w:r>
        <w:t>Khi thiết bị sơ cấp đã sẵn sàng để nhận tin, thì phải hỎi mỗi thiết bị thứ cấp xem có cần gửi khÔng? Khi thiết bị thứ cấp thứ nhất trả lời bằng:</w:t>
      </w:r>
    </w:p>
    <w:p w14:paraId="34946226" w14:textId="77777777" w:rsidR="009C68E2" w:rsidRDefault="009C68E2" w:rsidP="009C68E2">
      <w:r>
        <w:t>NAK nếu khÔng có gì gửi</w:t>
      </w:r>
    </w:p>
    <w:p w14:paraId="3B8612D6" w14:textId="77777777" w:rsidR="009C68E2" w:rsidRDefault="009C68E2" w:rsidP="009C68E2">
      <w:r>
        <w:t>dữ liệu nếu có.</w:t>
      </w:r>
    </w:p>
    <w:p w14:paraId="218D7D14" w14:textId="77777777" w:rsidR="009C68E2" w:rsidRDefault="009C68E2" w:rsidP="009C68E2">
      <w:r>
        <w:t>Nếu đáp ứng là NAK thì thiết bị sơ cấp sẽ poll tiếp đến thiết bị thứ cấp kế theo cách</w:t>
      </w:r>
    </w:p>
    <w:p w14:paraId="4C0419DE" w14:textId="77777777" w:rsidR="009C68E2" w:rsidRDefault="009C68E2" w:rsidP="009C68E2">
      <w:r>
        <w:t>tương tự.</w:t>
      </w:r>
    </w:p>
    <w:p w14:paraId="54613CED" w14:textId="77777777" w:rsidR="009C68E2" w:rsidRDefault="009C68E2" w:rsidP="009C68E2">
      <w:r>
        <w:t>Nếu đáp ứng là tích cực (một frame dữ liệu) thì thiết bị sơ cấp đọc frame này Và trả lời bằng frame ACK để xác nhận.</w:t>
      </w:r>
    </w:p>
    <w:p w14:paraId="316B43CA" w14:textId="77777777" w:rsidR="009C68E2" w:rsidRDefault="009C68E2" w:rsidP="009C68E2">
      <w:r>
        <w:t>Cơ chế hoạt động:</w:t>
      </w:r>
    </w:p>
    <w:p w14:paraId="7B14613D" w14:textId="77777777" w:rsidR="009C68E2" w:rsidRDefault="009C68E2" w:rsidP="009C68E2">
      <w:r>
        <w:t>Tùy theo giao thức khác nhau mà:</w:t>
      </w:r>
    </w:p>
    <w:p w14:paraId="57E35E97" w14:textId="77777777" w:rsidR="009C68E2" w:rsidRDefault="009C68E2" w:rsidP="009C68E2">
      <w:r>
        <w:t>Thiết bị thứ cấp có thể gửi đi lần lượt nhiều frame dữ liệu, hay phải chờ tín hiệu ACK</w:t>
      </w:r>
    </w:p>
    <w:p w14:paraId="48B0A33E" w14:textId="77777777" w:rsidR="009C68E2" w:rsidRDefault="009C68E2" w:rsidP="009C68E2">
      <w:r>
        <w:t>để có thể tiếp tục gửi đi.</w:t>
      </w:r>
    </w:p>
    <w:p w14:paraId="3B7359F0" w14:textId="77777777" w:rsidR="009C68E2" w:rsidRDefault="009C68E2" w:rsidP="009C68E2">
      <w:r>
        <w:t>Có 2 khả năng để chấm dứt trao đổi: có thể là thứ cấp gửi hết tất cả dữ liệu, rồi chấm dứt bằng một frame EOT, hay là sơ cấp sẽ cho biết “hết thời gian ”.</w:t>
      </w:r>
    </w:p>
    <w:p w14:paraId="534E32EA" w14:textId="77777777" w:rsidR="009C68E2" w:rsidRDefault="009C68E2" w:rsidP="009C68E2">
      <w:r>
        <w:t>Sau khi thiết bị thứ cấp đã hoàn tất truyền tin, sơ cấp có thể poll đến các thứ cấp còn lại.</w:t>
      </w:r>
    </w:p>
    <w:p w14:paraId="7A0415F8" w14:textId="77777777" w:rsidR="009C68E2" w:rsidRDefault="009C68E2" w:rsidP="009C68E2">
      <w:r>
        <w:t>Điều khiển luồng:</w:t>
      </w:r>
    </w:p>
    <w:p w14:paraId="09CBB891" w14:textId="77777777" w:rsidR="009C68E2" w:rsidRDefault="009C68E2" w:rsidP="009C68E2">
      <w:r>
        <w:t>Là tập các thủ tục nhằm cho thiết bị phát biết Về lượng dữ liệu được truyền đi trước khi phải chờ tín hiệu ACK từ bên nhận.</w:t>
      </w:r>
    </w:p>
    <w:p w14:paraId="677454AF" w14:textId="77777777" w:rsidR="009C68E2" w:rsidRDefault="009C68E2" w:rsidP="009C68E2">
      <w:r>
        <w:t>Lưu lượng truyền này khÔng được phép làm quá tải bên thu.</w:t>
      </w:r>
    </w:p>
    <w:p w14:paraId="74E1BEBF" w14:textId="77777777" w:rsidR="009C68E2" w:rsidRDefault="009C68E2" w:rsidP="009C68E2">
      <w:r>
        <w:t>Thiết bị thu thÔng báo cho bên gửi biết Về các giới hạn dữ liệu Và có thể yêu cầu gửi ít hơn hay tạm dừng truyền.</w:t>
      </w:r>
    </w:p>
    <w:p w14:paraId="135FAB49" w14:textId="77777777" w:rsidR="009C68E2" w:rsidRDefault="009C68E2" w:rsidP="009C68E2">
      <w:r>
        <w:t>Thiết bị thu còn có bước kiểm tra Và xử lý dữ liệu trước khi sử dụng, điều này làm chậm đáng kể lưu lượng truyền dẫn, nên bên thu thường có thêm một khối nhớ tạm, thường được gọi là bộ nhớ đệm (buffer).</w:t>
      </w:r>
    </w:p>
    <w:p w14:paraId="583AD9C6" w14:textId="77777777" w:rsidR="009C68E2" w:rsidRDefault="009C68E2" w:rsidP="009C68E2">
      <w:r>
        <w:t> Điều khiển luồng là tập các thủ tục được dùng để giới hạn lượng dữ liệu</w:t>
      </w:r>
    </w:p>
    <w:p w14:paraId="64C15AFE" w14:textId="77777777" w:rsidR="009C68E2" w:rsidRDefault="009C68E2" w:rsidP="009C68E2">
      <w:r>
        <w:t>mà bên phát có thể gửi đi trước khi nhận được tín hiệu xác nhận ACK.</w:t>
      </w:r>
    </w:p>
    <w:p w14:paraId="68CCA8D9" w14:textId="77777777" w:rsidR="009C68E2" w:rsidRDefault="009C68E2" w:rsidP="009C68E2">
      <w:r>
        <w:t>Có hai phương pháp được dùng là:</w:t>
      </w:r>
    </w:p>
    <w:p w14:paraId="0E76803A" w14:textId="77777777" w:rsidR="009C68E2" w:rsidRDefault="009C68E2" w:rsidP="009C68E2">
      <w:r>
        <w:t>Kỹ thuật dừng Và đợi (Stop and wait)</w:t>
      </w:r>
    </w:p>
    <w:p w14:paraId="7321DA0E" w14:textId="77777777" w:rsidR="009C68E2" w:rsidRDefault="009C68E2" w:rsidP="009C68E2">
      <w:r>
        <w:t>Kỹ thuật cửa sổ trượt (Slide window)</w:t>
      </w:r>
    </w:p>
    <w:p w14:paraId="74B732A2" w14:textId="77777777" w:rsidR="009C68E2" w:rsidRDefault="009C68E2" w:rsidP="009C68E2">
      <w:r>
        <w:t>Trong phương pháp này, thiết bị phát gửi xong một frame Và đợi tín hiệu xác nhận ACK rồi gửi tiếp frame kế tiếp.</w:t>
      </w:r>
    </w:p>
    <w:p w14:paraId="331E721B" w14:textId="77777777" w:rsidR="009C68E2" w:rsidRDefault="009C68E2" w:rsidP="009C68E2">
      <w:r>
        <w:t>Quá trình thay đổi giữa gửi Và đợi lặp lại cho đến khi nơi gửi truyền khung EOT, báo kết thúc gửi dữ liệu.</w:t>
      </w:r>
    </w:p>
    <w:p w14:paraId="320C3606" w14:textId="77777777" w:rsidR="009C68E2" w:rsidRDefault="009C68E2" w:rsidP="009C68E2">
      <w:r>
        <w:t>Ưu điểm:</w:t>
      </w:r>
    </w:p>
    <w:p w14:paraId="19815135" w14:textId="77777777" w:rsidR="009C68E2" w:rsidRDefault="009C68E2" w:rsidP="009C68E2">
      <w:r>
        <w:t>Đơn giản</w:t>
      </w:r>
    </w:p>
    <w:p w14:paraId="11152D9B" w14:textId="77777777" w:rsidR="009C68E2" w:rsidRDefault="009C68E2" w:rsidP="009C68E2">
      <w:r>
        <w:t>Khuyết điểm:</w:t>
      </w:r>
    </w:p>
    <w:p w14:paraId="7483547E" w14:textId="77777777" w:rsidR="009C68E2" w:rsidRDefault="009C68E2" w:rsidP="009C68E2">
      <w:r>
        <w:t>Tốc độ truyền bị chậm do quá trình dừng-đợi</w:t>
      </w:r>
    </w:p>
    <w:p w14:paraId="6D4D6706" w14:textId="77777777" w:rsidR="009C68E2" w:rsidRDefault="009C68E2" w:rsidP="009C68E2">
      <w:r>
        <w:t>Phương pháp này cho phép nhiều frame cùng một lúc</w:t>
      </w:r>
    </w:p>
    <w:p w14:paraId="4D7637C2" w14:textId="77777777" w:rsidR="009C68E2" w:rsidRDefault="009C68E2" w:rsidP="009C68E2">
      <w:r>
        <w:t>Có thể gửi nhiều khung dữ liệu trước khi nhận được khung báo nhận</w:t>
      </w:r>
    </w:p>
    <w:p w14:paraId="4B45DA94" w14:textId="77777777" w:rsidR="009C68E2" w:rsidRDefault="009C68E2" w:rsidP="009C68E2">
      <w:r>
        <w:t>ACK</w:t>
      </w:r>
    </w:p>
    <w:p w14:paraId="51DF3615" w14:textId="77777777" w:rsidR="009C68E2" w:rsidRDefault="009C68E2" w:rsidP="009C68E2">
      <w:r>
        <w:t>Cải thiện đáng kể tốc độ truyền</w:t>
      </w:r>
    </w:p>
    <w:p w14:paraId="7B2AA70E" w14:textId="77777777" w:rsidR="009C68E2" w:rsidRDefault="009C68E2" w:rsidP="009C68E2">
      <w:r>
        <w:t>Cửa sổ trượt là bộ nhớ đệm được xây dựng ở phía thiết bị nhận Và thiết bị gửi. Cửa sổ lưu các khung Và cho biết giới hạn trên của số khung trước khi báo nhận ACK.</w:t>
      </w:r>
    </w:p>
    <w:p w14:paraId="2E57C5B7" w14:textId="77777777" w:rsidR="009C68E2" w:rsidRDefault="009C68E2" w:rsidP="009C68E2">
      <w:r>
        <w:t>Kích thước cửa sổ trượt: n-1</w:t>
      </w:r>
    </w:p>
    <w:p w14:paraId="7848BA18" w14:textId="77777777" w:rsidR="009C68E2" w:rsidRDefault="009C68E2" w:rsidP="009C68E2">
      <w:r>
        <w:t>Đánh số các khung dữ liệu theo modulo n</w:t>
      </w:r>
    </w:p>
    <w:p w14:paraId="191828E7" w14:textId="77777777" w:rsidR="009C68E2" w:rsidRDefault="009C68E2" w:rsidP="009C68E2">
      <w:r>
        <w:t>Cửa sổ có thể giữ (n - 1) khung ở cả hai phía, số khung cực đại có</w:t>
      </w:r>
    </w:p>
    <w:p w14:paraId="4EE5D4E6" w14:textId="77777777" w:rsidR="009C68E2" w:rsidRDefault="009C68E2" w:rsidP="009C68E2">
      <w:r>
        <w:t>thể gửi trước lúc nhận biết ACK là (n-1) khung.</w:t>
      </w:r>
    </w:p>
    <w:p w14:paraId="6225511F" w14:textId="77777777" w:rsidR="009C68E2" w:rsidRDefault="009C68E2" w:rsidP="009C68E2">
      <w:r>
        <w:lastRenderedPageBreak/>
        <w:t>22</w:t>
      </w:r>
    </w:p>
    <w:p w14:paraId="4CA5FCBC" w14:textId="77777777" w:rsidR="009C68E2" w:rsidRDefault="009C68E2" w:rsidP="009C68E2">
      <w:r>
        <w:t>Cửa sổ gửi:</w:t>
      </w:r>
    </w:p>
    <w:p w14:paraId="16DD9669" w14:textId="77777777" w:rsidR="009C68E2" w:rsidRDefault="009C68E2" w:rsidP="009C68E2">
      <w:r>
        <w:t>Khi bắt đầu truyền cửa sổ gửi chứa (n -1) khung, khi các khung được gửi đi giới hạn bên trái của cửa sổ dịch Vào phía trong.</w:t>
      </w:r>
    </w:p>
    <w:p w14:paraId="4DDFF304" w14:textId="77777777" w:rsidR="009C68E2" w:rsidRDefault="009C68E2" w:rsidP="009C68E2">
      <w:r>
        <w:t>Khi cửa sổ có kích thước w, mà có 3 khung được truyền kể từ khi có ACK, nghĩa</w:t>
      </w:r>
    </w:p>
    <w:p w14:paraId="237AB520" w14:textId="77777777" w:rsidR="009C68E2" w:rsidRDefault="009C68E2" w:rsidP="009C68E2">
      <w:r>
        <w:t>là số khung đã rời khỎi cửa sổ là 3 thì kích thước cửa sổ còn lại là (w - 3).</w:t>
      </w:r>
    </w:p>
    <w:p w14:paraId="358349D8" w14:textId="77777777" w:rsidR="009C68E2" w:rsidRDefault="009C68E2" w:rsidP="009C68E2">
      <w:r>
        <w:t>Mỗi lần khung ACK gửi tới, cửa sổ mở rộng một số khung bằng số khung khác nhau giữa hai lần nhận biết ACK.</w:t>
      </w:r>
    </w:p>
    <w:p w14:paraId="08B4A64F" w14:textId="77777777" w:rsidR="009C68E2" w:rsidRDefault="009C68E2" w:rsidP="009C68E2">
      <w:r>
        <w:t>Cửa sổ nhận:</w:t>
      </w:r>
    </w:p>
    <w:p w14:paraId="155CD914" w14:textId="77777777" w:rsidR="009C68E2" w:rsidRDefault="009C68E2" w:rsidP="009C68E2">
      <w:r>
        <w:t>Khi bắt đầu truyền cửa sổ nhận khÔng chứa n -1 khung mà chứa n-1 không gian</w:t>
      </w:r>
    </w:p>
    <w:p w14:paraId="26008678" w14:textId="77777777" w:rsidR="009C68E2" w:rsidRDefault="009C68E2" w:rsidP="009C68E2">
      <w:r>
        <w:t>khung, khi các khung truyền đến kích thước cửa sổ nhận co lại.</w:t>
      </w:r>
    </w:p>
    <w:p w14:paraId="7D3377E4" w14:textId="77777777" w:rsidR="009C68E2" w:rsidRDefault="009C68E2" w:rsidP="009C68E2">
      <w:r>
        <w:t>Cửa sổ nhận khÔng đại diện cho số khung nhận được mà đại diện cho số khung</w:t>
      </w:r>
    </w:p>
    <w:p w14:paraId="3A8B5EEA" w14:textId="77777777" w:rsidR="009C68E2" w:rsidRDefault="009C68E2" w:rsidP="009C68E2">
      <w:r>
        <w:t>Vẫn còn được nhận trước khi gửi ACK đi.</w:t>
      </w:r>
    </w:p>
    <w:p w14:paraId="0FC4FEDE" w14:textId="77777777" w:rsidR="009C68E2" w:rsidRDefault="009C68E2" w:rsidP="009C68E2">
      <w:r>
        <w:t>Ví dụ:</w:t>
      </w:r>
    </w:p>
    <w:p w14:paraId="1372458C" w14:textId="77777777" w:rsidR="009C68E2" w:rsidRDefault="009C68E2" w:rsidP="009C68E2">
      <w:r>
        <w:t>Ví dụ:</w:t>
      </w:r>
    </w:p>
    <w:p w14:paraId="21E2B67F" w14:textId="77777777" w:rsidR="009C68E2" w:rsidRDefault="009C68E2" w:rsidP="009C68E2">
      <w:r>
        <w:t>Khi mới bắt đầu, cửa sổ thiết bị phát Và thu đều mở rộng tối đa bao gồm 7</w:t>
      </w:r>
    </w:p>
    <w:p w14:paraId="117FE72D" w14:textId="77777777" w:rsidR="009C68E2" w:rsidRDefault="009C68E2" w:rsidP="009C68E2">
      <w:r>
        <w:t>frame</w:t>
      </w:r>
    </w:p>
    <w:p w14:paraId="72D4764C" w14:textId="77777777" w:rsidR="009C68E2" w:rsidRDefault="009C68E2" w:rsidP="009C68E2">
      <w:r>
        <w:t>Các frame này được đánh số từ 0 đến 7 Và được lưu Vào bộ đệm.</w:t>
      </w:r>
    </w:p>
    <w:p w14:paraId="5BCB305A" w14:textId="77777777" w:rsidR="009C68E2" w:rsidRDefault="009C68E2" w:rsidP="009C68E2">
      <w:r>
        <w:t>Bộ đệm phải có kích thước lớn hơn. Ví dụ trên bộ đệm có kích thước là 13.</w:t>
      </w:r>
    </w:p>
    <w:p w14:paraId="1D0AD85F" w14:textId="77777777" w:rsidR="009C68E2" w:rsidRDefault="009C68E2" w:rsidP="009C68E2">
      <w:r>
        <w:t>Kích thước của cửa sổ:</w:t>
      </w:r>
    </w:p>
    <w:p w14:paraId="441B68A9" w14:textId="77777777" w:rsidR="009C68E2" w:rsidRDefault="009C68E2" w:rsidP="009C68E2">
      <w:r>
        <w:t>Kích thước của cửa sổ luÔn nhỏ hơn modulo của frame 1 đơn Vị để dễ thực hiện tín hiệu ACK.</w:t>
      </w:r>
    </w:p>
    <w:p w14:paraId="6A8B056A" w14:textId="77777777" w:rsidR="009C68E2" w:rsidRDefault="009C68E2" w:rsidP="009C68E2">
      <w:r>
        <w:t>Giả sử số chuỗi frame là 8 Và chọn kích thước cửa sổ cũng là 8.</w:t>
      </w:r>
    </w:p>
    <w:p w14:paraId="725BB488" w14:textId="77777777" w:rsidR="009C68E2" w:rsidRDefault="009C68E2" w:rsidP="009C68E2">
      <w:r>
        <w:t>Nếu frame 0 được gửi Và nhận tín hiệu ACK 1. Bộ phát mở rộng cửa sổ Và gửi</w:t>
      </w:r>
    </w:p>
    <w:p w14:paraId="4329BD5E" w14:textId="77777777" w:rsidR="009C68E2" w:rsidRDefault="009C68E2" w:rsidP="009C68E2">
      <w:r>
        <w:t>các frame 1, 2, 3, 4, 5, 6, 7 Và 0.</w:t>
      </w:r>
    </w:p>
    <w:p w14:paraId="335291A5" w14:textId="77777777" w:rsidR="009C68E2" w:rsidRDefault="009C68E2" w:rsidP="009C68E2">
      <w:r>
        <w:t>Nếu lại nhận được ACK 1 thì khÔng thể xác nhận được khi tín hiệu này là bản sao của ACK 1 trước đó (do mạng thực hiện) hay đó là ACK1 mới khi mới nhận xong 8 frame.</w:t>
      </w:r>
    </w:p>
    <w:p w14:paraId="01AA4043" w14:textId="77777777" w:rsidR="009C68E2" w:rsidRDefault="009C68E2" w:rsidP="009C68E2">
      <w:r>
        <w:t>Nếu ta chọn kích thước cửa sổ là 7 thì điều nói trên khÔng thể xảy ra.</w:t>
      </w:r>
    </w:p>
    <w:p w14:paraId="7B6FEB3B" w14:textId="77777777" w:rsidR="009C68E2" w:rsidRDefault="009C68E2" w:rsidP="009C68E2">
      <w:r>
        <w:t>Là phương pháp phát hiện Và truyền lại dữ liệu.</w:t>
      </w:r>
    </w:p>
    <w:p w14:paraId="0FA02CAD" w14:textId="77777777" w:rsidR="009C68E2" w:rsidRDefault="009C68E2" w:rsidP="009C68E2">
      <w:r>
        <w:t>ARQ (Automatic Repeat Request): Yêu cầu lặp lại tự động.</w:t>
      </w:r>
    </w:p>
    <w:p w14:paraId="0EDE99A1" w14:textId="77777777" w:rsidR="009C68E2" w:rsidRDefault="009C68E2" w:rsidP="009C68E2">
      <w:r>
        <w:t>Sửa lỗi trong lớp kết nối dữ liệu: Nếu phát hiện lỗi khi truyền thì bên thu gửi Về tín hiệu khÔng xác nhận (NAK) Và frame được gửi lại. Quá trình này được gọi là yêu cầu tự động lặp lại (ARQ)</w:t>
      </w:r>
    </w:p>
    <w:p w14:paraId="0CB8727C" w14:textId="77777777" w:rsidR="009C68E2" w:rsidRDefault="009C68E2" w:rsidP="009C68E2">
      <w:r>
        <w:t>Sửa lỗi trong lớp kết nối dữ liệu dùng cơ sở yêu cầu tự động lặp lại (ARQ), tức là Việc truyền lại dữ liệu trong ba trường hợp:</w:t>
      </w:r>
    </w:p>
    <w:p w14:paraId="1B0CACFB" w14:textId="77777777" w:rsidR="009C68E2" w:rsidRDefault="009C68E2" w:rsidP="009C68E2">
      <w:r>
        <w:t>Frame(data) bị hỎng.</w:t>
      </w:r>
    </w:p>
    <w:p w14:paraId="5054D9EC" w14:textId="77777777" w:rsidR="009C68E2" w:rsidRDefault="009C68E2" w:rsidP="009C68E2">
      <w:r>
        <w:t>Frame(data) bị thất lạc.</w:t>
      </w:r>
    </w:p>
    <w:p w14:paraId="62390A2D" w14:textId="77777777" w:rsidR="009C68E2" w:rsidRDefault="009C68E2" w:rsidP="009C68E2">
      <w:r>
        <w:t>Tín hiệu chấp nhận(ACK) bị thất lạc</w:t>
      </w:r>
    </w:p>
    <w:p w14:paraId="41483936" w14:textId="77777777" w:rsidR="009C68E2" w:rsidRDefault="009C68E2" w:rsidP="009C68E2">
      <w:r>
        <w:t>Kỹ thuật sửa lỗi ARQ: 2 loại</w:t>
      </w:r>
    </w:p>
    <w:p w14:paraId="0AC7B6CB" w14:textId="77777777" w:rsidR="009C68E2" w:rsidRDefault="009C68E2" w:rsidP="009C68E2">
      <w:r>
        <w:t>Dừng Và đợi ARQ</w:t>
      </w:r>
    </w:p>
    <w:p w14:paraId="2ABC4BFC" w14:textId="77777777" w:rsidR="009C68E2" w:rsidRDefault="009C68E2" w:rsidP="009C68E2">
      <w:r>
        <w:t>Dùng cho kỹ thuật điều khiển luồng: dừng Và đợi</w:t>
      </w:r>
    </w:p>
    <w:p w14:paraId="14BBCBE8" w14:textId="77777777" w:rsidR="009C68E2" w:rsidRDefault="009C68E2" w:rsidP="009C68E2">
      <w:r>
        <w:t>Cửa sổ trượt ARQ</w:t>
      </w:r>
    </w:p>
    <w:p w14:paraId="038A3018" w14:textId="77777777" w:rsidR="009C68E2" w:rsidRDefault="009C68E2" w:rsidP="009C68E2">
      <w:r>
        <w:t>Dùng cho kỹ thuật điều khiển luồng: cửa sổ trượt</w:t>
      </w:r>
    </w:p>
    <w:p w14:paraId="6763ADA8" w14:textId="77777777" w:rsidR="009C68E2" w:rsidRDefault="009C68E2" w:rsidP="009C68E2">
      <w:r>
        <w:t>Quay trở lại n ARQ</w:t>
      </w:r>
    </w:p>
    <w:p w14:paraId="7609F4EC" w14:textId="77777777" w:rsidR="009C68E2" w:rsidRDefault="009C68E2" w:rsidP="009C68E2">
      <w:r>
        <w:t>Chọn lựa – từ chối ARQ (ARQ phát lại chọn lọc)</w:t>
      </w:r>
    </w:p>
    <w:p w14:paraId="7705FB57" w14:textId="77777777" w:rsidR="009C68E2" w:rsidRDefault="009C68E2" w:rsidP="009C68E2">
      <w:r>
        <w:t>23</w:t>
      </w:r>
    </w:p>
    <w:p w14:paraId="3B883151" w14:textId="77777777" w:rsidR="009C68E2" w:rsidRDefault="009C68E2" w:rsidP="009C68E2">
      <w:r>
        <w:t>Là dạng điều khiển lưu lượng truyền dạng dừng Và chờ được mở rộng để có thể truyền dữ liệu trong trường hợp frame gửi đi bị thất lạc hay bị hỎng.</w:t>
      </w:r>
    </w:p>
    <w:p w14:paraId="72D8BBE0" w14:textId="77777777" w:rsidR="009C68E2" w:rsidRDefault="009C68E2" w:rsidP="009C68E2">
      <w:r>
        <w:t>Để có thể gửi lại dữ liệu, có đặc điểm cho cơ chế kiểm tra lỗi:</w:t>
      </w:r>
    </w:p>
    <w:p w14:paraId="7FAC7D34" w14:textId="77777777" w:rsidR="009C68E2" w:rsidRDefault="009C68E2" w:rsidP="009C68E2">
      <w:r>
        <w:t>Thiết bị phát giữ một bản sao của frame gửi cuối cùng cho đến khi nhận được tín hiệu chấp nhận frame này (Việc lưu giữ bản copy nhằm để bộ phát gửi lại frame bị thất lạc hoặc bị hỎng cho đến khi frame được nhận đúng).</w:t>
      </w:r>
    </w:p>
    <w:p w14:paraId="174C2543" w14:textId="77777777" w:rsidR="009C68E2" w:rsidRDefault="009C68E2" w:rsidP="009C68E2">
      <w:r>
        <w:t>Tất cả các frame dữ liệu Và ACK đều được đánh số tuần tự là 0 Và 1.</w:t>
      </w:r>
    </w:p>
    <w:p w14:paraId="5F3E2812" w14:textId="77777777" w:rsidR="009C68E2" w:rsidRDefault="009C68E2" w:rsidP="009C68E2">
      <w:r>
        <w:t>Nếu gửi frame dữ liệu 0 (data 0) thì sẽ nhận tín hiệu ACK là 1 (ACK 1), cho biết bộ thu đã nhận được dữ liệu 0 Và đang chờ dữ liệu 1. Cách đánh số này cho phép nhận dạng các frame dữ liệu trong trường hợp phải gửi lại nhiều lần.</w:t>
      </w:r>
    </w:p>
    <w:p w14:paraId="6E94253C" w14:textId="77777777" w:rsidR="009C68E2" w:rsidRDefault="009C68E2" w:rsidP="009C68E2">
      <w:r>
        <w:t xml:space="preserve">Nếu lỗi được phát hiện trong frame dữ liệu, cho thấy đã bị hỎng trong quá trình truyền thì có tín hiệu </w:t>
      </w:r>
      <w:r>
        <w:lastRenderedPageBreak/>
        <w:t>NAK trả Về.</w:t>
      </w:r>
    </w:p>
    <w:p w14:paraId="446561D0" w14:textId="77777777" w:rsidR="009C68E2" w:rsidRDefault="009C68E2" w:rsidP="009C68E2">
      <w:r>
        <w:t>Frame NAK này khÔng được đánh số, cho máy phát biết phải truyền lại frame dữ liệu Vừa gửi xong</w:t>
      </w:r>
    </w:p>
    <w:p w14:paraId="00663B83" w14:textId="77777777" w:rsidR="009C68E2" w:rsidRDefault="009C68E2" w:rsidP="009C68E2">
      <w:r>
        <w:t>Stop and wait ARQ đòi hỎi máy phát phải chờ cho đến khi nhận được tín hiệu ACK của frame cuối cùng Vừa gửi, trước khi chuyển frame kế tiếp.</w:t>
      </w:r>
    </w:p>
    <w:p w14:paraId="6D05C6FC" w14:textId="77777777" w:rsidR="009C68E2" w:rsidRDefault="009C68E2" w:rsidP="009C68E2">
      <w:r>
        <w:t>Khi máy phát nhận được NAK, máy phát phải gửi lại frame đã gửi của lần nhận</w:t>
      </w:r>
    </w:p>
    <w:p w14:paraId="11AFACCF" w14:textId="77777777" w:rsidR="009C68E2" w:rsidRDefault="009C68E2" w:rsidP="009C68E2">
      <w:r>
        <w:t>ACK trước, khÔng kể số lượng.</w:t>
      </w:r>
    </w:p>
    <w:p w14:paraId="1B853B45" w14:textId="77777777" w:rsidR="009C68E2" w:rsidRDefault="009C68E2" w:rsidP="009C68E2">
      <w:r>
        <w:t>Thiết bị phát được trang bị một bộ định thời (timer)</w:t>
      </w:r>
    </w:p>
    <w:p w14:paraId="613F9723" w14:textId="77777777" w:rsidR="009C68E2" w:rsidRDefault="009C68E2" w:rsidP="009C68E2">
      <w:r>
        <w:t>Nếu khÔng nhận được tín hiệu xác nhận ACK cần thiết trong thời gian cho phép từ máy thu, máy phát sẽ hiểu là frame dữ liệu Vừa gửi đã bị thất lạc Và sẽ tiếp tục gửi lại lần nữa</w:t>
      </w:r>
    </w:p>
    <w:p w14:paraId="5F960815" w14:textId="77777777" w:rsidR="009C68E2" w:rsidRDefault="009C68E2" w:rsidP="009C68E2">
      <w:r>
        <w:t>Trường hợp hỎng Frame dữ liệu:</w:t>
      </w:r>
    </w:p>
    <w:p w14:paraId="19C0FCD3" w14:textId="77777777" w:rsidR="009C68E2" w:rsidRDefault="009C68E2" w:rsidP="009C68E2">
      <w:r>
        <w:t>Nếu máy thu phát hiện một frame Vừa nhận có lỗi thì sẽ chuyển Về một frame</w:t>
      </w:r>
    </w:p>
    <w:p w14:paraId="1BAFF369" w14:textId="77777777" w:rsidR="009C68E2" w:rsidRDefault="009C68E2" w:rsidP="009C68E2">
      <w:r>
        <w:t>NAK Và máy phát sẽ chuyển lại frame Vừa chuyển.</w:t>
      </w:r>
    </w:p>
    <w:p w14:paraId="4819C4EE" w14:textId="77777777" w:rsidR="009C68E2" w:rsidRDefault="009C68E2" w:rsidP="009C68E2">
      <w:r>
        <w:t>Ví dụ:</w:t>
      </w:r>
    </w:p>
    <w:p w14:paraId="1FA4CABC" w14:textId="77777777" w:rsidR="009C68E2" w:rsidRDefault="009C68E2" w:rsidP="009C68E2">
      <w:r>
        <w:t>Trường hợp mất Frame:</w:t>
      </w:r>
    </w:p>
    <w:p w14:paraId="100253D5" w14:textId="77777777" w:rsidR="009C68E2" w:rsidRDefault="009C68E2" w:rsidP="009C68E2">
      <w:r>
        <w:t>Bị thất lạc Frame data trong quá trình truyền</w:t>
      </w:r>
    </w:p>
    <w:p w14:paraId="4456DB6F" w14:textId="77777777" w:rsidR="009C68E2" w:rsidRDefault="009C68E2" w:rsidP="009C68E2">
      <w:r>
        <w:t>Bị thất lạc Frame ACK trong quá trình truyền</w:t>
      </w:r>
    </w:p>
    <w:p w14:paraId="532D0EFC" w14:textId="77777777" w:rsidR="009C68E2" w:rsidRDefault="009C68E2" w:rsidP="009C68E2">
      <w:r>
        <w:t>Bị thất lạc Frame NAK trong quá trình truyền</w:t>
      </w:r>
    </w:p>
    <w:p w14:paraId="02A4B557" w14:textId="77777777" w:rsidR="009C68E2" w:rsidRDefault="009C68E2" w:rsidP="009C68E2">
      <w:r>
        <w:t>Thất lạc Frame data :</w:t>
      </w:r>
    </w:p>
    <w:p w14:paraId="03CD6B47" w14:textId="77777777" w:rsidR="009C68E2" w:rsidRDefault="009C68E2" w:rsidP="009C68E2">
      <w:r>
        <w:t>Máy phát có trang bị bộ định thời khi truyền dữ liệu.</w:t>
      </w:r>
    </w:p>
    <w:p w14:paraId="7A993DC3" w14:textId="77777777" w:rsidR="009C68E2" w:rsidRDefault="009C68E2" w:rsidP="009C68E2">
      <w:r>
        <w:t>Máy phát chờ đợi tín hiệu ACK hay NAK khi tín hiệu được gửi, nếu tín hiệu ACK hay NAK khÔng đến máy phát, máy phát đợi hết thời gian qui định, sẽ gửi lại bản tin Vừa gửi rồi chơ đợi thÔng tin xác nhận từ máy thu.</w:t>
      </w:r>
    </w:p>
    <w:p w14:paraId="63E350CD" w14:textId="77777777" w:rsidR="009C68E2" w:rsidRDefault="009C68E2" w:rsidP="009C68E2">
      <w:r>
        <w:t>Thất lạc Frame ACK</w:t>
      </w:r>
    </w:p>
    <w:p w14:paraId="229FC17C" w14:textId="77777777" w:rsidR="009C68E2" w:rsidRDefault="009C68E2" w:rsidP="009C68E2">
      <w:r>
        <w:t>frame dữ liệu đã tới được máy thu</w:t>
      </w:r>
    </w:p>
    <w:p w14:paraId="65CE72EF" w14:textId="77777777" w:rsidR="009C68E2" w:rsidRDefault="009C68E2" w:rsidP="009C68E2">
      <w:r>
        <w:t>Tín hiệu ACK hoặc NAK lại bị thất lạc trong khi gửi Về.</w:t>
      </w:r>
    </w:p>
    <w:p w14:paraId="3C1C2034" w14:textId="77777777" w:rsidR="009C68E2" w:rsidRDefault="009C68E2" w:rsidP="009C68E2">
      <w:r>
        <w:t>Máy phát chờ cho đến khi hết thời gian do timer qui định</w:t>
      </w:r>
    </w:p>
    <w:p w14:paraId="1E0C3B84" w14:textId="77777777" w:rsidR="009C68E2" w:rsidRDefault="009C68E2" w:rsidP="009C68E2">
      <w:r>
        <w:t>Tiếp tục gửi frame Vừa gửi.</w:t>
      </w:r>
    </w:p>
    <w:p w14:paraId="5653FB83" w14:textId="77777777" w:rsidR="009C68E2" w:rsidRDefault="009C68E2" w:rsidP="009C68E2">
      <w:r>
        <w:t>Máy thu nhận Và kiểm tra, nhận frame copy này như là bản sao, chấp nhận rồi</w:t>
      </w:r>
    </w:p>
    <w:p w14:paraId="6EE4B225" w14:textId="77777777" w:rsidR="009C68E2" w:rsidRDefault="009C68E2" w:rsidP="009C68E2">
      <w:r>
        <w:t>hủy đi để chờ bản tin kế tiếp đến</w:t>
      </w:r>
    </w:p>
    <w:p w14:paraId="56932250" w14:textId="77777777" w:rsidR="009C68E2" w:rsidRDefault="009C68E2" w:rsidP="009C68E2">
      <w:r>
        <w:t>Có nhiều cơ chế dùng để kiểm tra lỗi khi truyền dữ liệu liên tục.</w:t>
      </w:r>
    </w:p>
    <w:p w14:paraId="65982E0D" w14:textId="77777777" w:rsidR="009C68E2" w:rsidRDefault="009C68E2" w:rsidP="009C68E2">
      <w:r>
        <w:t>Có hai giao thức thÔng dụng là:</w:t>
      </w:r>
    </w:p>
    <w:p w14:paraId="1A2BA482" w14:textId="77777777" w:rsidR="009C68E2" w:rsidRDefault="009C68E2" w:rsidP="009C68E2">
      <w:r>
        <w:t>go-back-n ARQ</w:t>
      </w:r>
    </w:p>
    <w:p w14:paraId="1752C567" w14:textId="77777777" w:rsidR="009C68E2" w:rsidRDefault="009C68E2" w:rsidP="009C68E2">
      <w:r>
        <w:t>selective-reject ARQ.</w:t>
      </w:r>
    </w:p>
    <w:p w14:paraId="5D6BC068" w14:textId="77777777" w:rsidR="009C68E2" w:rsidRDefault="009C68E2" w:rsidP="009C68E2">
      <w:r>
        <w:t>Có ba đặc điểm:</w:t>
      </w:r>
    </w:p>
    <w:p w14:paraId="09C13445" w14:textId="77777777" w:rsidR="009C68E2" w:rsidRDefault="009C68E2" w:rsidP="009C68E2">
      <w:r>
        <w:t>Thiết bị gửi giữ bản sao của tất cả các frame gửi đi cho đến khi chúng được xác nhận.</w:t>
      </w:r>
    </w:p>
    <w:p w14:paraId="53FEF06A" w14:textId="77777777" w:rsidR="009C68E2" w:rsidRDefault="009C68E2" w:rsidP="009C68E2">
      <w:r>
        <w:t>Nếu các frame từ 0 đến 6 đã được gửi đi, Và xác nhận cuối cùng là ở frame 2 (chờ đợi 3), thì máy phát</w:t>
      </w:r>
    </w:p>
    <w:p w14:paraId="7659F8EF" w14:textId="77777777" w:rsidR="009C68E2" w:rsidRDefault="009C68E2" w:rsidP="009C68E2">
      <w:r>
        <w:t>giữ các bản sao của frame 3 đến 6 cho đến khi chúng được nhận đúng.</w:t>
      </w:r>
    </w:p>
    <w:p w14:paraId="74AFCE46" w14:textId="77777777" w:rsidR="009C68E2" w:rsidRDefault="009C68E2" w:rsidP="009C68E2">
      <w:r>
        <w:t>Máy thu còn có thể gửi Về frame NAK nếu dữ liệu nhận bị hỎng.</w:t>
      </w:r>
    </w:p>
    <w:p w14:paraId="17895163" w14:textId="77777777" w:rsidR="009C68E2" w:rsidRDefault="009C68E2" w:rsidP="009C68E2">
      <w:r>
        <w:t>Frame NAK cho máy phát biết để gửi lại frame bị hỎng.</w:t>
      </w:r>
    </w:p>
    <w:p w14:paraId="0A04037B" w14:textId="77777777" w:rsidR="009C68E2" w:rsidRDefault="009C68E2" w:rsidP="009C68E2">
      <w:r>
        <w:t>Do cửa sổ trượt có cơ chế truyền liên tục (khÔng giống như trường hợp stop and wait), các tín hiệu ACK Và NAK đều phải được đánh số để có thể nhận dạng.</w:t>
      </w:r>
    </w:p>
    <w:p w14:paraId="57064838" w14:textId="77777777" w:rsidR="009C68E2" w:rsidRDefault="009C68E2" w:rsidP="009C68E2">
      <w:r>
        <w:t>Các frame ACK mang số của frame mong muốn kế tiếp. Trái lại, các frame NAK mang số của frame bị hỏng. Trong cả hai trường hợp, tín hiệu đến máy phát là số frame mà máy thu muốn.</w:t>
      </w:r>
    </w:p>
    <w:p w14:paraId="270D7193" w14:textId="77777777" w:rsidR="009C68E2" w:rsidRDefault="009C68E2" w:rsidP="009C68E2">
      <w:r>
        <w:t>Nếu tín hiệu ACK sau cùng mang số 3 Và kế tiếp ACK6 đã nhận thì các frame 3,4 Và 5 đều nhận tốt.</w:t>
      </w:r>
    </w:p>
    <w:p w14:paraId="49CAD717" w14:textId="77777777" w:rsidR="009C68E2" w:rsidRDefault="009C68E2" w:rsidP="009C68E2">
      <w:r>
        <w:t>Mỗi frame bị hỎng lại cần được xác nhận. Nếu frame dữ liệu 4 Và 5 bị sai khi nhận, thì cả NAK 4 Và NAK 5 phải được gửi Về. Tuy nhiên, NAK 4 cho máy phát biết là tất cả các frame đã nhận trước frame 4 đã được nhận tốt.</w:t>
      </w:r>
    </w:p>
    <w:p w14:paraId="05AA5A29" w14:textId="77777777" w:rsidR="009C68E2" w:rsidRDefault="009C68E2" w:rsidP="009C68E2">
      <w:r>
        <w:t>Có ba đặc điểm:</w:t>
      </w:r>
    </w:p>
    <w:p w14:paraId="73519156" w14:textId="77777777" w:rsidR="009C68E2" w:rsidRDefault="009C68E2" w:rsidP="009C68E2">
      <w:r>
        <w:t>Tương tự như trường hợp stop and wait ARQ, thiết bị phát trong cửa sổ trượt ARQ được trang bị bộ định thời có khả năng xử lý các xác nhận bị thất lạc. Trong cửa sổ trượt ARQ, (n-1) frame (kích thước của cửa sổ) có thể được gửi đi trước khi nhận được xác nhận.</w:t>
      </w:r>
    </w:p>
    <w:p w14:paraId="1B418429" w14:textId="77777777" w:rsidR="009C68E2" w:rsidRDefault="009C68E2" w:rsidP="009C68E2">
      <w:r>
        <w:t>Nếu (n-1) frame là các xác nhận mong đợi, máy phát khởi động bộ định thời Và chờ trước khi gửi nữa. Nếu đã hết thời gian cho phép mà khÔng nhận được xác nhận thì máy phát giả sử là các frame chưa nhận được Và gửi lại một hay tất cả các frame tùy theo từng giao thức.</w:t>
      </w:r>
    </w:p>
    <w:p w14:paraId="3B77CC5F" w14:textId="77777777" w:rsidR="009C68E2" w:rsidRDefault="009C68E2" w:rsidP="009C68E2">
      <w:r>
        <w:t xml:space="preserve">Chú ý rằng trong phương pháp stop and wait ARQ, máy phát khÔng có cách nào biết được là frame bị thất </w:t>
      </w:r>
      <w:r>
        <w:lastRenderedPageBreak/>
        <w:t>lạc là dữ liệu, ACK hay NAK. Bằng cách gửi lại các frame dữ liệu, có hai khả năng khÔi phục: dữ liệu thất lạc Và NAK thất lạc. Nếu thất lạc frame là frame ACK thì máy thu có thể nhận biết sự dư thừa thÔng qua số trên frame Và loại các dữ liệu thừa.</w:t>
      </w:r>
    </w:p>
    <w:p w14:paraId="7DE82A2E" w14:textId="77777777" w:rsidR="009C68E2" w:rsidRDefault="009C68E2" w:rsidP="009C68E2">
      <w:r>
        <w:t>go-back-n ARQ:</w:t>
      </w:r>
    </w:p>
    <w:p w14:paraId="4EA72677" w14:textId="77777777" w:rsidR="009C68E2" w:rsidRDefault="009C68E2" w:rsidP="009C68E2">
      <w:r>
        <w:t>Nếu một khung bị mất hoặc bị lỗi, tất cả các khung đã gửi kể từ</w:t>
      </w:r>
    </w:p>
    <w:p w14:paraId="7D7B7187" w14:textId="77777777" w:rsidR="009C68E2" w:rsidRDefault="009C68E2" w:rsidP="009C68E2">
      <w:r>
        <w:t>khung nhận biết ACK cuối cùng đều được truyền lại.</w:t>
      </w:r>
    </w:p>
    <w:p w14:paraId="03BF4122" w14:textId="77777777" w:rsidR="009C68E2" w:rsidRDefault="009C68E2" w:rsidP="009C68E2">
      <w:r>
        <w:t>Có 3 dạng phát lại:</w:t>
      </w:r>
    </w:p>
    <w:p w14:paraId="5B3256D8" w14:textId="77777777" w:rsidR="009C68E2" w:rsidRDefault="009C68E2" w:rsidP="009C68E2">
      <w:r>
        <w:t>HỎng Frame data</w:t>
      </w:r>
    </w:p>
    <w:p w14:paraId="353A7DBA" w14:textId="77777777" w:rsidR="009C68E2" w:rsidRDefault="009C68E2" w:rsidP="009C68E2">
      <w:r>
        <w:t>Mất Frame data</w:t>
      </w:r>
    </w:p>
    <w:p w14:paraId="1FF61992" w14:textId="77777777" w:rsidR="009C68E2" w:rsidRDefault="009C68E2" w:rsidP="009C68E2">
      <w:r>
        <w:t>Mất Frame ACK</w:t>
      </w:r>
    </w:p>
    <w:p w14:paraId="3F3FB714" w14:textId="77777777" w:rsidR="009C68E2" w:rsidRDefault="009C68E2" w:rsidP="009C68E2">
      <w:r>
        <w:t>go-back-n ARQ:</w:t>
      </w:r>
    </w:p>
    <w:p w14:paraId="0A5F4738" w14:textId="77777777" w:rsidR="009C68E2" w:rsidRDefault="009C68E2" w:rsidP="009C68E2">
      <w:r>
        <w:t>HỎng Frame data</w:t>
      </w:r>
    </w:p>
    <w:p w14:paraId="043BF7BA" w14:textId="77777777" w:rsidR="009C68E2" w:rsidRDefault="009C68E2" w:rsidP="009C68E2">
      <w:r>
        <w:t>go-back-n ARQ:</w:t>
      </w:r>
    </w:p>
    <w:p w14:paraId="0B9B5FE2" w14:textId="77777777" w:rsidR="009C68E2" w:rsidRDefault="009C68E2" w:rsidP="009C68E2">
      <w:r>
        <w:t>Mất Frame data</w:t>
      </w:r>
    </w:p>
    <w:p w14:paraId="62BA1540" w14:textId="77777777" w:rsidR="009C68E2" w:rsidRDefault="009C68E2" w:rsidP="009C68E2">
      <w:r>
        <w:t>go-back-n ARQ:</w:t>
      </w:r>
    </w:p>
    <w:p w14:paraId="17CE2247" w14:textId="77777777" w:rsidR="009C68E2" w:rsidRDefault="009C68E2" w:rsidP="009C68E2">
      <w:r>
        <w:t>Mất Frame ACK</w:t>
      </w:r>
    </w:p>
    <w:p w14:paraId="5A05B217" w14:textId="77777777" w:rsidR="009C68E2" w:rsidRDefault="009C68E2" w:rsidP="009C68E2">
      <w:r>
        <w:t>SelectiVe - Reject ARQ</w:t>
      </w:r>
    </w:p>
    <w:p w14:paraId="278E1451" w14:textId="77777777" w:rsidR="009C68E2" w:rsidRDefault="009C68E2" w:rsidP="009C68E2">
      <w:r>
        <w:t>Chỉ truyền lại những khung bị lỗi hoặc bị mất.</w:t>
      </w:r>
    </w:p>
    <w:p w14:paraId="10AE39DA" w14:textId="77777777" w:rsidR="009C68E2" w:rsidRDefault="009C68E2" w:rsidP="009C68E2">
      <w:r>
        <w:t>Khung truyền lại khác số tuần tự thông thường.</w:t>
      </w:r>
    </w:p>
    <w:p w14:paraId="06EE0C2F" w14:textId="77777777" w:rsidR="009C68E2" w:rsidRDefault="009C68E2" w:rsidP="009C68E2">
      <w:r>
        <w:t>Thiết bị nhận phải sắp xếp Và chèn chính xác khung Vào Vị trí thích hợp của nó theo tuần tự: Bộ thu phải có khả năng chọn lọc các frame Và chèn Vào đúng chỗ trong chuỗi frame.</w:t>
      </w:r>
    </w:p>
    <w:p w14:paraId="75560C16" w14:textId="77777777" w:rsidR="009C68E2" w:rsidRDefault="009C68E2" w:rsidP="009C68E2">
      <w:r>
        <w:t>SelectiVe - Reject ARQ</w:t>
      </w:r>
    </w:p>
    <w:p w14:paraId="011A9DDC" w14:textId="77777777" w:rsidR="009C68E2" w:rsidRDefault="009C68E2" w:rsidP="009C68E2">
      <w:r>
        <w:t>Để có được khả năng chọn lựa đó, hệ thống khác Với Quay trở lại n ARQ những điểm sau:</w:t>
      </w:r>
    </w:p>
    <w:p w14:paraId="7526A9C1" w14:textId="77777777" w:rsidR="009C68E2" w:rsidRDefault="009C68E2" w:rsidP="009C68E2">
      <w:r>
        <w:t>Thiết bị thu phải có trình tự chọn lọc cho phép sắp xếp lại các frame nhận được. Thiết bị thu cũng cần</w:t>
      </w:r>
    </w:p>
    <w:p w14:paraId="674B5117" w14:textId="77777777" w:rsidR="009C68E2" w:rsidRDefault="009C68E2" w:rsidP="009C68E2">
      <w:r>
        <w:t>lưu trữ được các frame đã nhận được từ sau khi gửi Về NAK cho đến khi frame hỎng này được thay thế.</w:t>
      </w:r>
    </w:p>
    <w:p w14:paraId="4F72CE06" w14:textId="77777777" w:rsidR="009C68E2" w:rsidRDefault="009C68E2" w:rsidP="009C68E2">
      <w:r>
        <w:t>Thiết bị phát phải có cơ chế tìm kiếm nhằm cho phép tìm Và chọn lọc các frame được yêu cầu truyền lại.</w:t>
      </w:r>
    </w:p>
    <w:p w14:paraId="0256A0E3" w14:textId="77777777" w:rsidR="009C68E2" w:rsidRDefault="009C68E2" w:rsidP="009C68E2">
      <w:r>
        <w:t>Bộ nhớ đệm tại phần thu sẽ lưu trữ tất cả các frame đã nhận được trước đó cho đến khi tất cả các frame</w:t>
      </w:r>
    </w:p>
    <w:p w14:paraId="5066DCBC" w14:textId="77777777" w:rsidR="009C68E2" w:rsidRDefault="009C68E2" w:rsidP="009C68E2">
      <w:r>
        <w:t>truyền lại được chọn lọc Và các frame trùng lặp được nhận ra Và loại bỎ.</w:t>
      </w:r>
    </w:p>
    <w:p w14:paraId="152F01F3" w14:textId="77777777" w:rsidR="009C68E2" w:rsidRDefault="009C68E2" w:rsidP="009C68E2">
      <w:r>
        <w:t>Nhằm tăng tính chọn lọc, các số ACK, tương tự như số NAK cũng được ghi cho các frame đã nhận được</w:t>
      </w:r>
    </w:p>
    <w:p w14:paraId="476A961A" w14:textId="77777777" w:rsidR="009C68E2" w:rsidRDefault="009C68E2" w:rsidP="009C68E2">
      <w:r>
        <w:t>(hay thất lạc) thay Vì là các frame mong muốn nhận.</w:t>
      </w:r>
    </w:p>
    <w:p w14:paraId="5F0D4094" w14:textId="77777777" w:rsidR="009C68E2" w:rsidRDefault="009C68E2" w:rsidP="009C68E2">
      <w:r>
        <w:t>Tính phức tạp này đòi hỎi kích thước của cửa sổ phải bé hơn so Với trường hợp goback-n để cho phép hệ thống hoạt động hiệu quả hơn. Kích thước cửa sổ nên được chọn bé hơn hay bằng (n+1)/2, trong đó (n- 1) là kích thước cửa sổ của trường hợp go-back-n.</w:t>
      </w:r>
    </w:p>
    <w:p w14:paraId="1A736581" w14:textId="77777777" w:rsidR="009C68E2" w:rsidRDefault="009C68E2" w:rsidP="009C68E2">
      <w:r>
        <w:t>SelectiVe - Reject ARQ</w:t>
      </w:r>
    </w:p>
    <w:p w14:paraId="5809C361" w14:textId="77777777" w:rsidR="009C68E2" w:rsidRDefault="009C68E2" w:rsidP="009C68E2">
      <w:r>
        <w:t>Các trường hợp hỎng:</w:t>
      </w:r>
    </w:p>
    <w:p w14:paraId="09993EF4" w14:textId="77777777" w:rsidR="009C68E2" w:rsidRDefault="009C68E2" w:rsidP="009C68E2">
      <w:r>
        <w:t>HỎng Frame data (Damaged Frame)</w:t>
      </w:r>
    </w:p>
    <w:p w14:paraId="5710BA88" w14:textId="77777777" w:rsidR="009C68E2" w:rsidRDefault="009C68E2" w:rsidP="009C68E2">
      <w:r>
        <w:t>SelectiVe - Reject ARQ</w:t>
      </w:r>
    </w:p>
    <w:p w14:paraId="37D0CD79" w14:textId="77777777" w:rsidR="009C68E2" w:rsidRDefault="009C68E2" w:rsidP="009C68E2">
      <w:r>
        <w:t>Các trường hợp hỎng:</w:t>
      </w:r>
    </w:p>
    <w:p w14:paraId="60675B2B" w14:textId="77777777" w:rsidR="009C68E2" w:rsidRDefault="009C68E2" w:rsidP="009C68E2">
      <w:r>
        <w:t>Mất Frame data (Lost Data Frame):</w:t>
      </w:r>
    </w:p>
    <w:p w14:paraId="78217402" w14:textId="77777777" w:rsidR="009C68E2" w:rsidRDefault="009C68E2" w:rsidP="009C68E2">
      <w:r>
        <w:t>Tuy các frame có thể được nhận, nhưng khÔng có nghĩa là được xác nhận. Nếu frame bị thất lạc thì frame kế tiếp sẽ khÔng được nhận Vào chuỗi. Khi máy thu cố sắp xếp lại các frame hiện có, thì sẽ phát hiện ra thiếu sót này Và gửi đi tín hiệu NAK. Đương nhiên là máy thu chỉ có thể</w:t>
      </w:r>
    </w:p>
    <w:p w14:paraId="366C6671" w14:textId="77777777" w:rsidR="009C68E2" w:rsidRDefault="009C68E2" w:rsidP="009C68E2">
      <w:r>
        <w:t>nhận ra thiếu sót này nếu có các frame tiếp tục đến. Nếu frame thất lạc là frame truyền cuối cùng thì máy thu khÔng làm gì Và máy phát sẽ xem sự im lặng này chính là NAK.</w:t>
      </w:r>
    </w:p>
    <w:p w14:paraId="77A2BE4F" w14:textId="77777777" w:rsidR="009C68E2" w:rsidRDefault="009C68E2" w:rsidP="009C68E2">
      <w:r>
        <w:t>SelectiVe - Reject ARQ</w:t>
      </w:r>
    </w:p>
    <w:p w14:paraId="396BE4EB" w14:textId="77777777" w:rsidR="009C68E2" w:rsidRDefault="009C68E2" w:rsidP="009C68E2">
      <w:r>
        <w:t>Các trường hợp hỎng:</w:t>
      </w:r>
    </w:p>
    <w:p w14:paraId="7B39EDC0" w14:textId="77777777" w:rsidR="009C68E2" w:rsidRDefault="009C68E2" w:rsidP="009C68E2">
      <w:r>
        <w:t>Mất ACK (Lost Acknowledgment):</w:t>
      </w:r>
    </w:p>
    <w:p w14:paraId="7862CB8B" w14:textId="77777777" w:rsidR="009C68E2" w:rsidRDefault="009C68E2" w:rsidP="009C68E2">
      <w:r>
        <w:t>Các  frame  ACK  Và  NAK  thất  lạc  được  selectiVe-reject  ARQ xử lý tương tự như trong trường hợp go-back-n ARQ. Khi thiết bị phát đạt đủ dung lượng của cửa sổ hay khi chấm dứt truyền, thì thiết lập bộ timer. Nếu không có tín hiệu xác nhận trong khoảng thời gian qui định, thiết bị phát gửi lại tất cả các frame chưa được xác nhận. Trong hầu hết trường hợp, máy thu sẽ nhận ra các bản trùng lắp Và loại bỎ chúng.</w:t>
      </w:r>
    </w:p>
    <w:p w14:paraId="012789D0" w14:textId="77777777" w:rsidR="009C68E2" w:rsidRDefault="009C68E2" w:rsidP="009C68E2">
      <w:r>
        <w:t>So sánh giữa phương pháp Go-Back-n Và SelectiVe-Reject</w:t>
      </w:r>
    </w:p>
    <w:p w14:paraId="64DE9CD8" w14:textId="77777777" w:rsidR="009C68E2" w:rsidRDefault="009C68E2" w:rsidP="009C68E2">
      <w:r>
        <w:t xml:space="preserve">Mặc dù chỉ truyền lại các frame bị hỎng hay thất lạc nên có Vẻ hiệu quả hơn so Với Việc chuyển lại tất cả các frame bị hỎng, nhưng do cơ chế chọn lọc Và lưu trữ mà máy thu phải có, cùng Với cơ chế chọn lọc </w:t>
      </w:r>
      <w:r>
        <w:lastRenderedPageBreak/>
        <w:t>phức tạp nên phương pháp selectiVe-reject có chi phí đắc hơn Và ít được dùng.</w:t>
      </w:r>
    </w:p>
    <w:p w14:paraId="4B33F1B9" w14:textId="77777777" w:rsidR="009C68E2" w:rsidRDefault="009C68E2" w:rsidP="009C68E2">
      <w:r>
        <w:t>Tuy có hiệu quả hơn nhưng thực tế thì phương pháp go-back-n được dùng nhiều hơn do dễ thiết lập hơn.</w:t>
      </w:r>
    </w:p>
    <w:p w14:paraId="22CD10B0" w14:textId="77777777" w:rsidR="009C68E2" w:rsidRDefault="009C68E2" w:rsidP="009C68E2">
      <w:r>
        <w:t> Chú ý là giao thức stop and wait là trường hợp đặc biệt của giao thức cửa sổ</w:t>
      </w:r>
    </w:p>
    <w:p w14:paraId="3005F88B" w14:textId="77777777" w:rsidR="009C68E2" w:rsidRDefault="009C68E2" w:rsidP="009C68E2">
      <w:r>
        <w:t>trượt trong đó kích thước cửa sổ được chọn là 1.</w:t>
      </w:r>
    </w:p>
    <w:p w14:paraId="701CC6B5" w14:textId="77777777" w:rsidR="009C68E2" w:rsidRDefault="009C68E2" w:rsidP="009C68E2">
      <w:r>
        <w:br w:type="page"/>
      </w:r>
    </w:p>
    <w:p w14:paraId="1B000245" w14:textId="77777777" w:rsidR="009C68E2" w:rsidRDefault="009C68E2" w:rsidP="009C68E2">
      <w:pPr>
        <w:pStyle w:val="Heading1"/>
      </w:pPr>
      <w:r>
        <w:lastRenderedPageBreak/>
        <w:t>CHƯƠNG 3</w:t>
      </w:r>
    </w:p>
    <w:p w14:paraId="6A63D5EC" w14:textId="77777777" w:rsidR="009C68E2" w:rsidRDefault="009C68E2" w:rsidP="009C68E2">
      <w:r>
        <w:t>TRƯỜNG ĐẠI HỌC KINH TẾ QUỐC DÂN</w:t>
      </w:r>
    </w:p>
    <w:p w14:paraId="1312BC2B" w14:textId="77777777" w:rsidR="009C68E2" w:rsidRDefault="009C68E2" w:rsidP="009C68E2">
      <w:r>
        <w:t>VIfiN CÔNG NGHfi THÔNG TIN &amp; KINH TẾ SỐ</w:t>
      </w:r>
    </w:p>
    <w:p w14:paraId="50C973A5" w14:textId="77777777" w:rsidR="009C68E2" w:rsidRDefault="009C68E2" w:rsidP="009C68E2">
      <w:r>
        <w:t>CHƯƠNG III: MẠNG CỤC BỘ (LAN)</w:t>
      </w:r>
    </w:p>
    <w:p w14:paraId="5B66595B" w14:textId="77777777" w:rsidR="009C68E2" w:rsidRDefault="009C68E2" w:rsidP="009C68E2">
      <w:r>
        <w:t>Sau khi học xong chương này, sinh Viên có thể:</w:t>
      </w:r>
    </w:p>
    <w:p w14:paraId="007EDECA" w14:textId="77777777" w:rsidR="009C68E2" w:rsidRDefault="009C68E2" w:rsidP="009C68E2">
      <w:r>
        <w:t>Trình bày được chức năng và các thÔng số cơ bản của thiết bị card</w:t>
      </w:r>
    </w:p>
    <w:p w14:paraId="1E359FFC" w14:textId="77777777" w:rsidR="009C68E2" w:rsidRDefault="009C68E2" w:rsidP="009C68E2">
      <w:r>
        <w:t>mạng</w:t>
      </w:r>
    </w:p>
    <w:p w14:paraId="0A474DA9" w14:textId="77777777" w:rsidR="009C68E2" w:rsidRDefault="009C68E2" w:rsidP="009C68E2">
      <w:r>
        <w:t>Vận dụng các kiến thức đã học để xây dựng hệ thống cáp mạng</w:t>
      </w:r>
    </w:p>
    <w:p w14:paraId="6C7AF378" w14:textId="77777777" w:rsidR="009C68E2" w:rsidRDefault="009C68E2" w:rsidP="009C68E2">
      <w:r>
        <w:t>Trình bày được các chuẩn Ethernet tốc độ cao và thiết bị liên quan</w:t>
      </w:r>
    </w:p>
    <w:p w14:paraId="43DB2516" w14:textId="77777777" w:rsidR="009C68E2" w:rsidRDefault="009C68E2" w:rsidP="009C68E2">
      <w:r>
        <w:t>Phân tích được các đặc điểm của mạng LAN ảo (VLAN) và mạng</w:t>
      </w:r>
    </w:p>
    <w:p w14:paraId="492AA105" w14:textId="77777777" w:rsidR="009C68E2" w:rsidRDefault="009C68E2" w:rsidP="009C68E2">
      <w:r>
        <w:t>LAN khÔng dây (WLAN)</w:t>
      </w:r>
    </w:p>
    <w:p w14:paraId="03702977" w14:textId="77777777" w:rsidR="009C68E2" w:rsidRDefault="009C68E2" w:rsidP="009C68E2">
      <w:r>
        <w:t>Thiết lập, cấu hình được mạng LAN ảo và mạng LAN khÔng dây</w:t>
      </w:r>
    </w:p>
    <w:p w14:paraId="00F37C3F" w14:textId="77777777" w:rsidR="009C68E2" w:rsidRDefault="009C68E2" w:rsidP="009C68E2">
      <w:r>
        <w:t>Thiết bị card mạng</w:t>
      </w:r>
    </w:p>
    <w:p w14:paraId="17F23157" w14:textId="77777777" w:rsidR="009C68E2" w:rsidRDefault="009C68E2" w:rsidP="009C68E2">
      <w:r>
        <w:t>Các phương thức truyền</w:t>
      </w:r>
    </w:p>
    <w:p w14:paraId="415B8FC7" w14:textId="77777777" w:rsidR="009C68E2" w:rsidRDefault="009C68E2" w:rsidP="009C68E2">
      <w:r>
        <w:t>Điều khiển truy nhập đường truyền vật lý</w:t>
      </w:r>
    </w:p>
    <w:p w14:paraId="70A79AF9" w14:textId="77777777" w:rsidR="009C68E2" w:rsidRDefault="009C68E2" w:rsidP="009C68E2">
      <w:r>
        <w:t>Mạng Ethernet và chuẩn IEEE 802</w:t>
      </w:r>
    </w:p>
    <w:p w14:paraId="68F1243C" w14:textId="77777777" w:rsidR="009C68E2" w:rsidRDefault="009C68E2" w:rsidP="009C68E2">
      <w:r>
        <w:t>Phân đoạn mạng</w:t>
      </w:r>
    </w:p>
    <w:p w14:paraId="060813A7" w14:textId="77777777" w:rsidR="009C68E2" w:rsidRDefault="009C68E2" w:rsidP="009C68E2">
      <w:r>
        <w:t>Mạng LAN ảo (VLAN)</w:t>
      </w:r>
    </w:p>
    <w:p w14:paraId="7EE698D3" w14:textId="77777777" w:rsidR="009C68E2" w:rsidRDefault="009C68E2" w:rsidP="009C68E2">
      <w:r>
        <w:t>Mạng LAN không dây (WLAN)</w:t>
      </w:r>
    </w:p>
    <w:p w14:paraId="6F81C877" w14:textId="77777777" w:rsidR="009C68E2" w:rsidRDefault="009C68E2" w:rsidP="009C68E2">
      <w:r>
        <w:t>Mạng LAN (Local Area Network)</w:t>
      </w:r>
    </w:p>
    <w:p w14:paraId="60F47A22" w14:textId="77777777" w:rsidR="009C68E2" w:rsidRDefault="009C68E2" w:rsidP="009C68E2">
      <w:r>
        <w:t>Các thành phần cơ bản của mạng LAN</w:t>
      </w:r>
    </w:p>
    <w:p w14:paraId="1DFE62C4" w14:textId="77777777" w:rsidR="009C68E2" w:rsidRDefault="009C68E2" w:rsidP="009C68E2">
      <w:r>
        <w:t>Computer:</w:t>
      </w:r>
    </w:p>
    <w:p w14:paraId="431FA8B5" w14:textId="77777777" w:rsidR="009C68E2" w:rsidRDefault="009C68E2" w:rsidP="009C68E2">
      <w:r>
        <w:t>PC</w:t>
      </w:r>
    </w:p>
    <w:p w14:paraId="309807BD" w14:textId="77777777" w:rsidR="009C68E2" w:rsidRDefault="009C68E2" w:rsidP="009C68E2">
      <w:r>
        <w:t>Server</w:t>
      </w:r>
    </w:p>
    <w:p w14:paraId="536DAB49" w14:textId="77777777" w:rsidR="009C68E2" w:rsidRDefault="009C68E2" w:rsidP="009C68E2">
      <w:r>
        <w:t>Interconnections:</w:t>
      </w:r>
    </w:p>
    <w:p w14:paraId="3150F041" w14:textId="77777777" w:rsidR="009C68E2" w:rsidRDefault="009C68E2" w:rsidP="009C68E2">
      <w:r>
        <w:t>NIC (Network Interface Card)</w:t>
      </w:r>
    </w:p>
    <w:p w14:paraId="091DB433" w14:textId="77777777" w:rsidR="009C68E2" w:rsidRDefault="009C68E2" w:rsidP="009C68E2">
      <w:r>
        <w:t>Media</w:t>
      </w:r>
    </w:p>
    <w:p w14:paraId="5396C00C" w14:textId="77777777" w:rsidR="009C68E2" w:rsidRDefault="009C68E2" w:rsidP="009C68E2">
      <w:r>
        <w:t>Network devide</w:t>
      </w:r>
    </w:p>
    <w:p w14:paraId="59527D0D" w14:textId="77777777" w:rsidR="009C68E2" w:rsidRDefault="009C68E2" w:rsidP="009C68E2">
      <w:r>
        <w:t>Hub</w:t>
      </w:r>
    </w:p>
    <w:p w14:paraId="4C943CC1" w14:textId="77777777" w:rsidR="009C68E2" w:rsidRDefault="009C68E2" w:rsidP="009C68E2">
      <w:r>
        <w:t>Switch</w:t>
      </w:r>
    </w:p>
    <w:p w14:paraId="6DEB9A91" w14:textId="77777777" w:rsidR="009C68E2" w:rsidRDefault="009C68E2" w:rsidP="009C68E2">
      <w:r>
        <w:t>Router</w:t>
      </w:r>
    </w:p>
    <w:p w14:paraId="0295A072" w14:textId="77777777" w:rsidR="009C68E2" w:rsidRDefault="009C68E2" w:rsidP="009C68E2">
      <w:r>
        <w:t>Protocol:</w:t>
      </w:r>
    </w:p>
    <w:p w14:paraId="4138DAF4" w14:textId="77777777" w:rsidR="009C68E2" w:rsidRDefault="009C68E2" w:rsidP="009C68E2">
      <w:r>
        <w:t>Ethernet</w:t>
      </w:r>
    </w:p>
    <w:p w14:paraId="3D349C8F" w14:textId="77777777" w:rsidR="009C68E2" w:rsidRDefault="009C68E2" w:rsidP="009C68E2">
      <w:r>
        <w:t>IP</w:t>
      </w:r>
    </w:p>
    <w:p w14:paraId="2666E33B" w14:textId="77777777" w:rsidR="009C68E2" w:rsidRDefault="009C68E2" w:rsidP="009C68E2">
      <w:r>
        <w:t>ARP</w:t>
      </w:r>
    </w:p>
    <w:p w14:paraId="54281AA2" w14:textId="77777777" w:rsidR="009C68E2" w:rsidRDefault="009C68E2" w:rsidP="009C68E2">
      <w:r>
        <w:t>DHCP</w:t>
      </w:r>
      <w:r>
        <w:tab/>
        <w:t>5</w:t>
      </w:r>
    </w:p>
    <w:p w14:paraId="2192AEA4" w14:textId="77777777" w:rsidR="009C68E2" w:rsidRDefault="009C68E2" w:rsidP="009C68E2">
      <w:r>
        <w:t>Mạng LAN là hệ thống thÔng tin dữ liệu cho phép nhiều thiết bị độc lập thÔng tin trực tiếp lẫn nhau trong một Vùng địa lý giới hạn.</w:t>
      </w:r>
    </w:p>
    <w:p w14:paraId="134291BD" w14:textId="77777777" w:rsidR="009C68E2" w:rsidRDefault="009C68E2" w:rsidP="009C68E2">
      <w:r>
        <w:t>Kiến trúc mạng LAN gồm 4 dạng chính:</w:t>
      </w:r>
    </w:p>
    <w:p w14:paraId="7BDDB00F" w14:textId="77777777" w:rsidR="009C68E2" w:rsidRDefault="009C68E2" w:rsidP="009C68E2">
      <w:r>
        <w:t>Ethernet chuẩn IEEE.</w:t>
      </w:r>
    </w:p>
    <w:p w14:paraId="02B83CB1" w14:textId="77777777" w:rsidR="009C68E2" w:rsidRDefault="009C68E2" w:rsidP="009C68E2">
      <w:r>
        <w:t>Token Bus chuẩn IEEE.</w:t>
      </w:r>
    </w:p>
    <w:p w14:paraId="70FD14E9" w14:textId="77777777" w:rsidR="009C68E2" w:rsidRDefault="009C68E2" w:rsidP="009C68E2">
      <w:r>
        <w:t>Token Ring chuẩn IEEE.</w:t>
      </w:r>
    </w:p>
    <w:p w14:paraId="38181AD8" w14:textId="77777777" w:rsidR="009C68E2" w:rsidRDefault="009C68E2" w:rsidP="009C68E2">
      <w:r>
        <w:t>FDDI (Fiber Distributed Data Interface) chuẩn ANSI.</w:t>
      </w:r>
    </w:p>
    <w:p w14:paraId="0FCAA5F7" w14:textId="77777777" w:rsidR="009C68E2" w:rsidRDefault="009C68E2" w:rsidP="009C68E2">
      <w:r>
        <w:t>LAN dùng giao thức (protocol) trên nền HDLC.</w:t>
      </w:r>
    </w:p>
    <w:p w14:paraId="6C4DB1DF" w14:textId="77777777" w:rsidR="009C68E2" w:rsidRDefault="009C68E2" w:rsidP="009C68E2">
      <w:r>
        <w:t>Tuy nhiên, tùy cÔng nghệ mà có các yêu cầu chuyên biệt (ví dụ cÔng nghệ mạng Vòng thì khÔng giống như trường hợp mạng sao,...) nên nhất thiết có các giao</w:t>
      </w:r>
    </w:p>
    <w:p w14:paraId="7BAD9A3D" w14:textId="77777777" w:rsidR="009C68E2" w:rsidRDefault="009C68E2" w:rsidP="009C68E2">
      <w:r>
        <w:t>Thiết bị card mạng</w:t>
      </w:r>
    </w:p>
    <w:p w14:paraId="4E031B75" w14:textId="77777777" w:rsidR="009C68E2" w:rsidRDefault="009C68E2" w:rsidP="009C68E2">
      <w:r>
        <w:t>Các phương thức truyền</w:t>
      </w:r>
    </w:p>
    <w:p w14:paraId="684136BC" w14:textId="77777777" w:rsidR="009C68E2" w:rsidRDefault="009C68E2" w:rsidP="009C68E2">
      <w:r>
        <w:t>Điều khiển truy nhập đường truyền vật lý</w:t>
      </w:r>
    </w:p>
    <w:p w14:paraId="28DDC555" w14:textId="77777777" w:rsidR="009C68E2" w:rsidRDefault="009C68E2" w:rsidP="009C68E2">
      <w:r>
        <w:t>Mạng Ethernet và chuẩn IEEE 802</w:t>
      </w:r>
    </w:p>
    <w:p w14:paraId="5EE80B18" w14:textId="77777777" w:rsidR="009C68E2" w:rsidRDefault="009C68E2" w:rsidP="009C68E2">
      <w:r>
        <w:t>Phân đoạn mạng</w:t>
      </w:r>
    </w:p>
    <w:p w14:paraId="06FE80EC" w14:textId="77777777" w:rsidR="009C68E2" w:rsidRDefault="009C68E2" w:rsidP="009C68E2">
      <w:r>
        <w:t>Mạng LAN ảo (VLAN)</w:t>
      </w:r>
    </w:p>
    <w:p w14:paraId="6CA4921B" w14:textId="77777777" w:rsidR="009C68E2" w:rsidRDefault="009C68E2" w:rsidP="009C68E2">
      <w:r>
        <w:t>Mạng LAN không dây (WLAN)</w:t>
      </w:r>
    </w:p>
    <w:p w14:paraId="008614BE" w14:textId="77777777" w:rsidR="009C68E2" w:rsidRDefault="009C68E2" w:rsidP="009C68E2">
      <w:r>
        <w:t>Card mạng (Network Interface Card - NIC): là thiết bị cơ bản nhất để nối</w:t>
      </w:r>
    </w:p>
    <w:p w14:paraId="32D664F6" w14:textId="77777777" w:rsidR="009C68E2" w:rsidRDefault="009C68E2" w:rsidP="009C68E2">
      <w:r>
        <w:t>máy tính Với mạng.</w:t>
      </w:r>
    </w:p>
    <w:p w14:paraId="65EC0416" w14:textId="77777777" w:rsidR="009C68E2" w:rsidRDefault="009C68E2" w:rsidP="009C68E2">
      <w:r>
        <w:lastRenderedPageBreak/>
        <w:t>Mỗi card mạng có một địa chỉ Vật lý duy nhất (địa chỉ MAC, 48 bit).</w:t>
      </w:r>
    </w:p>
    <w:p w14:paraId="2A65B9B7" w14:textId="77777777" w:rsidR="009C68E2" w:rsidRDefault="009C68E2" w:rsidP="009C68E2">
      <w:r>
        <w:t>Làm Việc ở tầng 2 (mÔ hình OSI).</w:t>
      </w:r>
    </w:p>
    <w:p w14:paraId="1B926B10" w14:textId="77777777" w:rsidR="009C68E2" w:rsidRDefault="009C68E2" w:rsidP="009C68E2">
      <w:r>
        <w:t>Gồm một bộ thu/phát tín hiệu, bộ xử lý, các bộ đệm, khuếch đại...và đầu nối phù hợp Với cáp đường truyền:</w:t>
      </w:r>
    </w:p>
    <w:p w14:paraId="5B220686" w14:textId="77777777" w:rsidR="009C68E2" w:rsidRDefault="009C68E2" w:rsidP="009C68E2">
      <w:r>
        <w:t>Cáp đồng trục: đầu nối BNC</w:t>
      </w:r>
    </w:p>
    <w:p w14:paraId="436127FC" w14:textId="77777777" w:rsidR="009C68E2" w:rsidRDefault="009C68E2" w:rsidP="009C68E2">
      <w:r>
        <w:t>Cáp xoắn đÔi: đầu nối RJ-45</w:t>
      </w:r>
    </w:p>
    <w:p w14:paraId="0147B835" w14:textId="77777777" w:rsidR="009C68E2" w:rsidRDefault="009C68E2" w:rsidP="009C68E2">
      <w:r>
        <w:t>Phân loại:</w:t>
      </w:r>
    </w:p>
    <w:p w14:paraId="37726B92" w14:textId="77777777" w:rsidR="009C68E2" w:rsidRDefault="009C68E2" w:rsidP="009C68E2">
      <w:r>
        <w:t>Theo chuẩn mạng</w:t>
      </w:r>
    </w:p>
    <w:p w14:paraId="3B95A139" w14:textId="77777777" w:rsidR="009C68E2" w:rsidRDefault="009C68E2" w:rsidP="009C68E2">
      <w:r>
        <w:t>Hữu tuyến : Ethernet, Token bus, Token ring, 100VG-AnyLAN</w:t>
      </w:r>
    </w:p>
    <w:p w14:paraId="7656DD32" w14:textId="77777777" w:rsidR="009C68E2" w:rsidRDefault="009C68E2" w:rsidP="009C68E2">
      <w:r>
        <w:t>VÔ tuyến : Wi-Fi, WiMAX, WWAN</w:t>
      </w:r>
    </w:p>
    <w:p w14:paraId="7D70D107" w14:textId="77777777" w:rsidR="009C68E2" w:rsidRDefault="009C68E2" w:rsidP="009C68E2">
      <w:r>
        <w:t>Theo tốc độ truyền (ví dụ Ethernet)</w:t>
      </w:r>
    </w:p>
    <w:p w14:paraId="6C100223" w14:textId="77777777" w:rsidR="009C68E2" w:rsidRDefault="009C68E2" w:rsidP="009C68E2">
      <w:r>
        <w:t>Ethernet: 10 Mbps</w:t>
      </w:r>
    </w:p>
    <w:p w14:paraId="3D2ED7A6" w14:textId="77777777" w:rsidR="009C68E2" w:rsidRDefault="009C68E2" w:rsidP="009C68E2">
      <w:r>
        <w:t>Fast Ethernet: 100 Mbps</w:t>
      </w:r>
    </w:p>
    <w:p w14:paraId="4913DA8A" w14:textId="77777777" w:rsidR="009C68E2" w:rsidRDefault="009C68E2" w:rsidP="009C68E2">
      <w:r>
        <w:t>Gigabit Ethernet: 1.000 Mbps</w:t>
      </w:r>
    </w:p>
    <w:p w14:paraId="19B3B4CE" w14:textId="77777777" w:rsidR="009C68E2" w:rsidRDefault="009C68E2" w:rsidP="009C68E2">
      <w:r>
        <w:t>10 Gigabit Ethernet: 10.000 Mbps</w:t>
      </w:r>
    </w:p>
    <w:p w14:paraId="1E2C000E" w14:textId="77777777" w:rsidR="009C68E2" w:rsidRDefault="009C68E2" w:rsidP="009C68E2">
      <w:r>
        <w:t>Theo chuẩn khe cắm</w:t>
      </w:r>
    </w:p>
    <w:p w14:paraId="190ADBED" w14:textId="77777777" w:rsidR="009C68E2" w:rsidRDefault="009C68E2" w:rsidP="009C68E2">
      <w:r>
        <w:t>ISA, PCI, USB, PCMCIA, Express Card, FireWire</w:t>
      </w:r>
    </w:p>
    <w:p w14:paraId="50A3C779" w14:textId="77777777" w:rsidR="009C68E2" w:rsidRDefault="009C68E2" w:rsidP="009C68E2">
      <w:r>
        <w:t>Onboard</w:t>
      </w:r>
    </w:p>
    <w:p w14:paraId="36284586" w14:textId="77777777" w:rsidR="009C68E2" w:rsidRDefault="009C68E2" w:rsidP="009C68E2">
      <w:r>
        <w:t>Chức năng:</w:t>
      </w:r>
    </w:p>
    <w:p w14:paraId="41FFF3FB" w14:textId="77777777" w:rsidR="009C68E2" w:rsidRDefault="009C68E2" w:rsidP="009C68E2">
      <w:r>
        <w:t>Truyền dữ liệu:</w:t>
      </w:r>
    </w:p>
    <w:p w14:paraId="133FB6E8" w14:textId="77777777" w:rsidR="009C68E2" w:rsidRDefault="009C68E2" w:rsidP="009C68E2">
      <w:r>
        <w:t>Nhận dữ liệu từ máy tính</w:t>
      </w:r>
    </w:p>
    <w:p w14:paraId="0E58AA24" w14:textId="77777777" w:rsidR="009C68E2" w:rsidRDefault="009C68E2" w:rsidP="009C68E2">
      <w:r>
        <w:t>Tổ chức thành các frame</w:t>
      </w:r>
    </w:p>
    <w:p w14:paraId="7A83E1F8" w14:textId="77777777" w:rsidR="009C68E2" w:rsidRDefault="009C68E2" w:rsidP="009C68E2">
      <w:r>
        <w:t>Chuyển thành tín hiệu đường truyền</w:t>
      </w:r>
    </w:p>
    <w:p w14:paraId="3080DE75" w14:textId="77777777" w:rsidR="009C68E2" w:rsidRDefault="009C68E2" w:rsidP="009C68E2">
      <w:r>
        <w:t>Nhận dữ liệu:</w:t>
      </w:r>
    </w:p>
    <w:p w14:paraId="5AE2EF9E" w14:textId="77777777" w:rsidR="009C68E2" w:rsidRDefault="009C68E2" w:rsidP="009C68E2">
      <w:r>
        <w:t>Nhận tín hiệu đường truyền</w:t>
      </w:r>
    </w:p>
    <w:p w14:paraId="4F0F5451" w14:textId="77777777" w:rsidR="009C68E2" w:rsidRDefault="009C68E2" w:rsidP="009C68E2">
      <w:r>
        <w:t>Tổ chức thành các frame</w:t>
      </w:r>
    </w:p>
    <w:p w14:paraId="1A22920D" w14:textId="77777777" w:rsidR="009C68E2" w:rsidRDefault="009C68E2" w:rsidP="009C68E2">
      <w:r>
        <w:t>Xử lý các frame (kiểm tra địa chỉ Mac, xử lý lỗi, xử lý luồng…)</w:t>
      </w:r>
    </w:p>
    <w:p w14:paraId="3B49C268" w14:textId="77777777" w:rsidR="009C68E2" w:rsidRDefault="009C68E2" w:rsidP="009C68E2">
      <w:r>
        <w:t>Chuyển tiếp cho máy tính xử lý</w:t>
      </w:r>
    </w:p>
    <w:p w14:paraId="17B3E6C7" w14:textId="77777777" w:rsidR="009C68E2" w:rsidRDefault="009C68E2" w:rsidP="009C68E2">
      <w:r>
        <w:t>Card mạng có thể có từ 2 đến 4 đèn LED tuỳ loại.</w:t>
      </w:r>
    </w:p>
    <w:p w14:paraId="6BA90F58" w14:textId="77777777" w:rsidR="009C68E2" w:rsidRDefault="009C68E2" w:rsidP="009C68E2">
      <w:r>
        <w:t>Trạng thái đèn LED trên card mạng</w:t>
      </w:r>
    </w:p>
    <w:p w14:paraId="4FBEA5DE" w14:textId="77777777" w:rsidR="009C68E2" w:rsidRDefault="009C68E2" w:rsidP="009C68E2">
      <w:r>
        <w:t>ACT: Đèn chớp là đang truyền dữ liệu. Đèn sáng là đang truyền liên tục.</w:t>
      </w:r>
    </w:p>
    <w:p w14:paraId="5FEE1C13" w14:textId="77777777" w:rsidR="009C68E2" w:rsidRDefault="009C68E2" w:rsidP="009C68E2">
      <w:r>
        <w:t>LNK: Đèn sáng là có kết nối Với cáp và thiết bị mạng (hub, switch, …)</w:t>
      </w:r>
    </w:p>
    <w:p w14:paraId="4CB7EA5B" w14:textId="77777777" w:rsidR="009C68E2" w:rsidRDefault="009C68E2" w:rsidP="009C68E2">
      <w:r>
        <w:t>TX: Đèn sáng là đang gửi dữ liệu ra đường truyền</w:t>
      </w:r>
    </w:p>
    <w:p w14:paraId="46A67CA6" w14:textId="77777777" w:rsidR="009C68E2" w:rsidRDefault="009C68E2" w:rsidP="009C68E2">
      <w:r>
        <w:t>RX: Đèn sáng là đang nhận dữ liệu từ đường truyền</w:t>
      </w:r>
    </w:p>
    <w:p w14:paraId="7C08D31A" w14:textId="77777777" w:rsidR="009C68E2" w:rsidRDefault="009C68E2" w:rsidP="009C68E2">
      <w:r>
        <w:t>Các lệnh kiểm tra</w:t>
      </w:r>
    </w:p>
    <w:p w14:paraId="799794BD" w14:textId="77777777" w:rsidR="009C68E2" w:rsidRDefault="009C68E2" w:rsidP="009C68E2">
      <w:r>
        <w:t>Ipconfig</w:t>
      </w:r>
    </w:p>
    <w:p w14:paraId="47320016" w14:textId="77777777" w:rsidR="009C68E2" w:rsidRDefault="009C68E2" w:rsidP="009C68E2">
      <w:r>
        <w:t>getmac</w:t>
      </w:r>
    </w:p>
    <w:p w14:paraId="643A1558" w14:textId="77777777" w:rsidR="009C68E2" w:rsidRDefault="009C68E2" w:rsidP="009C68E2">
      <w:r>
        <w:t>ping</w:t>
      </w:r>
    </w:p>
    <w:p w14:paraId="2351CA81" w14:textId="77777777" w:rsidR="009C68E2" w:rsidRDefault="009C68E2" w:rsidP="009C68E2">
      <w:r>
        <w:t>pathping</w:t>
      </w:r>
    </w:p>
    <w:p w14:paraId="13D2822B" w14:textId="77777777" w:rsidR="009C68E2" w:rsidRDefault="009C68E2" w:rsidP="009C68E2">
      <w:r>
        <w:t>tracert</w:t>
      </w:r>
    </w:p>
    <w:p w14:paraId="0DD87428" w14:textId="77777777" w:rsidR="009C68E2" w:rsidRDefault="009C68E2" w:rsidP="009C68E2">
      <w:r>
        <w:t>route</w:t>
      </w:r>
    </w:p>
    <w:p w14:paraId="43ECCF6A" w14:textId="77777777" w:rsidR="009C68E2" w:rsidRDefault="009C68E2" w:rsidP="009C68E2">
      <w:r>
        <w:t>net</w:t>
      </w:r>
    </w:p>
    <w:p w14:paraId="6EDDE7C7" w14:textId="77777777" w:rsidR="009C68E2" w:rsidRDefault="009C68E2" w:rsidP="009C68E2">
      <w:r>
        <w:t>netstat</w:t>
      </w:r>
    </w:p>
    <w:p w14:paraId="5211A811" w14:textId="77777777" w:rsidR="009C68E2" w:rsidRDefault="009C68E2" w:rsidP="009C68E2">
      <w:r>
        <w:t>Thiết bị card mạng</w:t>
      </w:r>
    </w:p>
    <w:p w14:paraId="0A6967E0" w14:textId="77777777" w:rsidR="009C68E2" w:rsidRDefault="009C68E2" w:rsidP="009C68E2">
      <w:r>
        <w:t>Các phương thức truyền</w:t>
      </w:r>
    </w:p>
    <w:p w14:paraId="08C2ABBC" w14:textId="77777777" w:rsidR="009C68E2" w:rsidRDefault="009C68E2" w:rsidP="009C68E2">
      <w:r>
        <w:t>Điều khiển truy nhập đường truyền vật lý</w:t>
      </w:r>
    </w:p>
    <w:p w14:paraId="2F42F6FB" w14:textId="77777777" w:rsidR="009C68E2" w:rsidRDefault="009C68E2" w:rsidP="009C68E2">
      <w:r>
        <w:t>Mạng Ethernet và chuẩn IEEE 802</w:t>
      </w:r>
    </w:p>
    <w:p w14:paraId="3709D10D" w14:textId="77777777" w:rsidR="009C68E2" w:rsidRDefault="009C68E2" w:rsidP="009C68E2">
      <w:r>
        <w:t>Phân đoạn mạng</w:t>
      </w:r>
    </w:p>
    <w:p w14:paraId="0EA5BFB6" w14:textId="77777777" w:rsidR="009C68E2" w:rsidRDefault="009C68E2" w:rsidP="009C68E2">
      <w:r>
        <w:t>Mạng LAN ảo (VLAN)</w:t>
      </w:r>
    </w:p>
    <w:p w14:paraId="07B85062" w14:textId="77777777" w:rsidR="009C68E2" w:rsidRDefault="009C68E2" w:rsidP="009C68E2">
      <w:r>
        <w:t>Mạng LAN không dây (WLAN)</w:t>
      </w:r>
    </w:p>
    <w:p w14:paraId="44F079F9" w14:textId="77777777" w:rsidR="009C68E2" w:rsidRDefault="009C68E2" w:rsidP="009C68E2">
      <w:r>
        <w:t>Có 3 phương thức truyền:</w:t>
      </w:r>
    </w:p>
    <w:p w14:paraId="58840C0A" w14:textId="77777777" w:rsidR="009C68E2" w:rsidRDefault="009C68E2" w:rsidP="009C68E2">
      <w:r>
        <w:t>Unicast Transmission</w:t>
      </w:r>
    </w:p>
    <w:p w14:paraId="5CCEB984" w14:textId="77777777" w:rsidR="009C68E2" w:rsidRDefault="009C68E2" w:rsidP="009C68E2">
      <w:r>
        <w:t>Multicast Transmission</w:t>
      </w:r>
    </w:p>
    <w:p w14:paraId="01AFEDA6" w14:textId="77777777" w:rsidR="009C68E2" w:rsidRDefault="009C68E2" w:rsidP="009C68E2">
      <w:r>
        <w:t>Broadcast Transmission</w:t>
      </w:r>
    </w:p>
    <w:p w14:paraId="553CB3F9" w14:textId="77777777" w:rsidR="009C68E2" w:rsidRDefault="009C68E2" w:rsidP="009C68E2">
      <w:r>
        <w:t>Unicast Transmission:</w:t>
      </w:r>
    </w:p>
    <w:p w14:paraId="14D139EB" w14:textId="77777777" w:rsidR="009C68E2" w:rsidRDefault="009C68E2" w:rsidP="009C68E2">
      <w:r>
        <w:lastRenderedPageBreak/>
        <w:t>Một gói dữ liệu được truyền từ nguồn tới 1 đích trên mạng.</w:t>
      </w:r>
    </w:p>
    <w:p w14:paraId="39A7AA6A" w14:textId="77777777" w:rsidR="009C68E2" w:rsidRDefault="009C68E2" w:rsidP="009C68E2">
      <w:r>
        <w:t>Unicast Processs</w:t>
      </w:r>
    </w:p>
    <w:p w14:paraId="70416744" w14:textId="77777777" w:rsidR="009C68E2" w:rsidRDefault="009C68E2" w:rsidP="009C68E2">
      <w:r>
        <w:t>Bên nguồn sử dụng 1 địa chỉ đích xác định.</w:t>
      </w:r>
    </w:p>
    <w:p w14:paraId="182395D7" w14:textId="77777777" w:rsidR="009C68E2" w:rsidRDefault="009C68E2" w:rsidP="009C68E2">
      <w:r>
        <w:t>Gói dữ liệu được gửi lên mạng</w:t>
      </w:r>
    </w:p>
    <w:p w14:paraId="28380F6E" w14:textId="77777777" w:rsidR="009C68E2" w:rsidRDefault="009C68E2" w:rsidP="009C68E2">
      <w:r>
        <w:t>Mạng chuyển gói dữ liệu</w:t>
      </w:r>
    </w:p>
    <w:p w14:paraId="09B4BCE4" w14:textId="77777777" w:rsidR="009C68E2" w:rsidRDefault="009C68E2" w:rsidP="009C68E2">
      <w:r>
        <w:t>Multicast Transmission</w:t>
      </w:r>
    </w:p>
    <w:p w14:paraId="75BF26B4" w14:textId="77777777" w:rsidR="009C68E2" w:rsidRDefault="009C68E2" w:rsidP="009C68E2">
      <w:r>
        <w:t>Một gói dữ liệu được sao chép Và gửi từ 1 nguồn tới nhiều đích trên mạng.</w:t>
      </w:r>
    </w:p>
    <w:p w14:paraId="413CCA37" w14:textId="77777777" w:rsidR="009C68E2" w:rsidRDefault="009C68E2" w:rsidP="009C68E2">
      <w:r>
        <w:t>Multicast Process</w:t>
      </w:r>
    </w:p>
    <w:p w14:paraId="54267F5D" w14:textId="77777777" w:rsidR="009C68E2" w:rsidRDefault="009C68E2" w:rsidP="009C68E2">
      <w:r>
        <w:t>Bên nguồn sử dụng 1 địa chỉ Multicast trong gói tin.</w:t>
      </w:r>
    </w:p>
    <w:p w14:paraId="63F0F564" w14:textId="77777777" w:rsidR="009C68E2" w:rsidRDefault="009C68E2" w:rsidP="009C68E2">
      <w:r>
        <w:t>Gói dữ liệu được truyền trên mạng.</w:t>
      </w:r>
    </w:p>
    <w:p w14:paraId="2E02D8AB" w14:textId="77777777" w:rsidR="009C68E2" w:rsidRDefault="009C68E2" w:rsidP="009C68E2">
      <w:r>
        <w:t>Mạng copy gói dữ liệu.</w:t>
      </w:r>
    </w:p>
    <w:p w14:paraId="3E3EDBB5" w14:textId="77777777" w:rsidR="009C68E2" w:rsidRDefault="009C68E2" w:rsidP="009C68E2">
      <w:r>
        <w:t>Bản copy sẽ được truyền tới mỗi địa chỉ đích</w:t>
      </w:r>
    </w:p>
    <w:p w14:paraId="0C7F8274" w14:textId="77777777" w:rsidR="009C68E2" w:rsidRDefault="009C68E2" w:rsidP="009C68E2">
      <w:r>
        <w:t>chứa trong địa chỉ multicast.</w:t>
      </w:r>
    </w:p>
    <w:p w14:paraId="12BC4B80" w14:textId="77777777" w:rsidR="009C68E2" w:rsidRDefault="009C68E2" w:rsidP="009C68E2">
      <w:r>
        <w:t>Broadcast Transmission</w:t>
      </w:r>
    </w:p>
    <w:p w14:paraId="5CA9192F" w14:textId="77777777" w:rsidR="009C68E2" w:rsidRDefault="009C68E2" w:rsidP="009C68E2">
      <w:r>
        <w:t>Một gói dữ liệu được sao chép Và gửi từ 1 nguồn tới tất cả các đích trên mạng.</w:t>
      </w:r>
    </w:p>
    <w:p w14:paraId="5E37F5F1" w14:textId="77777777" w:rsidR="009C68E2" w:rsidRDefault="009C68E2" w:rsidP="009C68E2">
      <w:r>
        <w:t>Broadcast Process</w:t>
      </w:r>
    </w:p>
    <w:p w14:paraId="23E2FE89" w14:textId="77777777" w:rsidR="009C68E2" w:rsidRDefault="009C68E2" w:rsidP="009C68E2">
      <w:r>
        <w:t>Bên nguồn sử dụng địa chỉ Broadcast trong gói dữ liệu.</w:t>
      </w:r>
    </w:p>
    <w:p w14:paraId="564B9B65" w14:textId="77777777" w:rsidR="009C68E2" w:rsidRDefault="009C68E2" w:rsidP="009C68E2">
      <w:r>
        <w:t>Gói dữ liệu được gửi lên mạng</w:t>
      </w:r>
    </w:p>
    <w:p w14:paraId="2D95526D" w14:textId="77777777" w:rsidR="009C68E2" w:rsidRDefault="009C68E2" w:rsidP="009C68E2">
      <w:r>
        <w:t>Mạng copy gói dữ liệu đó.</w:t>
      </w:r>
    </w:p>
    <w:p w14:paraId="5487E62E" w14:textId="77777777" w:rsidR="009C68E2" w:rsidRDefault="009C68E2" w:rsidP="009C68E2">
      <w:r>
        <w:t>Bản copy được chuyển tới tất cả</w:t>
      </w:r>
    </w:p>
    <w:p w14:paraId="7C965098" w14:textId="77777777" w:rsidR="009C68E2" w:rsidRDefault="009C68E2" w:rsidP="009C68E2">
      <w:r>
        <w:t>các đích trên mạng đó.</w:t>
      </w:r>
    </w:p>
    <w:p w14:paraId="2D9EC7EA" w14:textId="77777777" w:rsidR="009C68E2" w:rsidRDefault="009C68E2" w:rsidP="009C68E2">
      <w:r>
        <w:t>Thiết bị card mạng</w:t>
      </w:r>
    </w:p>
    <w:p w14:paraId="3F6816AD" w14:textId="77777777" w:rsidR="009C68E2" w:rsidRDefault="009C68E2" w:rsidP="009C68E2">
      <w:r>
        <w:t>Các phương thức truyền</w:t>
      </w:r>
    </w:p>
    <w:p w14:paraId="173ACD4E" w14:textId="77777777" w:rsidR="009C68E2" w:rsidRDefault="009C68E2" w:rsidP="009C68E2">
      <w:r>
        <w:t>Điều khiển truy nhập đường truyền vật lý</w:t>
      </w:r>
    </w:p>
    <w:p w14:paraId="45E2F6BD" w14:textId="77777777" w:rsidR="009C68E2" w:rsidRDefault="009C68E2" w:rsidP="009C68E2">
      <w:r>
        <w:t>Mạng Ethernet và chuẩn IEEE 802</w:t>
      </w:r>
    </w:p>
    <w:p w14:paraId="2F207C7D" w14:textId="77777777" w:rsidR="009C68E2" w:rsidRDefault="009C68E2" w:rsidP="009C68E2">
      <w:r>
        <w:t>Phân đoạn mạng</w:t>
      </w:r>
    </w:p>
    <w:p w14:paraId="0C549A5C" w14:textId="77777777" w:rsidR="009C68E2" w:rsidRDefault="009C68E2" w:rsidP="009C68E2">
      <w:r>
        <w:t>Mạng LAN ảo (VLAN)</w:t>
      </w:r>
    </w:p>
    <w:p w14:paraId="24B271D2" w14:textId="77777777" w:rsidR="009C68E2" w:rsidRDefault="009C68E2" w:rsidP="009C68E2">
      <w:r>
        <w:t>Mạng LAN không dây (WLAN)</w:t>
      </w:r>
    </w:p>
    <w:p w14:paraId="6CC55A2E" w14:textId="77777777" w:rsidR="009C68E2" w:rsidRDefault="009C68E2" w:rsidP="009C68E2">
      <w:r>
        <w:t>Hai loại điều khiển truy nhập đường truyền:</w:t>
      </w:r>
    </w:p>
    <w:p w14:paraId="6A218F32" w14:textId="77777777" w:rsidR="009C68E2" w:rsidRDefault="009C68E2" w:rsidP="009C68E2">
      <w:r>
        <w:t>Truy nhập ngẫu nhiên (Random Access):</w:t>
      </w:r>
    </w:p>
    <w:p w14:paraId="247F4E01" w14:textId="77777777" w:rsidR="009C68E2" w:rsidRDefault="009C68E2" w:rsidP="009C68E2">
      <w:r>
        <w:t>Các trạm tự do tranh chấp đường truyền chung để truyền dữ liệu</w:t>
      </w:r>
    </w:p>
    <w:p w14:paraId="42E031DD" w14:textId="77777777" w:rsidR="009C68E2" w:rsidRDefault="009C68E2" w:rsidP="009C68E2">
      <w:r>
        <w:t>Nếu có hơn hai trạm phát cùng một lúc, “đụng độ” (collision) sẽ xảy ra, các</w:t>
      </w:r>
    </w:p>
    <w:p w14:paraId="2DE5B949" w14:textId="77777777" w:rsidR="009C68E2" w:rsidRDefault="009C68E2" w:rsidP="009C68E2">
      <w:r>
        <w:t>khung bị xung đột sẽ bị sai, phải truyền lại.</w:t>
      </w:r>
    </w:p>
    <w:p w14:paraId="610202BB" w14:textId="77777777" w:rsidR="009C68E2" w:rsidRDefault="009C68E2" w:rsidP="009C68E2">
      <w:r>
        <w:t>Truy nhập có điều khiển (Controlled Access):</w:t>
      </w:r>
    </w:p>
    <w:p w14:paraId="252F9847" w14:textId="77777777" w:rsidR="009C68E2" w:rsidRDefault="009C68E2" w:rsidP="009C68E2">
      <w:r>
        <w:t>Dùng kỹ thuật chuyển thẻ bài (Token Passing) để cấp phát quyền truy nhập</w:t>
      </w:r>
    </w:p>
    <w:p w14:paraId="2DF19531" w14:textId="77777777" w:rsidR="009C68E2" w:rsidRDefault="009C68E2" w:rsidP="009C68E2">
      <w:r>
        <w:t>đường truyền (quyền được truyền dữ liệu đi).</w:t>
      </w:r>
    </w:p>
    <w:p w14:paraId="27F53186" w14:textId="77777777" w:rsidR="009C68E2" w:rsidRDefault="009C68E2" w:rsidP="009C68E2">
      <w:r>
        <w:t>Thẻ bài (Token): là một đơn Vị dữ liệu đặc biệt, có kích thước và nội dung (gồm các thÔng tin điều khiển) được quy định riêng cho mỗi phương pháp.</w:t>
      </w:r>
    </w:p>
    <w:p w14:paraId="0479A86A" w14:textId="77777777" w:rsidR="009C68E2" w:rsidRDefault="009C68E2" w:rsidP="009C68E2">
      <w:r>
        <w:t>Truy nhập ngẫu nhiên (Random Access):</w:t>
      </w:r>
    </w:p>
    <w:p w14:paraId="4A3EAFF7" w14:textId="77777777" w:rsidR="009C68E2" w:rsidRDefault="009C68E2" w:rsidP="009C68E2">
      <w:r>
        <w:t>CSMA</w:t>
      </w:r>
    </w:p>
    <w:p w14:paraId="61F17F2E" w14:textId="77777777" w:rsidR="009C68E2" w:rsidRDefault="009C68E2" w:rsidP="009C68E2">
      <w:r>
        <w:t>CSMA/CD</w:t>
      </w:r>
    </w:p>
    <w:p w14:paraId="08A8E97F" w14:textId="77777777" w:rsidR="009C68E2" w:rsidRDefault="009C68E2" w:rsidP="009C68E2">
      <w:r>
        <w:t>Truy nhập có điều khiển (Controlled Access):</w:t>
      </w:r>
    </w:p>
    <w:p w14:paraId="5312622F" w14:textId="77777777" w:rsidR="009C68E2" w:rsidRDefault="009C68E2" w:rsidP="009C68E2">
      <w:r>
        <w:t>Token Bus</w:t>
      </w:r>
    </w:p>
    <w:p w14:paraId="034D95FF" w14:textId="77777777" w:rsidR="009C68E2" w:rsidRDefault="009C68E2" w:rsidP="009C68E2">
      <w:r>
        <w:t>Token Ring</w:t>
      </w:r>
    </w:p>
    <w:p w14:paraId="528000D9" w14:textId="77777777" w:rsidR="009C68E2" w:rsidRDefault="009C68E2" w:rsidP="009C68E2">
      <w:r>
        <w:t>Là phương pháp đa truy nhập sử dụng sóng mang</w:t>
      </w:r>
    </w:p>
    <w:p w14:paraId="13AD5AEE" w14:textId="77777777" w:rsidR="009C68E2" w:rsidRDefault="009C68E2" w:rsidP="009C68E2">
      <w:r>
        <w:t>Được gọi là LBT (Listen Before Talk)</w:t>
      </w:r>
    </w:p>
    <w:p w14:paraId="7C861B9F" w14:textId="77777777" w:rsidR="009C68E2" w:rsidRDefault="009C68E2" w:rsidP="009C68E2">
      <w:r>
        <w:t xml:space="preserve">Khả năng tránh xung đột tốt hơn Pure ALOHA và Slotted ALOHA. Mọi trạm đều có thể truy nhập vào bus chung (đa truy nhập) một cách ngẫu nhiên </w:t>
      </w:r>
      <w:r>
        <w:t> có thể dẫn đến xung đột (khi 2 hoặc nhiều trạm đồng thời truyền dữ liệu).</w:t>
      </w:r>
    </w:p>
    <w:p w14:paraId="3FDEA7AF" w14:textId="77777777" w:rsidR="009C68E2" w:rsidRDefault="009C68E2" w:rsidP="009C68E2">
      <w:r>
        <w:t>Một trạm muốn thực hiện truyền tin nó phải “nghe” xem đường truyền rỗi</w:t>
      </w:r>
    </w:p>
    <w:p w14:paraId="5BD3C741" w14:textId="77777777" w:rsidR="009C68E2" w:rsidRDefault="009C68E2" w:rsidP="009C68E2">
      <w:r>
        <w:t>hay bận</w:t>
      </w:r>
    </w:p>
    <w:p w14:paraId="668FEAEB" w14:textId="77777777" w:rsidR="009C68E2" w:rsidRDefault="009C68E2" w:rsidP="009C68E2">
      <w:r>
        <w:t xml:space="preserve">Nếu đường truyền rỗi </w:t>
      </w:r>
      <w:r>
        <w:t> truyền dữ liệu đi.</w:t>
      </w:r>
    </w:p>
    <w:p w14:paraId="3A341F33" w14:textId="77777777" w:rsidR="009C68E2" w:rsidRDefault="009C68E2" w:rsidP="009C68E2">
      <w:r>
        <w:t xml:space="preserve">Nếu đường truyền đang bận (có trạm khác đang truyền dữ liệu) </w:t>
      </w:r>
      <w:r>
        <w:t> phải thực</w:t>
      </w:r>
    </w:p>
    <w:p w14:paraId="7C9DBB98" w14:textId="77777777" w:rsidR="009C68E2" w:rsidRDefault="009C68E2" w:rsidP="009C68E2">
      <w:r>
        <w:t>hiện 1 trong 3 giải thuật kiên nhẫn (Persistent Algorithms).</w:t>
      </w:r>
    </w:p>
    <w:p w14:paraId="4A32AEC7" w14:textId="77777777" w:rsidR="009C68E2" w:rsidRDefault="009C68E2" w:rsidP="009C68E2">
      <w:r>
        <w:t>3 giải thuật kiên trì trong CSMA</w:t>
      </w:r>
    </w:p>
    <w:p w14:paraId="1567EC2D" w14:textId="77777777" w:rsidR="009C68E2" w:rsidRDefault="009C68E2" w:rsidP="009C68E2">
      <w:r>
        <w:lastRenderedPageBreak/>
        <w:t>Theo dõi khÔng kiên trì (Non-persistent CSMA): Nếu đường truyền bận, đợi trong một khoảng thời gian ngẫu nhiên rồi tiếp tục nghe lại đường truyền.</w:t>
      </w:r>
    </w:p>
    <w:p w14:paraId="4EDC32B1" w14:textId="77777777" w:rsidR="009C68E2" w:rsidRDefault="009C68E2" w:rsidP="009C68E2">
      <w:r>
        <w:t>Theo dõi kiên trì (persistent CSMA): Nếu đường truyền bận, tiếp tục nghe đến khi đường truyền rỗi rồi thì truyền gói tin Với xác suất bằng 1.</w:t>
      </w:r>
    </w:p>
    <w:p w14:paraId="7091A0EA" w14:textId="77777777" w:rsidR="009C68E2" w:rsidRDefault="009C68E2" w:rsidP="009C68E2">
      <w:r>
        <w:t>Theo dõi kiên trì Với xác suất p (P-persistent CSMA): Nếu đường truyền bận, tiếp tục nghe đến khi đường truyền rỗi rồi thì truyền gói tin Với xác suất bằng p.</w:t>
      </w:r>
    </w:p>
    <w:p w14:paraId="1DD73170" w14:textId="77777777" w:rsidR="009C68E2" w:rsidRDefault="009C68E2" w:rsidP="009C68E2">
      <w:r>
        <w:t>Phương pháp đa truy nhập sử dụng sóng mang có phát hiện xung đột.</w:t>
      </w:r>
    </w:p>
    <w:p w14:paraId="639055E6" w14:textId="77777777" w:rsidR="009C68E2" w:rsidRDefault="009C68E2" w:rsidP="009C68E2">
      <w:r>
        <w:t>Được gọi là LWT (Listen While Talk).</w:t>
      </w:r>
    </w:p>
    <w:p w14:paraId="333C4BF2" w14:textId="77777777" w:rsidR="009C68E2" w:rsidRDefault="009C68E2" w:rsidP="009C68E2">
      <w:r>
        <w:t>Quy tắc CSMA/CD:</w:t>
      </w:r>
    </w:p>
    <w:p w14:paraId="2B3A5244" w14:textId="77777777" w:rsidR="009C68E2" w:rsidRDefault="009C68E2" w:rsidP="009C68E2">
      <w:r>
        <w:t>1. Nếu đường truyền rỗi, truyền khung; nếu khÔng, đến bước 2.</w:t>
      </w:r>
    </w:p>
    <w:p w14:paraId="7772BBE3" w14:textId="77777777" w:rsidR="009C68E2" w:rsidRDefault="009C68E2" w:rsidP="009C68E2">
      <w:r>
        <w:t>2. Nếu đường truyền đang bận, hãy tiếp tục nghe cho đến khi đường truyền rỗi, sau đó</w:t>
      </w:r>
    </w:p>
    <w:p w14:paraId="079EF4B8" w14:textId="77777777" w:rsidR="009C68E2" w:rsidRDefault="009C68E2" w:rsidP="009C68E2">
      <w:r>
        <w:t>truyền ngay lập tức.</w:t>
      </w:r>
    </w:p>
    <w:p w14:paraId="781EF70E" w14:textId="77777777" w:rsidR="009C68E2" w:rsidRDefault="009C68E2" w:rsidP="009C68E2">
      <w:r>
        <w:t>3. Nếu phát hiện xung đột trong khi truyền, trạm truyền tín hiệu gây nhiễu ngắn (jamming signal) để đảm bảo rằng tất cả các trạm đều biết rằng đã có xung đột Và sau đó ngừng truyền.</w:t>
      </w:r>
    </w:p>
    <w:p w14:paraId="56F8C779" w14:textId="77777777" w:rsidR="009C68E2" w:rsidRDefault="009C68E2" w:rsidP="009C68E2">
      <w:r>
        <w:t>4. Sau khi truyền tín hiệu gây nhiễu, hãy đợi một khoảng thời gian ngẫu nhiên, được gọi là backoff, sau đó thử truyền lại (lặp lại từ bước 1).</w:t>
      </w:r>
    </w:p>
    <w:p w14:paraId="210962AC" w14:textId="77777777" w:rsidR="009C68E2" w:rsidRDefault="009C68E2" w:rsidP="009C68E2">
      <w:r>
        <w:t>CSMA/CD cũng sử dụng một trong 3 giải thuật “kiên trì”</w:t>
      </w:r>
    </w:p>
    <w:p w14:paraId="001B21AD" w14:textId="77777777" w:rsidR="009C68E2" w:rsidRDefault="009C68E2" w:rsidP="009C68E2">
      <w:r>
        <w:t>Ưu điểm:</w:t>
      </w:r>
    </w:p>
    <w:p w14:paraId="2BE79E60" w14:textId="77777777" w:rsidR="009C68E2" w:rsidRDefault="009C68E2" w:rsidP="009C68E2">
      <w:r>
        <w:t>Đơn giản, mềm dẻo, hiệu quả truyền thÔng tin cao khi lưu lượng thÔng tin của mạng thấp và có tính đột biến.</w:t>
      </w:r>
    </w:p>
    <w:p w14:paraId="6FB38903" w14:textId="77777777" w:rsidR="009C68E2" w:rsidRDefault="009C68E2" w:rsidP="009C68E2">
      <w:r>
        <w:t>Việc thêm vào hay dịch chuyển các trạm trên tuyến khÔng ảnh hưởng đến các thủ tục của giao thức.</w:t>
      </w:r>
    </w:p>
    <w:p w14:paraId="559C32E5" w14:textId="77777777" w:rsidR="009C68E2" w:rsidRDefault="009C68E2" w:rsidP="009C68E2">
      <w:r>
        <w:t>Thời gian chiếm dụng vÔ ích đường truyền được giảm xuống bằng thời gian dùng để phát</w:t>
      </w:r>
    </w:p>
    <w:p w14:paraId="6459704D" w14:textId="77777777" w:rsidR="009C68E2" w:rsidRDefault="009C68E2" w:rsidP="009C68E2">
      <w:r>
        <w:t>hiện một xung đột</w:t>
      </w:r>
    </w:p>
    <w:p w14:paraId="56363681" w14:textId="77777777" w:rsidR="009C68E2" w:rsidRDefault="009C68E2" w:rsidP="009C68E2">
      <w:r>
        <w:t>Nhược điểm:</w:t>
      </w:r>
    </w:p>
    <w:p w14:paraId="78D5C85A" w14:textId="77777777" w:rsidR="009C68E2" w:rsidRDefault="009C68E2" w:rsidP="009C68E2">
      <w:r>
        <w:t>Hiệu suất của tuyến giảm xuống nhanh chóng khi phải tải quá nhiều thông tin.</w:t>
      </w:r>
    </w:p>
    <w:p w14:paraId="3C742E90" w14:textId="77777777" w:rsidR="009C68E2" w:rsidRDefault="009C68E2" w:rsidP="009C68E2">
      <w:r>
        <w:t>3.3.2. CSMA/CD</w:t>
      </w:r>
    </w:p>
    <w:p w14:paraId="502B2C8B" w14:textId="77777777" w:rsidR="009C68E2" w:rsidRDefault="009C68E2" w:rsidP="009C68E2">
      <w:r>
        <w:t>Hoạt động của giao thức</w:t>
      </w:r>
    </w:p>
    <w:p w14:paraId="2358AF5B" w14:textId="77777777" w:rsidR="009C68E2" w:rsidRDefault="009C68E2" w:rsidP="009C68E2">
      <w:r>
        <w:t>CSMA/CD</w:t>
      </w:r>
    </w:p>
    <w:p w14:paraId="1C4C0E40" w14:textId="77777777" w:rsidR="009C68E2" w:rsidRDefault="009C68E2" w:rsidP="009C68E2">
      <w:r>
        <w:t>cả B Và C đều sẵn sàng truyền.</w:t>
      </w:r>
    </w:p>
    <w:p w14:paraId="2CCB7F13" w14:textId="77777777" w:rsidR="009C68E2" w:rsidRDefault="009C68E2" w:rsidP="009C68E2">
      <w:r>
        <w:t>B cảm nhận được một sự truyền trên đường truyền Và do đó trì hoãn.</w:t>
      </w:r>
    </w:p>
    <w:p w14:paraId="15D6BCDE" w14:textId="77777777" w:rsidR="009C68E2" w:rsidRDefault="009C68E2" w:rsidP="009C68E2">
      <w:r>
        <w:t>C Vẫn khÔng biết Về truyền của A (Vì cạnh đầu của A truyền chưa đến C) Và bắt đầu truyền của C</w:t>
      </w:r>
    </w:p>
    <w:p w14:paraId="6A1856A1" w14:textId="77777777" w:rsidR="009C68E2" w:rsidRDefault="009C68E2" w:rsidP="009C68E2">
      <w:r>
        <w:t>trạm A bắt đầu truyền một gói được gửi đến D.</w:t>
      </w:r>
    </w:p>
    <w:p w14:paraId="42C0515A" w14:textId="77777777" w:rsidR="009C68E2" w:rsidRDefault="009C68E2" w:rsidP="009C68E2">
      <w:r>
        <w:t>C phát hiện xung đột Và ngừng</w:t>
      </w:r>
    </w:p>
    <w:p w14:paraId="66FDD4FE" w14:textId="77777777" w:rsidR="009C68E2" w:rsidRDefault="009C68E2" w:rsidP="009C68E2">
      <w:r>
        <w:t>truyền.</w:t>
      </w:r>
    </w:p>
    <w:p w14:paraId="32E0F24F" w14:textId="77777777" w:rsidR="009C68E2" w:rsidRDefault="009C68E2" w:rsidP="009C68E2">
      <w:r>
        <w:t>Ảnh hưởng của Vụ xung đột lan truyền trở</w:t>
      </w:r>
    </w:p>
    <w:p w14:paraId="7ABC98F6" w14:textId="77777777" w:rsidR="009C68E2" w:rsidRDefault="009C68E2" w:rsidP="009C68E2">
      <w:r>
        <w:t xml:space="preserve">lại A </w:t>
      </w:r>
      <w:r>
        <w:t> A ngừng truyền.</w:t>
      </w:r>
      <w:r>
        <w:tab/>
        <w:t>26</w:t>
      </w:r>
    </w:p>
    <w:p w14:paraId="30451486" w14:textId="77777777" w:rsidR="009C68E2" w:rsidRDefault="009C68E2" w:rsidP="009C68E2">
      <w:r>
        <w:t>Để cấp phát quyền truy nhập đường truyền cho một trạm cần truyền dữ liệu, một thẻ bài được lưu chuyển trên một vòng logic được thiết lập bởi các trạm có nhu cầu.</w:t>
      </w:r>
    </w:p>
    <w:p w14:paraId="65311598" w14:textId="77777777" w:rsidR="009C68E2" w:rsidRDefault="009C68E2" w:rsidP="009C68E2">
      <w:r>
        <w:t>Khi một trạm nhận được thẻ bài nó có quyền truy nhập đường truyền trong một thời gian xác định và có thể truyền một hoặc nhiều đơn Vị dữ liệu.</w:t>
      </w:r>
    </w:p>
    <w:p w14:paraId="27165BE9" w14:textId="77777777" w:rsidR="009C68E2" w:rsidRDefault="009C68E2" w:rsidP="009C68E2">
      <w:r>
        <w:t>Khi đã hết dữ liệu hoặc hết thời gian cho phép, nó chuyển thẻ bài cho trạm tiếp theo trên vòng logic.</w:t>
      </w:r>
    </w:p>
    <w:p w14:paraId="1FD0BE82" w14:textId="77777777" w:rsidR="009C68E2" w:rsidRDefault="009C68E2" w:rsidP="009C68E2">
      <w:r>
        <w:t>Thẻ bài (Token) là một đơn Vị dữ liệu đặc biệt, có kích thước và nội dung gồm</w:t>
      </w:r>
    </w:p>
    <w:p w14:paraId="262931EF" w14:textId="77777777" w:rsidR="009C68E2" w:rsidRDefault="009C68E2" w:rsidP="009C68E2">
      <w:r>
        <w:t>các thÔng tin điều khiển được quy định riêng cho mỗi phương pháp</w:t>
      </w:r>
    </w:p>
    <w:p w14:paraId="156D53DA" w14:textId="77777777" w:rsidR="009C68E2" w:rsidRDefault="009C68E2" w:rsidP="009C68E2">
      <w:r>
        <w:t>Thiết lập Vòng logic:</w:t>
      </w:r>
    </w:p>
    <w:p w14:paraId="1E368440" w14:textId="77777777" w:rsidR="009C68E2" w:rsidRDefault="009C68E2" w:rsidP="009C68E2">
      <w:r>
        <w:t>Vòng logic giữa các trạm có nhu cầu truyền, được xác định theo một chuỗi có thứ tự mà trạm cuối cùng liền kề Với trạm đầu tiên của Vòng.</w:t>
      </w:r>
    </w:p>
    <w:p w14:paraId="2C7C4B9D" w14:textId="77777777" w:rsidR="009C68E2" w:rsidRDefault="009C68E2" w:rsidP="009C68E2">
      <w:r>
        <w:t>Mỗi trạm được biết địa chỉ của trạm liền kề trước Và sau nó.</w:t>
      </w:r>
    </w:p>
    <w:p w14:paraId="376DA100" w14:textId="77777777" w:rsidR="009C68E2" w:rsidRDefault="009C68E2" w:rsidP="009C68E2">
      <w:r>
        <w:t>Thứ tự của các trạm trên Vòng logic độc lập Với thứ tự Vật lý.</w:t>
      </w:r>
    </w:p>
    <w:p w14:paraId="03C6441C" w14:textId="77777777" w:rsidR="009C68E2" w:rsidRDefault="009C68E2" w:rsidP="009C68E2">
      <w:r>
        <w:t>Các trạm không hoặc chưa có nhu cầu truyền dữ liệu thì khÔng đưa Vào</w:t>
      </w:r>
    </w:p>
    <w:p w14:paraId="682FA81B" w14:textId="77777777" w:rsidR="009C68E2" w:rsidRDefault="009C68E2" w:rsidP="009C68E2">
      <w:r>
        <w:t>Vòng logic Và chúng chỉ có thể tiếp nhận dữ liệu.</w:t>
      </w:r>
    </w:p>
    <w:p w14:paraId="07510E05" w14:textId="77777777" w:rsidR="009C68E2" w:rsidRDefault="009C68E2" w:rsidP="009C68E2">
      <w:r>
        <w:t>Duy trì trạng thái thực tế của mạng</w:t>
      </w:r>
    </w:p>
    <w:p w14:paraId="4B93931B" w14:textId="77777777" w:rsidR="009C68E2" w:rsidRDefault="009C68E2" w:rsidP="009C68E2">
      <w:r>
        <w:t>Bổ sung định kỳ các trạm nằm ngoài Vòng logic nếu có nhu cầu truyền dữ liệu.</w:t>
      </w:r>
    </w:p>
    <w:p w14:paraId="777F62F9" w14:textId="77777777" w:rsidR="009C68E2" w:rsidRDefault="009C68E2" w:rsidP="009C68E2">
      <w:r>
        <w:t>Loại bỏ một trạm khÔng còn nhu cầu truyền dữ liệu ra khỏi Vòng</w:t>
      </w:r>
    </w:p>
    <w:p w14:paraId="6D04E76F" w14:textId="77777777" w:rsidR="009C68E2" w:rsidRDefault="009C68E2" w:rsidP="009C68E2">
      <w:r>
        <w:t>logic</w:t>
      </w:r>
    </w:p>
    <w:p w14:paraId="702F8CA0" w14:textId="77777777" w:rsidR="009C68E2" w:rsidRDefault="009C68E2" w:rsidP="009C68E2">
      <w:r>
        <w:t>Quản lý lỗi: Lỗi: có thể “đứt Vòng” hoặc trùng địa chỉ</w:t>
      </w:r>
    </w:p>
    <w:p w14:paraId="6B32C757" w14:textId="77777777" w:rsidR="009C68E2" w:rsidRDefault="009C68E2" w:rsidP="009C68E2">
      <w:r>
        <w:lastRenderedPageBreak/>
        <w:t>Khởi tạo Vòng logic:</w:t>
      </w:r>
    </w:p>
    <w:p w14:paraId="16164021" w14:textId="77777777" w:rsidR="009C68E2" w:rsidRDefault="009C68E2" w:rsidP="009C68E2">
      <w:r>
        <w:t>Khi cài đặt mạng hoặc đứt Vòng logic cần phải khởi tạo lại Vòng.</w:t>
      </w:r>
    </w:p>
    <w:p w14:paraId="6EA6FEA3" w14:textId="77777777" w:rsidR="009C68E2" w:rsidRDefault="009C68E2" w:rsidP="009C68E2">
      <w:r>
        <w:t>Việc khởi tạo Vòng logic được thực hiện khi một hoặc nhiều trạm phát hiện Bus</w:t>
      </w:r>
    </w:p>
    <w:p w14:paraId="1783AC74" w14:textId="77777777" w:rsidR="009C68E2" w:rsidRDefault="009C68E2" w:rsidP="009C68E2">
      <w:r>
        <w:t>hoạt động Vượt qua giá trị ngưỡng thời gian (Time-out) hoặc thẻ bài bị mất.</w:t>
      </w:r>
    </w:p>
    <w:p w14:paraId="317B8D92" w14:textId="77777777" w:rsidR="009C68E2" w:rsidRDefault="009C68E2" w:rsidP="009C68E2">
      <w:r>
        <w:t>Có nhiều nguyên nhân, chẳng hạn mạng mất nguồn hoặc trạm giữ thẻ bài hỏng.</w:t>
      </w:r>
    </w:p>
    <w:p w14:paraId="6BF2F30D" w14:textId="77777777" w:rsidR="009C68E2" w:rsidRDefault="009C68E2" w:rsidP="009C68E2">
      <w:r>
        <w:t></w:t>
      </w:r>
      <w:r>
        <w:tab/>
        <w:t>trạm phát hiện sẽ gửi thÔng báo “yêu cầu thẻ bài” tới một trạm được chỉ định trước có trách nhiệm sinh thẻ bài mới và chuyển đi theo vòng logic.</w:t>
      </w:r>
    </w:p>
    <w:p w14:paraId="626331D5" w14:textId="77777777" w:rsidR="009C68E2" w:rsidRDefault="009C68E2" w:rsidP="009C68E2">
      <w:r>
        <w:t>Nguyên tắc của phương pháp:</w:t>
      </w:r>
    </w:p>
    <w:p w14:paraId="127B98D1" w14:textId="77777777" w:rsidR="009C68E2" w:rsidRDefault="009C68E2" w:rsidP="009C68E2">
      <w:r>
        <w:t>Dùng thẻ bài lưu chuyển trên đường Vật lý để cấp phát truy nhập đường truyền.</w:t>
      </w:r>
    </w:p>
    <w:p w14:paraId="2AA234A3" w14:textId="77777777" w:rsidR="009C68E2" w:rsidRDefault="009C68E2" w:rsidP="009C68E2">
      <w:r>
        <w:t>Một trạm muốn truyền dữ liệu thì phải đợi đến khi nhận được một thẻ bài “rỗi”.</w:t>
      </w:r>
    </w:p>
    <w:p w14:paraId="2BCA1939" w14:textId="77777777" w:rsidR="009C68E2" w:rsidRDefault="009C68E2" w:rsidP="009C68E2">
      <w:r>
        <w:t>Khi đó trạm sẽ đổi bit trạng thái của thẻ bài sang trạng thái “bận” Và truyền một đơn Vị dữ liệu cùng Với thẻ bài đi theo chiều của Vòng.</w:t>
      </w:r>
    </w:p>
    <w:p w14:paraId="0336688B" w14:textId="77777777" w:rsidR="009C68E2" w:rsidRDefault="009C68E2" w:rsidP="009C68E2">
      <w:r>
        <w:t>Các trạm khác muốn truyền dữ liệu phải đợi.</w:t>
      </w:r>
    </w:p>
    <w:p w14:paraId="59553EE3" w14:textId="77777777" w:rsidR="009C68E2" w:rsidRDefault="009C68E2" w:rsidP="009C68E2">
      <w:r>
        <w:t>Dữ liệu đến trạm đích phải được copy lại, sau đó cùng Với thẻ bài đi tiếp cho đến</w:t>
      </w:r>
    </w:p>
    <w:p w14:paraId="365A729E" w14:textId="77777777" w:rsidR="009C68E2" w:rsidRDefault="009C68E2" w:rsidP="009C68E2">
      <w:r>
        <w:t>khi quay Về trạm nguồn.</w:t>
      </w:r>
    </w:p>
    <w:p w14:paraId="46EBF44F" w14:textId="77777777" w:rsidR="009C68E2" w:rsidRDefault="009C68E2" w:rsidP="009C68E2">
      <w:r>
        <w:t>Trạm nguồn sẽ xoá bỏ dữ liệu Và đổi bit thẻ bài thành “rỗi” Và cho lưu chuyển tiếp trên Vòng để các trạm khác có thể nhận được quyền truyền dữ liệu.</w:t>
      </w:r>
    </w:p>
    <w:p w14:paraId="65085D87" w14:textId="77777777" w:rsidR="009C68E2" w:rsidRDefault="009C68E2" w:rsidP="009C68E2">
      <w:r>
        <w:t>Sự quay Về lại trạm nguồn của dữ liệu Và thẻ bài nhằm tạo ra cơ chế báo nhận tự nhiên:</w:t>
      </w:r>
    </w:p>
    <w:p w14:paraId="0CF8F44A" w14:textId="77777777" w:rsidR="009C68E2" w:rsidRDefault="009C68E2" w:rsidP="009C68E2">
      <w:r>
        <w:t>Trạm đích có thể gửi Vào đơn Vị dữ liệu (phần header) các thÔng tin Về kết quả</w:t>
      </w:r>
    </w:p>
    <w:p w14:paraId="45C0721B" w14:textId="77777777" w:rsidR="009C68E2" w:rsidRDefault="009C68E2" w:rsidP="009C68E2">
      <w:r>
        <w:t>tiếp nhận dữ liệu của mình.</w:t>
      </w:r>
    </w:p>
    <w:p w14:paraId="02E64AA2" w14:textId="77777777" w:rsidR="009C68E2" w:rsidRDefault="009C68E2" w:rsidP="009C68E2">
      <w:r>
        <w:t>Chẳng hạn, các thÔng tin đó có thể là:</w:t>
      </w:r>
    </w:p>
    <w:p w14:paraId="57C9CDA4" w14:textId="77777777" w:rsidR="009C68E2" w:rsidRDefault="009C68E2" w:rsidP="009C68E2">
      <w:r>
        <w:t>(1) trạm đích khÔng tồn tại hoặc khÔng hoạt động;</w:t>
      </w:r>
    </w:p>
    <w:p w14:paraId="73E2ED89" w14:textId="77777777" w:rsidR="009C68E2" w:rsidRDefault="009C68E2" w:rsidP="009C68E2">
      <w:r>
        <w:t>(2) trạm đích tồn tại nhưng dữ liệu khÔng được sao chép;</w:t>
      </w:r>
    </w:p>
    <w:p w14:paraId="63BF9342" w14:textId="77777777" w:rsidR="009C68E2" w:rsidRDefault="009C68E2" w:rsidP="009C68E2">
      <w:r>
        <w:t>(3) dữ liệu đã được tiếp nhận;</w:t>
      </w:r>
    </w:p>
    <w:p w14:paraId="478139CC" w14:textId="77777777" w:rsidR="009C68E2" w:rsidRDefault="009C68E2" w:rsidP="009C68E2">
      <w:r>
        <w:t>(4) có lỗi.</w:t>
      </w:r>
    </w:p>
    <w:p w14:paraId="43931363" w14:textId="77777777" w:rsidR="009C68E2" w:rsidRDefault="009C68E2" w:rsidP="009C68E2">
      <w:r>
        <w:t>Các Vấn đề liên quan: Cần giải quyết hai Vấn đề có thể dẫn đến phá Vỡ hệ thống.</w:t>
      </w:r>
    </w:p>
    <w:p w14:paraId="7C5B935B" w14:textId="77777777" w:rsidR="009C68E2" w:rsidRDefault="009C68E2" w:rsidP="009C68E2">
      <w:r>
        <w:t>Mất thẻ bài.</w:t>
      </w:r>
    </w:p>
    <w:p w14:paraId="6030F475" w14:textId="77777777" w:rsidR="009C68E2" w:rsidRDefault="009C68E2" w:rsidP="009C68E2">
      <w:r>
        <w:t>Một thẻ bài “bận” lưu chuyển khÔng dừng trên Vòng.</w:t>
      </w:r>
    </w:p>
    <w:p w14:paraId="511F03A5" w14:textId="77777777" w:rsidR="009C68E2" w:rsidRDefault="009C68E2" w:rsidP="009C68E2">
      <w:r>
        <w:t>Đối Với Vấn đề mất thẻ bài:</w:t>
      </w:r>
    </w:p>
    <w:p w14:paraId="2DDBB44C" w14:textId="77777777" w:rsidR="009C68E2" w:rsidRDefault="009C68E2" w:rsidP="009C68E2">
      <w:r>
        <w:t>Có thể quy định trước một trạm điều khiển chủ động (ActiVe Monitor), phát hiện mất thẻ bài bằng cách dùng cơ chế ngưỡng thời gian Time-out.</w:t>
      </w:r>
    </w:p>
    <w:p w14:paraId="60A09BE7" w14:textId="77777777" w:rsidR="009C68E2" w:rsidRDefault="009C68E2" w:rsidP="009C68E2">
      <w:r>
        <w:t>Sau khoảng thời gian đó, nếu khÔng nhận lại được thẻ bài, trạm sẽ phát hiện tình trạng phục hồi bằng cách phát lại thẻ bài mới.</w:t>
      </w:r>
    </w:p>
    <w:p w14:paraId="0C89D406" w14:textId="77777777" w:rsidR="009C68E2" w:rsidRDefault="009C68E2" w:rsidP="009C68E2">
      <w:r>
        <w:t>Đối Với Vấn đề thẻ bài “bận” lưu chuyển trên Vòng khÔng dừng:</w:t>
      </w:r>
    </w:p>
    <w:p w14:paraId="1E979B43" w14:textId="77777777" w:rsidR="009C68E2" w:rsidRDefault="009C68E2" w:rsidP="009C68E2">
      <w:r>
        <w:t>Trạm Monitor sử dụng một bit trên thẻ bài đánh dấu (M=1) khi gặp một thẻ bài bận đi qua nó.</w:t>
      </w:r>
    </w:p>
    <w:p w14:paraId="392C0BD8" w14:textId="77777777" w:rsidR="009C68E2" w:rsidRDefault="009C68E2" w:rsidP="009C68E2">
      <w:r>
        <w:t>Nếu nó gặp lại một thẻ bài bận Với bit đã đánh dấu đó thì có nghĩa là trạm nguồn đã khÔng nhận lại được đơn Vị dữ liệu của mình Và thẻ bài bận cứ quay Vòng mãi.</w:t>
      </w:r>
    </w:p>
    <w:p w14:paraId="69CF2147" w14:textId="77777777" w:rsidR="009C68E2" w:rsidRDefault="009C68E2" w:rsidP="009C68E2">
      <w:r>
        <w:t>Lúc đó, trạm Monitor sẽ đổi bit trạng thái của thẻ bài thành “rỗi” Và chuyển tiếp</w:t>
      </w:r>
    </w:p>
    <w:p w14:paraId="4A3C8964" w14:textId="77777777" w:rsidR="009C68E2" w:rsidRDefault="009C68E2" w:rsidP="009C68E2">
      <w:r>
        <w:t>trên vòng.</w:t>
      </w:r>
    </w:p>
    <w:p w14:paraId="0F6FB10D" w14:textId="77777777" w:rsidR="009C68E2" w:rsidRDefault="009C68E2" w:rsidP="009C68E2">
      <w:r>
        <w:t>Tuy nhiên, cần chọn một giải thuật để chọn trạm thay thế cho trạm monitor khi bị hỏng</w:t>
      </w:r>
    </w:p>
    <w:p w14:paraId="4AE7EC88" w14:textId="77777777" w:rsidR="009C68E2" w:rsidRDefault="009C68E2" w:rsidP="009C68E2">
      <w:r>
        <w:t>Độ phức tạp của phương pháp dùng thẻ bài lớn hơn nhiều so Với phương pháp truy nhập ngẫu nhiên CSMA/CD, xử lý đơn giản hơn.</w:t>
      </w:r>
    </w:p>
    <w:p w14:paraId="3E69E8B6" w14:textId="77777777" w:rsidR="009C68E2" w:rsidRDefault="009C68E2" w:rsidP="009C68E2">
      <w:r>
        <w:t>Trong điều kiện tải nhẹ phương pháp thẻ bài khÔng cao do một trạm có thể đợi khá</w:t>
      </w:r>
    </w:p>
    <w:p w14:paraId="001156A7" w14:textId="77777777" w:rsidR="009C68E2" w:rsidRDefault="009C68E2" w:rsidP="009C68E2">
      <w:r>
        <w:t>lâu mới đến lượt (có thẻ bài).</w:t>
      </w:r>
    </w:p>
    <w:p w14:paraId="3435F18D" w14:textId="77777777" w:rsidR="009C68E2" w:rsidRDefault="009C68E2" w:rsidP="009C68E2">
      <w:r>
        <w:t>Ngược lại,: trong điều kiện tải nặng, phương pháp dùng thẻ bài hiệu quả hơn so Với</w:t>
      </w:r>
    </w:p>
    <w:p w14:paraId="14808080" w14:textId="77777777" w:rsidR="009C68E2" w:rsidRDefault="009C68E2" w:rsidP="009C68E2">
      <w:r>
        <w:t>CSMA/CD.</w:t>
      </w:r>
    </w:p>
    <w:p w14:paraId="20CE5A2F" w14:textId="77777777" w:rsidR="009C68E2" w:rsidRDefault="009C68E2" w:rsidP="009C68E2">
      <w:r>
        <w:t>Ưu điểm lớn nhất của phương pháp dùng thẻ bài:</w:t>
      </w:r>
    </w:p>
    <w:p w14:paraId="276692F2" w14:textId="77777777" w:rsidR="009C68E2" w:rsidRDefault="009C68E2" w:rsidP="009C68E2">
      <w:r>
        <w:t>Khả năng điều hoà lưu thÔng trong mạng bằng cách cho phép các trạm truyền số lượng đơn Vị dữ liệu khác nhau khi nhận được thẻ bài hoặc bằng cách lập chế độ ưu tiên cấp phát cho các trạm cho trước.</w:t>
      </w:r>
    </w:p>
    <w:p w14:paraId="25200789" w14:textId="77777777" w:rsidR="009C68E2" w:rsidRDefault="009C68E2" w:rsidP="009C68E2">
      <w:r>
        <w:t>Thiết bị card mạng</w:t>
      </w:r>
    </w:p>
    <w:p w14:paraId="58CDE065" w14:textId="77777777" w:rsidR="009C68E2" w:rsidRDefault="009C68E2" w:rsidP="009C68E2">
      <w:r>
        <w:t>Các phương thức truyền</w:t>
      </w:r>
    </w:p>
    <w:p w14:paraId="6D26636C" w14:textId="77777777" w:rsidR="009C68E2" w:rsidRDefault="009C68E2" w:rsidP="009C68E2">
      <w:r>
        <w:t>Điều khiển truy nhập đường truyền vật lý</w:t>
      </w:r>
    </w:p>
    <w:p w14:paraId="74C1132D" w14:textId="77777777" w:rsidR="009C68E2" w:rsidRDefault="009C68E2" w:rsidP="009C68E2">
      <w:r>
        <w:t>Mạng Ethernet và chuẩn IEEE 802</w:t>
      </w:r>
    </w:p>
    <w:p w14:paraId="2E09A999" w14:textId="77777777" w:rsidR="009C68E2" w:rsidRDefault="009C68E2" w:rsidP="009C68E2">
      <w:r>
        <w:t>Phân đoạn mạng</w:t>
      </w:r>
    </w:p>
    <w:p w14:paraId="43BC1CFC" w14:textId="77777777" w:rsidR="009C68E2" w:rsidRDefault="009C68E2" w:rsidP="009C68E2">
      <w:r>
        <w:t>Mạng LAN ảo (VLAN)</w:t>
      </w:r>
    </w:p>
    <w:p w14:paraId="22B0D78D" w14:textId="77777777" w:rsidR="009C68E2" w:rsidRDefault="009C68E2" w:rsidP="009C68E2">
      <w:r>
        <w:lastRenderedPageBreak/>
        <w:t>Mạng LAN không dây (WLAN)</w:t>
      </w:r>
    </w:p>
    <w:p w14:paraId="7549F431" w14:textId="77777777" w:rsidR="009C68E2" w:rsidRDefault="009C68E2" w:rsidP="009C68E2">
      <w:r>
        <w:t>3.4.1. Giới thiệu Về Ethernet</w:t>
      </w:r>
    </w:p>
    <w:p w14:paraId="3129EFF1" w14:textId="77777777" w:rsidR="009C68E2" w:rsidRDefault="009C68E2" w:rsidP="009C68E2">
      <w:r>
        <w:t>3.4.2. Cấu trúc khung Ethernet</w:t>
      </w:r>
    </w:p>
    <w:p w14:paraId="30E6B8DC" w14:textId="77777777" w:rsidR="009C68E2" w:rsidRDefault="009C68E2" w:rsidP="009C68E2">
      <w:r>
        <w:t>3.4.3. Các chuẩn Ethernet</w:t>
      </w:r>
    </w:p>
    <w:p w14:paraId="1E4E8E44" w14:textId="77777777" w:rsidR="009C68E2" w:rsidRDefault="009C68E2" w:rsidP="009C68E2">
      <w:r>
        <w:t>Ethernet là cÔng nghệ của mạng LAN cho phép truyền tín hiệu giữa các máy tính Với tốc độ 10Mb/s đến 10 Gigabit/s.</w:t>
      </w:r>
    </w:p>
    <w:p w14:paraId="46B47EF9" w14:textId="77777777" w:rsidR="009C68E2" w:rsidRDefault="009C68E2" w:rsidP="009C68E2">
      <w:r>
        <w:t>Trong các kiểu Ethernet thì thÔng dụng nhất là cáp xoắn đÔi.</w:t>
      </w:r>
    </w:p>
    <w:p w14:paraId="1578001C" w14:textId="77777777" w:rsidR="009C68E2" w:rsidRDefault="009C68E2" w:rsidP="009C68E2">
      <w:r>
        <w:t>Năm 1980, Xerox, tập đoàn Intel Và tập đoàn Digital Equipment đưa ra tiêu chuẩn Ethernet 10 Mbps (Tiêu chuẩn DIX).</w:t>
      </w:r>
    </w:p>
    <w:p w14:paraId="37A8E9FF" w14:textId="77777777" w:rsidR="009C68E2" w:rsidRDefault="009C68E2" w:rsidP="009C68E2">
      <w:r>
        <w:t>IEEE (Institute of Electrical and Electronics Engineers, Inc- Viện cÔng nghệ điện Và điện tử) đưa ra tiêu chuẩn Về Ethernet đầu tiên Vào nĕm 1985 Với tên gọi IEEE 802.3 Carrier Sense Multiple Access with Collision Detection (CSMA/CD) Access Method and Physical Layer Specifications</w:t>
      </w:r>
    </w:p>
    <w:p w14:paraId="66259B79" w14:textId="77777777" w:rsidR="009C68E2" w:rsidRDefault="009C68E2" w:rsidP="009C68E2">
      <w:r>
        <w:t>Các chuẩn IEEE 802.x</w:t>
      </w:r>
    </w:p>
    <w:p w14:paraId="4BCA67DE" w14:textId="77777777" w:rsidR="009C68E2" w:rsidRDefault="009C68E2" w:rsidP="009C68E2">
      <w:r>
        <w:t xml:space="preserve">IEEE 802.1: High Level Interface </w:t>
      </w:r>
      <w:r>
        <w:t> đặc tả kiến trúc mạng</w:t>
      </w:r>
    </w:p>
    <w:p w14:paraId="2EFF939B" w14:textId="77777777" w:rsidR="009C68E2" w:rsidRDefault="009C68E2" w:rsidP="009C68E2">
      <w:r>
        <w:t>IEEE 802.2: Logical Link Control (LLC)</w:t>
      </w:r>
    </w:p>
    <w:p w14:paraId="1DCE60A0" w14:textId="77777777" w:rsidR="009C68E2" w:rsidRDefault="009C68E2" w:rsidP="009C68E2">
      <w:r>
        <w:t xml:space="preserve">IEEE 802.3: CSMA/CD </w:t>
      </w:r>
      <w:r>
        <w:t> đặc tả 1 mạng cục bộ dựa trên mạng Ethernet</w:t>
      </w:r>
    </w:p>
    <w:p w14:paraId="115DA043" w14:textId="77777777" w:rsidR="009C68E2" w:rsidRDefault="009C68E2" w:rsidP="009C68E2">
      <w:r>
        <w:t>IEEE 802.4: Token bus</w:t>
      </w:r>
    </w:p>
    <w:p w14:paraId="4FD9DE6A" w14:textId="77777777" w:rsidR="009C68E2" w:rsidRDefault="009C68E2" w:rsidP="009C68E2">
      <w:r>
        <w:t>IEEE 802.5: Token ring</w:t>
      </w:r>
    </w:p>
    <w:p w14:paraId="74366B8F" w14:textId="77777777" w:rsidR="009C68E2" w:rsidRDefault="009C68E2" w:rsidP="009C68E2">
      <w:r>
        <w:t>IEEE 802.6: MAN (Metropolitan Area Network)</w:t>
      </w:r>
    </w:p>
    <w:p w14:paraId="66C95218" w14:textId="77777777" w:rsidR="009C68E2" w:rsidRDefault="009C68E2" w:rsidP="009C68E2">
      <w:r>
        <w:t>IEEE 802.7: Broadband Technical Advisory Group</w:t>
      </w:r>
    </w:p>
    <w:p w14:paraId="545F5A61" w14:textId="77777777" w:rsidR="009C68E2" w:rsidRDefault="009C68E2" w:rsidP="009C68E2">
      <w:r>
        <w:t>IEEE 802.8: Fiber Optic Technical Advisory Group</w:t>
      </w:r>
    </w:p>
    <w:p w14:paraId="691B1826" w14:textId="77777777" w:rsidR="009C68E2" w:rsidRDefault="009C68E2" w:rsidP="009C68E2">
      <w:r>
        <w:t>IEEE 802.9: Intergrated Data and Voice Network</w:t>
      </w:r>
    </w:p>
    <w:p w14:paraId="4F7A4CA2" w14:textId="77777777" w:rsidR="009C68E2" w:rsidRDefault="009C68E2" w:rsidP="009C68E2">
      <w:r>
        <w:t>IEEE 802.10: Standard for Interoperable LAN security</w:t>
      </w:r>
    </w:p>
    <w:p w14:paraId="21DAD319" w14:textId="77777777" w:rsidR="009C68E2" w:rsidRDefault="009C68E2" w:rsidP="009C68E2">
      <w:r>
        <w:t>IEEE 802.11: Wireless LAN</w:t>
      </w:r>
    </w:p>
    <w:p w14:paraId="62E11D4D" w14:textId="77777777" w:rsidR="009C68E2" w:rsidRDefault="009C68E2" w:rsidP="009C68E2">
      <w:r>
        <w:t>IEEE 802.12: 100VG – AnyLAN</w:t>
      </w:r>
    </w:p>
    <w:p w14:paraId="712E0E27" w14:textId="77777777" w:rsidR="009C68E2" w:rsidRDefault="009C68E2" w:rsidP="009C68E2">
      <w:r>
        <w:t>Quan hệ giữa các chuẩn IEEE Và mÔ hình mạng OSI:</w:t>
      </w:r>
    </w:p>
    <w:p w14:paraId="0EE1DFB0" w14:textId="77777777" w:rsidR="009C68E2" w:rsidRDefault="009C68E2" w:rsidP="009C68E2">
      <w:r>
        <w:t>Chia tầng liên kết dữ liệu thành 2 tầng con:</w:t>
      </w:r>
    </w:p>
    <w:p w14:paraId="0A4F1D9C" w14:textId="77777777" w:rsidR="009C68E2" w:rsidRDefault="009C68E2" w:rsidP="009C68E2">
      <w:r>
        <w:t>Điều khiển liên kết logic (LLC: Logical Link Control)</w:t>
      </w:r>
    </w:p>
    <w:p w14:paraId="182FA5C4" w14:textId="77777777" w:rsidR="009C68E2" w:rsidRDefault="009C68E2" w:rsidP="009C68E2">
      <w:r>
        <w:t>Tầng con LLC khÔng có kiến trúc đặc thù (hầu hết các mạng LAN dùng chuẩn IEEE)</w:t>
      </w:r>
    </w:p>
    <w:p w14:paraId="76F71D9A" w14:textId="77777777" w:rsidR="009C68E2" w:rsidRDefault="009C68E2" w:rsidP="009C68E2">
      <w:r>
        <w:t>Điều khiển truy nhập đường truyền (MAC: Medium Access Control)</w:t>
      </w:r>
    </w:p>
    <w:p w14:paraId="01378F24" w14:textId="77777777" w:rsidR="009C68E2" w:rsidRDefault="009C68E2" w:rsidP="009C68E2">
      <w:r>
        <w:t>Tầng con MAC chứa một số các modun phân biệt, mỗi modun mang các thÔng tin</w:t>
      </w:r>
    </w:p>
    <w:p w14:paraId="4B7B04A9" w14:textId="77777777" w:rsidR="009C68E2" w:rsidRDefault="009C68E2" w:rsidP="009C68E2">
      <w:r>
        <w:t>chuyên biệt riêng cho từng ứng dụng LAN .</w:t>
      </w:r>
    </w:p>
    <w:p w14:paraId="496EA428" w14:textId="77777777" w:rsidR="009C68E2" w:rsidRDefault="009C68E2" w:rsidP="009C68E2">
      <w:r>
        <w:t>Mối quan hệ giữa các chuẩn IEEE Và mÔ hình OSI</w:t>
      </w:r>
    </w:p>
    <w:p w14:paraId="349C72E4" w14:textId="77777777" w:rsidR="009C68E2" w:rsidRDefault="009C68E2" w:rsidP="009C68E2">
      <w:r>
        <w:t>Cơ chế hoạt động của Switch (đặc thù của mạng LAN)</w:t>
      </w:r>
    </w:p>
    <w:p w14:paraId="70F05EEE" w14:textId="77777777" w:rsidR="009C68E2" w:rsidRDefault="009C68E2" w:rsidP="009C68E2">
      <w:r>
        <w:t>A tạo Frame dữ liệu chứa địa chỉ MAC nguồn (A) Và MAC đích (B) Và trung chuyển trên hệ thống mạng LAN thÔng qua cơ chế chuyển mạch của Switch</w:t>
      </w:r>
    </w:p>
    <w:p w14:paraId="5076C2F3" w14:textId="77777777" w:rsidR="009C68E2" w:rsidRDefault="009C68E2" w:rsidP="009C68E2">
      <w:r>
        <w:t>Cơ chế hoạt động của Switch</w:t>
      </w:r>
    </w:p>
    <w:p w14:paraId="7721D318" w14:textId="77777777" w:rsidR="009C68E2" w:rsidRDefault="009C68E2" w:rsidP="009C68E2">
      <w:r>
        <w:t>(đặc thù của mạng LAN)</w:t>
      </w:r>
    </w:p>
    <w:p w14:paraId="67AC325B" w14:textId="77777777" w:rsidR="009C68E2" w:rsidRDefault="009C68E2" w:rsidP="009C68E2">
      <w:r>
        <w:t>A tạo Frame dữ liệu chứa địa chỉ MAC nguồn (A) Và MAC đích (B) Và trung chuyển trên hệ thống mạng LAN thÔng qua cơ chế chuyển mạch của Switch</w:t>
      </w:r>
    </w:p>
    <w:p w14:paraId="5414C9D0" w14:textId="77777777" w:rsidR="009C68E2" w:rsidRDefault="009C68E2" w:rsidP="009C68E2">
      <w:r>
        <w:t>Để chuyển mạch thì tại Switch sẽ có</w:t>
      </w:r>
    </w:p>
    <w:p w14:paraId="3C8F1AF6" w14:textId="77777777" w:rsidR="009C68E2" w:rsidRDefault="009C68E2" w:rsidP="009C68E2">
      <w:r>
        <w:t>bảng MAC Table</w:t>
      </w:r>
    </w:p>
    <w:p w14:paraId="590A2682" w14:textId="77777777" w:rsidR="009C68E2" w:rsidRDefault="009C68E2" w:rsidP="009C68E2">
      <w:r>
        <w:t>Cấu trúc khung Ethernet IEEE 802.3</w:t>
      </w:r>
      <w:r>
        <w:tab/>
        <w:t>46</w:t>
      </w:r>
    </w:p>
    <w:p w14:paraId="75742C94" w14:textId="77777777" w:rsidR="009C68E2" w:rsidRDefault="009C68E2" w:rsidP="009C68E2">
      <w:r>
        <w:t>Các trường trong cấu trúc khung Ethernet</w:t>
      </w:r>
    </w:p>
    <w:p w14:paraId="04DF246D" w14:textId="77777777" w:rsidR="009C68E2" w:rsidRDefault="009C68E2" w:rsidP="009C68E2">
      <w:r>
        <w:t>Preamble: chỉ ra sự bắt đầu của một khung truyền.</w:t>
      </w:r>
    </w:p>
    <w:p w14:paraId="7F852A68" w14:textId="77777777" w:rsidR="009C68E2" w:rsidRDefault="009C68E2" w:rsidP="009C68E2">
      <w:r>
        <w:t>Gồm 1 dãy các giá trị bit 1,0 xen kẽ nhau để báo hiệu cho trạm nhận khung đang tới.</w:t>
      </w:r>
    </w:p>
    <w:p w14:paraId="32B8DC8E" w14:textId="77777777" w:rsidR="009C68E2" w:rsidRDefault="009C68E2" w:rsidP="009C68E2">
      <w:r>
        <w:t>Cung cấp một phương tiện để đồng bộ hóa những phần khung nhận của lớp Vật lý</w:t>
      </w:r>
    </w:p>
    <w:p w14:paraId="78F20854" w14:textId="77777777" w:rsidR="009C68E2" w:rsidRDefault="009C68E2" w:rsidP="009C68E2">
      <w:r>
        <w:t>nhận Với một luồng bits vào.</w:t>
      </w:r>
    </w:p>
    <w:p w14:paraId="78366910" w14:textId="77777777" w:rsidR="009C68E2" w:rsidRDefault="009C68E2" w:rsidP="009C68E2">
      <w:r>
        <w:t>Preamble bao gồm 7 bytes:</w:t>
      </w:r>
    </w:p>
    <w:p w14:paraId="5A696FE4" w14:textId="77777777" w:rsidR="009C68E2" w:rsidRDefault="009C68E2" w:rsidP="009C68E2">
      <w:r>
        <w:t>10101010 - 10101010 - 10101010 - 10101010 - 10101010 - 10101010 - 10101010</w:t>
      </w:r>
    </w:p>
    <w:p w14:paraId="19F65905" w14:textId="77777777" w:rsidR="009C68E2" w:rsidRDefault="009C68E2" w:rsidP="009C68E2">
      <w:r>
        <w:t>Start of Frame Delimiter (SFD):</w:t>
      </w:r>
    </w:p>
    <w:p w14:paraId="1AC1CA78" w14:textId="77777777" w:rsidR="009C68E2" w:rsidRDefault="009C68E2" w:rsidP="009C68E2">
      <w:r>
        <w:t>Là một chuỗi 8 bit (1 byte) 10101011</w:t>
      </w:r>
    </w:p>
    <w:p w14:paraId="1781132C" w14:textId="77777777" w:rsidR="009C68E2" w:rsidRDefault="009C68E2" w:rsidP="009C68E2">
      <w:r>
        <w:t>Chỉ ra sự bắt đầu của chuỗi thông tin Với hai bit cuối là 11.</w:t>
      </w:r>
    </w:p>
    <w:p w14:paraId="4DC92D97" w14:textId="77777777" w:rsidR="009C68E2" w:rsidRDefault="009C68E2" w:rsidP="009C68E2">
      <w:r>
        <w:t>Các trường trong cấu trúc khung Ethernet</w:t>
      </w:r>
    </w:p>
    <w:p w14:paraId="39E6D2F2" w14:textId="77777777" w:rsidR="009C68E2" w:rsidRDefault="009C68E2" w:rsidP="009C68E2">
      <w:r>
        <w:t>Destination Address (DA): 6 bytes</w:t>
      </w:r>
    </w:p>
    <w:p w14:paraId="673766A1" w14:textId="77777777" w:rsidR="009C68E2" w:rsidRDefault="009C68E2" w:rsidP="009C68E2">
      <w:r>
        <w:lastRenderedPageBreak/>
        <w:t>Xác nhận trạm sẽ nhận khung. DA chứa địa chỉ Vật lý (MAC) của đích sắp đến của gói.</w:t>
      </w:r>
    </w:p>
    <w:p w14:paraId="53690AB9" w14:textId="77777777" w:rsidR="009C68E2" w:rsidRDefault="009C68E2" w:rsidP="009C68E2">
      <w:r>
        <w:t>Nếu gói phải đi qua mạng LAN này đến mạng LAN khác để đến đích của nó, trường DA chứa địa chỉ Vật lý của router nối mạng LAN hiện hành và mạng LAN kế tiếp. Khi gói đạt đến mạng đích, trường DA chứa địa chỉ Vật lý của thiết bị đích.</w:t>
      </w:r>
    </w:p>
    <w:p w14:paraId="7FCD4C0C" w14:textId="77777777" w:rsidR="009C68E2" w:rsidRDefault="009C68E2" w:rsidP="009C68E2">
      <w:r>
        <w:t>Source Address (SA): 6 bytes</w:t>
      </w:r>
    </w:p>
    <w:p w14:paraId="01EB5755" w14:textId="77777777" w:rsidR="009C68E2" w:rsidRDefault="009C68E2" w:rsidP="009C68E2">
      <w:r>
        <w:t>Chứa địa chỉ Vật lý của thiết bị cuối cùng chuyển tiếp gói.</w:t>
      </w:r>
    </w:p>
    <w:p w14:paraId="3C820BCE" w14:textId="77777777" w:rsidR="009C68E2" w:rsidRDefault="009C68E2" w:rsidP="009C68E2">
      <w:r>
        <w:t>Thiết bị đó có thể là trạm đang gửi hoặc router mới xảy ra nhất để nhận và chuyển tiếp gói. Địa chỉ nguồn thì luÔn luÔn là địa chỉ đơn và bit phía trái thì luÔn là bit 0.</w:t>
      </w:r>
    </w:p>
    <w:p w14:paraId="640BB2F4" w14:textId="77777777" w:rsidR="009C68E2" w:rsidRDefault="009C68E2" w:rsidP="009C68E2">
      <w:r>
        <w:t>Các trường trong cấu trúc khung Ethernet</w:t>
      </w:r>
    </w:p>
    <w:p w14:paraId="2FDD38AC" w14:textId="77777777" w:rsidR="009C68E2" w:rsidRDefault="009C68E2" w:rsidP="009C68E2">
      <w:r>
        <w:t>Length/type: gồm 2 bytes, nhận một trong hai ý nghĩa</w:t>
      </w:r>
    </w:p>
    <w:p w14:paraId="54D3E5E4" w14:textId="77777777" w:rsidR="009C68E2" w:rsidRDefault="009C68E2" w:rsidP="009C68E2">
      <w:r>
        <w:t xml:space="preserve">Nếu </w:t>
      </w:r>
      <w:r>
        <w:t>1500 (hệ 10) thì trường này là Length cho biết số octet của trường MAC Client Data.</w:t>
      </w:r>
    </w:p>
    <w:p w14:paraId="602739A3" w14:textId="77777777" w:rsidR="009C68E2" w:rsidRDefault="009C68E2" w:rsidP="009C68E2">
      <w:r>
        <w:t>Nếu giá trị ≥1536 (hệ 10) thì trường này là Type cho biết bản chất của giao thức máy khách MAC</w:t>
      </w:r>
    </w:p>
    <w:p w14:paraId="5BDB0BF0" w14:textId="77777777" w:rsidR="009C68E2" w:rsidRDefault="009C68E2" w:rsidP="009C68E2">
      <w:r>
        <w:t>MAC Client Data - Đơn Vị dữ liệu được cung cấp bởi LLC, kích thước tối đa của trường này là :</w:t>
      </w:r>
    </w:p>
    <w:p w14:paraId="7D65DB56" w14:textId="77777777" w:rsidR="009C68E2" w:rsidRDefault="009C68E2" w:rsidP="009C68E2">
      <w:r>
        <w:t>1500 octet cho khung cơ bản (basic frame)</w:t>
      </w:r>
    </w:p>
    <w:p w14:paraId="479C7AB0" w14:textId="77777777" w:rsidR="009C68E2" w:rsidRDefault="009C68E2" w:rsidP="009C68E2">
      <w:r>
        <w:t>1504 octet cho khung được gắn thẻ Q (Q-tagged frame)</w:t>
      </w:r>
    </w:p>
    <w:p w14:paraId="591B82EF" w14:textId="77777777" w:rsidR="009C68E2" w:rsidRDefault="009C68E2" w:rsidP="009C68E2">
      <w:r>
        <w:t>1982 octet cho envelope frame.</w:t>
      </w:r>
    </w:p>
    <w:p w14:paraId="0F7AF23B" w14:textId="77777777" w:rsidR="009C68E2" w:rsidRDefault="009C68E2" w:rsidP="009C68E2">
      <w:r>
        <w:t>Các trường trong cấu trúc khung Ethernet</w:t>
      </w:r>
    </w:p>
    <w:p w14:paraId="7AAB6805" w14:textId="77777777" w:rsidR="009C68E2" w:rsidRDefault="009C68E2" w:rsidP="009C68E2">
      <w:r>
        <w:t>Pad: Octets được thêm vào để đảm bảo khung đủ dài để Client Data hoạt động đúng.</w:t>
      </w:r>
    </w:p>
    <w:p w14:paraId="1CC27690" w14:textId="77777777" w:rsidR="009C68E2" w:rsidRDefault="009C68E2" w:rsidP="009C68E2">
      <w:r>
        <w:t>Frame Check Sequence (CRC): bao gồm 4 bytes.</w:t>
      </w:r>
    </w:p>
    <w:p w14:paraId="6B4B379E" w14:textId="77777777" w:rsidR="009C68E2" w:rsidRDefault="009C68E2" w:rsidP="009C68E2">
      <w:r>
        <w:t>Một vùng chứa 32 bits mã kiểm tra lổi và phát hiện sai theo mã CRC-32 và tính trên</w:t>
      </w:r>
    </w:p>
    <w:p w14:paraId="3FA1A947" w14:textId="77777777" w:rsidR="009C68E2" w:rsidRDefault="009C68E2" w:rsidP="009C68E2">
      <w:r>
        <w:t>tất cả các trường (fields) ngoại trừ các trường Preamble, SFD, FCS.</w:t>
      </w:r>
    </w:p>
    <w:p w14:paraId="37E7CC74" w14:textId="77777777" w:rsidR="009C68E2" w:rsidRDefault="009C68E2" w:rsidP="009C68E2">
      <w:r>
        <w:t>Extension: Trường mở rộng được thêm vào, nếu được yêu cầu cho hoạt động</w:t>
      </w:r>
    </w:p>
    <w:p w14:paraId="529B58CE" w14:textId="77777777" w:rsidR="009C68E2" w:rsidRDefault="009C68E2" w:rsidP="009C68E2">
      <w:r>
        <w:t>bán song cÔng (half-duplex) 1 Gbps.</w:t>
      </w:r>
    </w:p>
    <w:p w14:paraId="2CAAA86F" w14:textId="77777777" w:rsidR="009C68E2" w:rsidRDefault="009C68E2" w:rsidP="009C68E2">
      <w:r>
        <w:t>Trường mở rộng là cần thiết để thực thi thời lượng sự kiện sóng mang tối thiểu trên</w:t>
      </w:r>
    </w:p>
    <w:p w14:paraId="2A0C7CBF" w14:textId="77777777" w:rsidR="009C68E2" w:rsidRDefault="009C68E2" w:rsidP="009C68E2">
      <w:r>
        <w:t>đường truyền trong chế độ bán song cÔng ở tốc độ hoạt động là 1 Gbps.</w:t>
      </w:r>
    </w:p>
    <w:p w14:paraId="3C1A7DBC" w14:textId="77777777" w:rsidR="009C68E2" w:rsidRDefault="009C68E2" w:rsidP="009C68E2">
      <w:r>
        <w:t>10Mbps Ethernet</w:t>
      </w:r>
    </w:p>
    <w:p w14:paraId="5F5660AC" w14:textId="77777777" w:rsidR="009C68E2" w:rsidRDefault="009C68E2" w:rsidP="009C68E2">
      <w:r>
        <w:t>100Mbps Ethernet</w:t>
      </w:r>
    </w:p>
    <w:p w14:paraId="0FC79C5A" w14:textId="77777777" w:rsidR="009C68E2" w:rsidRDefault="009C68E2" w:rsidP="009C68E2">
      <w:r>
        <w:t>Gigabit Ethernet</w:t>
      </w:r>
    </w:p>
    <w:p w14:paraId="77C5D174" w14:textId="77777777" w:rsidR="009C68E2" w:rsidRDefault="009C68E2" w:rsidP="009C68E2">
      <w:r>
        <w:t>10Gbps Ethernet</w:t>
      </w:r>
    </w:p>
    <w:p w14:paraId="7B014826" w14:textId="77777777" w:rsidR="009C68E2" w:rsidRDefault="009C68E2" w:rsidP="009C68E2">
      <w:r>
        <w:t>100Gbps Ethernet</w:t>
      </w:r>
    </w:p>
    <w:p w14:paraId="7B39C121" w14:textId="77777777" w:rsidR="009C68E2" w:rsidRDefault="009C68E2" w:rsidP="009C68E2">
      <w:r>
        <w:t>Để phân biệt các chuẩn Ethernet khác nhau, Ủy ban IEEE</w:t>
      </w:r>
    </w:p>
    <w:p w14:paraId="71B2FB68" w14:textId="77777777" w:rsidR="009C68E2" w:rsidRDefault="009C68E2" w:rsidP="009C68E2">
      <w:r>
        <w:t>802.3 sử dụng một cách Viết tắt gồm 3 phần:</w:t>
      </w:r>
    </w:p>
    <w:p w14:paraId="7A63BEB0" w14:textId="77777777" w:rsidR="009C68E2" w:rsidRDefault="009C68E2" w:rsidP="009C68E2">
      <w:r>
        <w:t>Cuối năm 1995, ủy ban IEEE 802.3 đã thành lập nhóm nghiên cứu tốc độ cao nghiên cứu các phương tiện để truyền tải các gói ở định dạng Ethernet Với tốc độ Gigabits.</w:t>
      </w:r>
    </w:p>
    <w:p w14:paraId="5F975428" w14:textId="77777777" w:rsidR="009C68E2" w:rsidRDefault="009C68E2" w:rsidP="009C68E2">
      <w:r>
        <w:t>Chiến lược cho Gigabit Ethernet giống như chiến lược cho Fast Ethernet (100Mbps), nhưng nó xác định một đặc điểm kỹ thuật truyền và phương tiện mới, Gigabit.</w:t>
      </w:r>
    </w:p>
    <w:p w14:paraId="4B8463DD" w14:textId="77777777" w:rsidR="009C68E2" w:rsidRDefault="009C68E2" w:rsidP="009C68E2">
      <w:r>
        <w:t>Sự ra đời của Gigabit Ethernet đã mở ra một kỷ nguyên mới</w:t>
      </w:r>
    </w:p>
    <w:p w14:paraId="30F7ED41" w14:textId="77777777" w:rsidR="009C68E2" w:rsidRDefault="009C68E2" w:rsidP="009C68E2">
      <w:r>
        <w:t>Ethernet tốc độ cao.</w:t>
      </w:r>
    </w:p>
    <w:p w14:paraId="32559388" w14:textId="77777777" w:rsidR="009C68E2" w:rsidRDefault="009C68E2" w:rsidP="009C68E2">
      <w:r>
        <w:t>Tương thích Với 100BASE-T và 10BASE-T.</w:t>
      </w:r>
    </w:p>
    <w:p w14:paraId="180995BC" w14:textId="77777777" w:rsidR="009C68E2" w:rsidRDefault="009C68E2" w:rsidP="009C68E2">
      <w:r>
        <w:t>Nhu cầu Về Gigabit Ethernet ngày càng tăng</w:t>
      </w:r>
    </w:p>
    <w:p w14:paraId="42C21228" w14:textId="77777777" w:rsidR="009C68E2" w:rsidRDefault="009C68E2" w:rsidP="009C68E2">
      <w:r>
        <w:t>Tầng truy nhập đường truyền (Media Access Layer)</w:t>
      </w:r>
    </w:p>
    <w:p w14:paraId="2A3F5F99" w14:textId="77777777" w:rsidR="009C68E2" w:rsidRDefault="009C68E2" w:rsidP="009C68E2">
      <w:r>
        <w:t>Sử dụng cùng giao thức CSMA/CD và định dạng khung MAC như được sử dụng trong phiên bản 10 Mbps và 100 Mbps của IEEE 802.3.</w:t>
      </w:r>
    </w:p>
    <w:p w14:paraId="5C434CF8" w14:textId="77777777" w:rsidR="009C68E2" w:rsidRDefault="009C68E2" w:rsidP="009C68E2">
      <w:r>
        <w:t>Đối Với hoạt động của thiết bị trung tâm chia sẻ phương tiện (shared-medium hub),</w:t>
      </w:r>
    </w:p>
    <w:p w14:paraId="1CEC9E83" w14:textId="77777777" w:rsidR="009C68E2" w:rsidRDefault="009C68E2" w:rsidP="009C68E2">
      <w:r>
        <w:t>có hai cải tiến đối Với CSMA/CD cơ bản:</w:t>
      </w:r>
    </w:p>
    <w:p w14:paraId="3C89C7F4" w14:textId="77777777" w:rsidR="009C68E2" w:rsidRDefault="009C68E2" w:rsidP="009C68E2">
      <w:r>
        <w:t>Carrier extension: Tiện ích mở rộng thêm một bộ ký hiệu đặc biệt vào cuối các khung MAC ngắn để khối khối có dung lượng ít nhất 4096 bit, tăng từ mức tối thiểu 512 bit ở mức 10Mbps và 100Mbps. Điều này là để độ dài khung truyền dài hơn thời gian lan truyền ở mức 1Gbps.</w:t>
      </w:r>
    </w:p>
    <w:p w14:paraId="0CC8B69B" w14:textId="77777777" w:rsidR="009C68E2" w:rsidRDefault="009C68E2" w:rsidP="009C68E2">
      <w:r>
        <w:t>Frame bursting: Tính năng này cho phép nhiều khung hình ngắn được truyền liên tiếp, đến giới hạn mà khÔng từ bỏ quyền kiểm soát đối Với CSMA/CD giữa các khung. Frame bursting sẽ tránh được chi phí mở rộng carrier khi một trạm đơn có một số khung nhỏ sẵn sàng gửi.</w:t>
      </w:r>
    </w:p>
    <w:p w14:paraId="0B121F6B" w14:textId="77777777" w:rsidR="009C68E2" w:rsidRDefault="009C68E2" w:rsidP="009C68E2">
      <w:r>
        <w:t>Lớp Vật lý:</w:t>
      </w:r>
    </w:p>
    <w:p w14:paraId="514C0DCF" w14:textId="77777777" w:rsidR="009C68E2" w:rsidRDefault="009C68E2" w:rsidP="009C68E2">
      <w:r>
        <w:t>Đáp ứng nhu cầu:</w:t>
      </w:r>
    </w:p>
    <w:p w14:paraId="6DBA920B" w14:textId="77777777" w:rsidR="009C68E2" w:rsidRDefault="009C68E2" w:rsidP="009C68E2">
      <w:r>
        <w:t>Tăng số lượng kết nối mạng</w:t>
      </w:r>
    </w:p>
    <w:p w14:paraId="298193A7" w14:textId="77777777" w:rsidR="009C68E2" w:rsidRDefault="009C68E2" w:rsidP="009C68E2">
      <w:r>
        <w:t>Tăng tốc độ kết nối của từng trạm đầu cuối</w:t>
      </w:r>
    </w:p>
    <w:p w14:paraId="6B0A3778" w14:textId="77777777" w:rsidR="009C68E2" w:rsidRDefault="009C68E2" w:rsidP="009C68E2">
      <w:r>
        <w:lastRenderedPageBreak/>
        <w:t>Sự gia tăng trong Việc triển khai các ứng dụng cần nhiều băng thÔng, Ví dụ: Video chất lượng cao.</w:t>
      </w:r>
    </w:p>
    <w:p w14:paraId="01FEF394" w14:textId="77777777" w:rsidR="009C68E2" w:rsidRDefault="009C68E2" w:rsidP="009C68E2">
      <w:r>
        <w:t>Lưu lượng truy cập lưu trữ web Và lưu trữ ứng dụng tăng.</w:t>
      </w:r>
    </w:p>
    <w:p w14:paraId="2CD32758" w14:textId="77777777" w:rsidR="009C68E2" w:rsidRDefault="009C68E2" w:rsidP="009C68E2">
      <w:r>
        <w:t>Tiềm năng sử dụng của Ethernet 10Gbps:</w:t>
      </w:r>
    </w:p>
    <w:p w14:paraId="3B9925C0" w14:textId="77777777" w:rsidR="009C68E2" w:rsidRDefault="009C68E2" w:rsidP="009C68E2">
      <w:r>
        <w:t>Các đường xương sống có dung lượng cao hơn giúp giảm tắc nghẽn cho các bộ chuyển mạch nhóm làm Việc</w:t>
      </w:r>
    </w:p>
    <w:p w14:paraId="7D4A0BDD" w14:textId="77777777" w:rsidR="009C68E2" w:rsidRDefault="009C68E2" w:rsidP="009C68E2">
      <w:r>
        <w:t>Các thị trường cho 100Gbps Ethernet:</w:t>
      </w:r>
    </w:p>
    <w:p w14:paraId="1CB62AAD" w14:textId="77777777" w:rsidR="009C68E2" w:rsidRDefault="009C68E2" w:rsidP="009C68E2">
      <w:r>
        <w:t>Trung tâm dữ liệu (Data center)/nhà cung cấp phương tiện truyền thÔng Internet (Internet media providers)</w:t>
      </w:r>
    </w:p>
    <w:p w14:paraId="138FFF66" w14:textId="77777777" w:rsidR="009C68E2" w:rsidRDefault="009C68E2" w:rsidP="009C68E2">
      <w:r>
        <w:t>Nhà cung cấp dịch Vụ/Metro-video: Video theo yêu cầu đã thúc đẩy một thế hệ mới của Việc xây dựng mạng đÔ thị/lõi (metropolitan/core) Ethernet 10Gbps.</w:t>
      </w:r>
    </w:p>
    <w:p w14:paraId="1645A9A6" w14:textId="77777777" w:rsidR="009C68E2" w:rsidRDefault="009C68E2" w:rsidP="009C68E2">
      <w:r>
        <w:t>Mạng LAN doanh nghiệp (Enterprise LAN)</w:t>
      </w:r>
    </w:p>
    <w:p w14:paraId="098A049F" w14:textId="77777777" w:rsidR="009C68E2" w:rsidRDefault="009C68E2" w:rsidP="009C68E2">
      <w:r>
        <w:t>Định tuyến lõi Internet exchanges/ISP: Với lượng lớn lưu lượng truy cập qua các nút này, các cài đặt này có thể sẽ sớm được sử dụng Ethernet 100Gbps.</w:t>
      </w:r>
    </w:p>
    <w:p w14:paraId="0EE00DE6" w14:textId="77777777" w:rsidR="009C68E2" w:rsidRDefault="009C68E2" w:rsidP="009C68E2">
      <w:r>
        <w:t>Ví dụ cấu hình Ethernet 100Gbps cho Massive Blade Server Site</w:t>
      </w:r>
    </w:p>
    <w:p w14:paraId="4481E4A1" w14:textId="77777777" w:rsidR="009C68E2" w:rsidRDefault="009C68E2" w:rsidP="009C68E2">
      <w:r>
        <w:t>Thiết bị card mạng</w:t>
      </w:r>
    </w:p>
    <w:p w14:paraId="462CD78B" w14:textId="77777777" w:rsidR="009C68E2" w:rsidRDefault="009C68E2" w:rsidP="009C68E2">
      <w:r>
        <w:t>Các phương thức truyền</w:t>
      </w:r>
    </w:p>
    <w:p w14:paraId="4155CE48" w14:textId="77777777" w:rsidR="009C68E2" w:rsidRDefault="009C68E2" w:rsidP="009C68E2">
      <w:r>
        <w:t>Điều khiển truy nhập đường truyền vật lý</w:t>
      </w:r>
    </w:p>
    <w:p w14:paraId="13D77162" w14:textId="77777777" w:rsidR="009C68E2" w:rsidRDefault="009C68E2" w:rsidP="009C68E2">
      <w:r>
        <w:t>Mạng Ethernet và chuẩn IEEE 802</w:t>
      </w:r>
    </w:p>
    <w:p w14:paraId="4B256C2E" w14:textId="77777777" w:rsidR="009C68E2" w:rsidRDefault="009C68E2" w:rsidP="009C68E2">
      <w:r>
        <w:t>Phân đoạn mạng</w:t>
      </w:r>
    </w:p>
    <w:p w14:paraId="75B407A9" w14:textId="77777777" w:rsidR="009C68E2" w:rsidRDefault="009C68E2" w:rsidP="009C68E2">
      <w:r>
        <w:t>Mạng LAN ảo (VLAN)</w:t>
      </w:r>
    </w:p>
    <w:p w14:paraId="1696CE44" w14:textId="77777777" w:rsidR="009C68E2" w:rsidRDefault="009C68E2" w:rsidP="009C68E2">
      <w:r>
        <w:t>Mạng LAN không dây (WLAN)</w:t>
      </w:r>
    </w:p>
    <w:p w14:paraId="3273C186" w14:textId="77777777" w:rsidR="009C68E2" w:rsidRDefault="009C68E2" w:rsidP="009C68E2">
      <w:r>
        <w:t>Một số thiết bị mạng</w:t>
      </w:r>
    </w:p>
    <w:p w14:paraId="1DD3FBB6" w14:textId="77777777" w:rsidR="009C68E2" w:rsidRDefault="009C68E2" w:rsidP="009C68E2">
      <w:r>
        <w:t>Repeater</w:t>
      </w:r>
    </w:p>
    <w:p w14:paraId="686C3A46" w14:textId="77777777" w:rsidR="009C68E2" w:rsidRDefault="009C68E2" w:rsidP="009C68E2">
      <w:r>
        <w:t>Hub</w:t>
      </w:r>
    </w:p>
    <w:p w14:paraId="1B04825F" w14:textId="77777777" w:rsidR="009C68E2" w:rsidRDefault="009C68E2" w:rsidP="009C68E2">
      <w:r>
        <w:t>Bridge</w:t>
      </w:r>
    </w:p>
    <w:p w14:paraId="170A426B" w14:textId="77777777" w:rsidR="009C68E2" w:rsidRDefault="009C68E2" w:rsidP="009C68E2">
      <w:r>
        <w:t>Switch</w:t>
      </w:r>
    </w:p>
    <w:p w14:paraId="7FA2B66B" w14:textId="77777777" w:rsidR="009C68E2" w:rsidRDefault="009C68E2" w:rsidP="009C68E2">
      <w:r>
        <w:t>Router</w:t>
      </w:r>
    </w:p>
    <w:p w14:paraId="203D25E0" w14:textId="77777777" w:rsidR="009C68E2" w:rsidRDefault="009C68E2" w:rsidP="009C68E2">
      <w:r>
        <w:t>Phân đoạn mạng trong LAN</w:t>
      </w:r>
    </w:p>
    <w:p w14:paraId="64E2D7B7" w14:textId="77777777" w:rsidR="009C68E2" w:rsidRDefault="009C68E2" w:rsidP="009C68E2">
      <w:r>
        <w:t>Phân đoạn mạng bằng Repeater</w:t>
      </w:r>
    </w:p>
    <w:p w14:paraId="6D7A8369" w14:textId="77777777" w:rsidR="009C68E2" w:rsidRDefault="009C68E2" w:rsidP="009C68E2">
      <w:r>
        <w:t>Phân đoạn mạng bằng Bridge</w:t>
      </w:r>
    </w:p>
    <w:p w14:paraId="10103D9F" w14:textId="77777777" w:rsidR="009C68E2" w:rsidRDefault="009C68E2" w:rsidP="009C68E2">
      <w:r>
        <w:t>Phân đoạn mạng bằng Router</w:t>
      </w:r>
    </w:p>
    <w:p w14:paraId="5A18B495" w14:textId="77777777" w:rsidR="009C68E2" w:rsidRDefault="009C68E2" w:rsidP="009C68E2">
      <w:r>
        <w:t>Phân đoạn mạng bằng Switch</w:t>
      </w:r>
    </w:p>
    <w:p w14:paraId="00D49E56" w14:textId="77777777" w:rsidR="009C68E2" w:rsidRDefault="009C68E2" w:rsidP="009C68E2">
      <w:r>
        <w:t>Tương đương chức năng thiết bị</w:t>
      </w:r>
    </w:p>
    <w:p w14:paraId="77CAF36C" w14:textId="77777777" w:rsidR="009C68E2" w:rsidRDefault="009C68E2" w:rsidP="009C68E2">
      <w:r>
        <w:t>trong mÔ hình OSI</w:t>
      </w:r>
    </w:p>
    <w:p w14:paraId="3FE9808E" w14:textId="77777777" w:rsidR="009C68E2" w:rsidRDefault="009C68E2" w:rsidP="009C68E2">
      <w:r>
        <w:t>Làm Việc ở tầng 1 (mÔ hình OSI).</w:t>
      </w:r>
    </w:p>
    <w:p w14:paraId="7BF59270" w14:textId="77777777" w:rsidR="009C68E2" w:rsidRDefault="009C68E2" w:rsidP="009C68E2">
      <w:r>
        <w:t>Repeater là thiết bị mạng nối kết 2 nhánh mạng</w:t>
      </w:r>
    </w:p>
    <w:p w14:paraId="16FFBE23" w14:textId="77777777" w:rsidR="009C68E2" w:rsidRDefault="009C68E2" w:rsidP="009C68E2">
      <w:r>
        <w:t>nhận tín hiệu ở một nhánh mạng</w:t>
      </w:r>
    </w:p>
    <w:p w14:paraId="6C2E0A52" w14:textId="77777777" w:rsidR="009C68E2" w:rsidRDefault="009C68E2" w:rsidP="009C68E2">
      <w:r>
        <w:t>khuyếch đại tín hiệu (khÔng xử lý nội dung)</w:t>
      </w:r>
    </w:p>
    <w:p w14:paraId="3D4EE22D" w14:textId="77777777" w:rsidR="009C68E2" w:rsidRDefault="009C68E2" w:rsidP="009C68E2">
      <w:r>
        <w:t>Chuyển tiếp tín hiệu sang nhánh mạng còn lại</w:t>
      </w:r>
    </w:p>
    <w:p w14:paraId="1647B1E4" w14:textId="77777777" w:rsidR="009C68E2" w:rsidRDefault="009C68E2" w:rsidP="009C68E2">
      <w:r>
        <w:t>Phân loại:</w:t>
      </w:r>
    </w:p>
    <w:p w14:paraId="57802DA0" w14:textId="77777777" w:rsidR="009C68E2" w:rsidRDefault="009C68E2" w:rsidP="009C68E2">
      <w:r>
        <w:t>Repeater điện: liên kết Với hai đầu đều là cáp điện</w:t>
      </w:r>
    </w:p>
    <w:p w14:paraId="6B633CFF" w14:textId="77777777" w:rsidR="009C68E2" w:rsidRDefault="009C68E2" w:rsidP="009C68E2">
      <w:r>
        <w:t>Repeater điện quang: liên kết Với một đầu cáp quang và một đầu là cáp điện</w:t>
      </w:r>
    </w:p>
    <w:p w14:paraId="5927F5BA" w14:textId="77777777" w:rsidR="009C68E2" w:rsidRDefault="009C68E2" w:rsidP="009C68E2">
      <w:r>
        <w:t>Luật 5-4-3</w:t>
      </w:r>
    </w:p>
    <w:p w14:paraId="6D0ABA68" w14:textId="77777777" w:rsidR="009C68E2" w:rsidRDefault="009C68E2" w:rsidP="009C68E2">
      <w:r>
        <w:t>Chỉ có thể nối tối đa 5 nhánh mạng lại Với nhau bằng các Repeater</w:t>
      </w:r>
    </w:p>
    <w:p w14:paraId="4F9E1FD1" w14:textId="77777777" w:rsidR="009C68E2" w:rsidRDefault="009C68E2" w:rsidP="009C68E2">
      <w:r>
        <w:t>Chỉ có thể sử dụng tối đa 4 Repeater trong 1 mạng</w:t>
      </w:r>
    </w:p>
    <w:p w14:paraId="00376E52" w14:textId="77777777" w:rsidR="009C68E2" w:rsidRDefault="009C68E2" w:rsidP="009C68E2">
      <w:r>
        <w:t>Chỉ cho phép tối đa 3 nhánh mạng có nhiều hơn 1 nút (1 nút có thể là 1 máy hoặc là 1 Repeater</w:t>
      </w:r>
    </w:p>
    <w:p w14:paraId="698FE7A6" w14:textId="77777777" w:rsidR="009C68E2" w:rsidRDefault="009C68E2" w:rsidP="009C68E2">
      <w:r>
        <w:t>Còn gọi là bộ chuyển tiếp nhiều cổng (multiport repeater)</w:t>
      </w:r>
    </w:p>
    <w:p w14:paraId="50B6BD6C" w14:textId="77777777" w:rsidR="009C68E2" w:rsidRDefault="009C68E2" w:rsidP="009C68E2">
      <w:r>
        <w:t>Đặc điểm:</w:t>
      </w:r>
    </w:p>
    <w:p w14:paraId="0D8DB29A" w14:textId="77777777" w:rsidR="009C68E2" w:rsidRDefault="009C68E2" w:rsidP="009C68E2">
      <w:r>
        <w:t>Làm Việc ở tầng 1 (mÔ hình OSI).</w:t>
      </w:r>
    </w:p>
    <w:p w14:paraId="100973AC" w14:textId="77777777" w:rsidR="009C68E2" w:rsidRDefault="009C68E2" w:rsidP="009C68E2">
      <w:r>
        <w:t>KhÔng lọc Và xử lý dữ liệu</w:t>
      </w:r>
    </w:p>
    <w:p w14:paraId="55A74A07" w14:textId="77777777" w:rsidR="009C68E2" w:rsidRDefault="009C68E2" w:rsidP="009C68E2">
      <w:r>
        <w:t>Mỗi một cổng cho phép nối một máy tính Vào mạng</w:t>
      </w:r>
    </w:p>
    <w:p w14:paraId="0DCFBF65" w14:textId="77777777" w:rsidR="009C68E2" w:rsidRDefault="009C68E2" w:rsidP="009C68E2">
      <w:r>
        <w:t>Chuyển tín hiệu nhận được từ một cổng đến tất cả các cổng còn lại</w:t>
      </w:r>
    </w:p>
    <w:p w14:paraId="75EE38CA" w14:textId="77777777" w:rsidR="009C68E2" w:rsidRDefault="009C68E2" w:rsidP="009C68E2">
      <w:r>
        <w:t>Thường dùng để nối các máy tính thành một mạng LAN theo topo</w:t>
      </w:r>
    </w:p>
    <w:p w14:paraId="4F0598F0" w14:textId="77777777" w:rsidR="009C68E2" w:rsidRDefault="009C68E2" w:rsidP="009C68E2">
      <w:r>
        <w:t>hình sao.</w:t>
      </w:r>
    </w:p>
    <w:p w14:paraId="24C91D42" w14:textId="77777777" w:rsidR="009C68E2" w:rsidRDefault="009C68E2" w:rsidP="009C68E2">
      <w:r>
        <w:t>Ưu điểm:</w:t>
      </w:r>
    </w:p>
    <w:p w14:paraId="5274404C" w14:textId="77777777" w:rsidR="009C68E2" w:rsidRDefault="009C68E2" w:rsidP="009C68E2">
      <w:r>
        <w:lastRenderedPageBreak/>
        <w:t>Giá rẻ</w:t>
      </w:r>
    </w:p>
    <w:p w14:paraId="50D37CD9" w14:textId="77777777" w:rsidR="009C68E2" w:rsidRDefault="009C68E2" w:rsidP="009C68E2">
      <w:r>
        <w:t>Dễ lắp đặt, dễ mở rộng mạng, khÔng cần cấu hình.</w:t>
      </w:r>
    </w:p>
    <w:p w14:paraId="5C69777B" w14:textId="77777777" w:rsidR="009C68E2" w:rsidRDefault="009C68E2" w:rsidP="009C68E2">
      <w:r>
        <w:t>Phân loại:</w:t>
      </w:r>
    </w:p>
    <w:p w14:paraId="5519A40A" w14:textId="77777777" w:rsidR="009C68E2" w:rsidRDefault="009C68E2" w:rsidP="009C68E2">
      <w:r>
        <w:t>Theo chức năng</w:t>
      </w:r>
    </w:p>
    <w:p w14:paraId="53B70539" w14:textId="77777777" w:rsidR="009C68E2" w:rsidRDefault="009C68E2" w:rsidP="009C68E2">
      <w:r>
        <w:t>Hub thụ động (PassiVe hub)</w:t>
      </w:r>
    </w:p>
    <w:p w14:paraId="2F5043A2" w14:textId="77777777" w:rsidR="009C68E2" w:rsidRDefault="009C68E2" w:rsidP="009C68E2">
      <w:r>
        <w:t>Hub chủ động (ActiVe hub)</w:t>
      </w:r>
    </w:p>
    <w:p w14:paraId="353F7538" w14:textId="77777777" w:rsidR="009C68E2" w:rsidRDefault="009C68E2" w:rsidP="009C68E2">
      <w:r>
        <w:t>Hub thÔng minh (Intelligent hub)</w:t>
      </w:r>
    </w:p>
    <w:p w14:paraId="5E80B73D" w14:textId="77777777" w:rsidR="009C68E2" w:rsidRDefault="009C68E2" w:rsidP="009C68E2">
      <w:r>
        <w:t>Hub đơn (Stand-alone hub)</w:t>
      </w:r>
    </w:p>
    <w:p w14:paraId="0B028D75" w14:textId="77777777" w:rsidR="009C68E2" w:rsidRDefault="009C68E2" w:rsidP="009C68E2">
      <w:r>
        <w:t>Hub ghép tầng (Stackable hub)</w:t>
      </w:r>
    </w:p>
    <w:p w14:paraId="7BF9835D" w14:textId="77777777" w:rsidR="009C68E2" w:rsidRDefault="009C68E2" w:rsidP="009C68E2">
      <w:r>
        <w:t>Hub dạng module (modular hub)</w:t>
      </w:r>
    </w:p>
    <w:p w14:paraId="2E317A07" w14:textId="77777777" w:rsidR="009C68E2" w:rsidRDefault="009C68E2" w:rsidP="009C68E2">
      <w:r>
        <w:t>Theo tốc độ truyền</w:t>
      </w:r>
    </w:p>
    <w:p w14:paraId="3B231FF5" w14:textId="77777777" w:rsidR="009C68E2" w:rsidRDefault="009C68E2" w:rsidP="009C68E2">
      <w:r>
        <w:t>10 Mbps, 100 Mbps, 1.000 Mbps</w:t>
      </w:r>
    </w:p>
    <w:p w14:paraId="4D8DC36F" w14:textId="77777777" w:rsidR="009C68E2" w:rsidRDefault="009C68E2" w:rsidP="009C68E2">
      <w:r>
        <w:t>Auto sense 10/100, 10/100/1.000</w:t>
      </w:r>
    </w:p>
    <w:p w14:paraId="528F5376" w14:textId="77777777" w:rsidR="009C68E2" w:rsidRDefault="009C68E2" w:rsidP="009C68E2">
      <w:r>
        <w:t>Ví dụ: đấu nối hub</w:t>
      </w:r>
    </w:p>
    <w:p w14:paraId="5F81C369" w14:textId="77777777" w:rsidR="009C68E2" w:rsidRDefault="009C68E2" w:rsidP="009C68E2">
      <w:r>
        <w:t>Nối liên tiếp các hub lại Với nhau: Cần tuân thủ luật 5-4-3, đảm bảo tín hiệu đi từ máy tính này đến máy tính khác trong mạng khÔng đi qua nhiều hơn 4 hub.</w:t>
      </w:r>
    </w:p>
    <w:p w14:paraId="1032826B" w14:textId="77777777" w:rsidR="009C68E2" w:rsidRDefault="009C68E2" w:rsidP="009C68E2">
      <w:r>
        <w:t>Khi số lượng hub nhiều hơn 4: sử dụng một hub làm xương sống</w:t>
      </w:r>
    </w:p>
    <w:p w14:paraId="7CC1EC3A" w14:textId="77777777" w:rsidR="009C68E2" w:rsidRDefault="009C68E2" w:rsidP="009C68E2">
      <w:r>
        <w:t>Nhận xét: Repeater &amp; hub</w:t>
      </w:r>
    </w:p>
    <w:p w14:paraId="36907777" w14:textId="77777777" w:rsidR="009C68E2" w:rsidRDefault="009C68E2" w:rsidP="009C68E2">
      <w:r>
        <w:t>Chức năng: Tái sinh tín hiệu mạng Và chuyển tín hiệu mạng đến các segment</w:t>
      </w:r>
    </w:p>
    <w:p w14:paraId="5F43D696" w14:textId="77777777" w:rsidR="009C68E2" w:rsidRDefault="009C68E2" w:rsidP="009C68E2">
      <w:r>
        <w:t>mạng còn lại</w:t>
      </w:r>
    </w:p>
    <w:p w14:paraId="488C27D6" w14:textId="77777777" w:rsidR="009C68E2" w:rsidRDefault="009C68E2" w:rsidP="009C68E2">
      <w:r>
        <w:t>Đặc điểm:</w:t>
      </w:r>
    </w:p>
    <w:p w14:paraId="43E1136F" w14:textId="77777777" w:rsidR="009C68E2" w:rsidRDefault="009C68E2" w:rsidP="009C68E2">
      <w:r>
        <w:t>KhÔng thể liên kết các segment khác nhau</w:t>
      </w:r>
    </w:p>
    <w:p w14:paraId="2CB3693C" w14:textId="77777777" w:rsidR="009C68E2" w:rsidRDefault="009C68E2" w:rsidP="009C68E2">
      <w:r>
        <w:t>Khác đường mạng</w:t>
      </w:r>
    </w:p>
    <w:p w14:paraId="79D8E973" w14:textId="77777777" w:rsidR="009C68E2" w:rsidRDefault="009C68E2" w:rsidP="009C68E2">
      <w:r>
        <w:t>Khác phương pháp truy cập đường truyền</w:t>
      </w:r>
    </w:p>
    <w:p w14:paraId="1180EBFF" w14:textId="77777777" w:rsidR="009C68E2" w:rsidRDefault="009C68E2" w:rsidP="009C68E2">
      <w:r>
        <w:t>Dùng phương tiện truyền dẫn khác nhau</w:t>
      </w:r>
    </w:p>
    <w:p w14:paraId="19EA5BD9" w14:textId="77777777" w:rsidR="009C68E2" w:rsidRDefault="009C68E2" w:rsidP="009C68E2">
      <w:r>
        <w:t>KhÔng thể “nhận dạng” packet</w:t>
      </w:r>
    </w:p>
    <w:p w14:paraId="4ED24EE0" w14:textId="77777777" w:rsidR="009C68E2" w:rsidRDefault="009C68E2" w:rsidP="009C68E2">
      <w:r>
        <w:t>KhÔng cho phép giảm tải mạng</w:t>
      </w:r>
    </w:p>
    <w:p w14:paraId="7528C64E" w14:textId="77777777" w:rsidR="009C68E2" w:rsidRDefault="009C68E2" w:rsidP="009C68E2">
      <w:r>
        <w:t>Cho phép mở rộng mạng dễ dàng</w:t>
      </w:r>
    </w:p>
    <w:p w14:paraId="384CA3DC" w14:textId="77777777" w:rsidR="009C68E2" w:rsidRDefault="009C68E2" w:rsidP="009C68E2">
      <w:r>
        <w:t>Là thiết bị mạng cho phép nối kết 2 nhánh mạng vật lý</w:t>
      </w:r>
    </w:p>
    <w:p w14:paraId="6F36FC9F" w14:textId="77777777" w:rsidR="009C68E2" w:rsidRDefault="009C68E2" w:rsidP="009C68E2">
      <w:r>
        <w:t>giống nhau hoặc khác nhau, khác chuẩn Và khác tốc độ truyền.</w:t>
      </w:r>
    </w:p>
    <w:p w14:paraId="2B864777" w14:textId="77777777" w:rsidR="009C68E2" w:rsidRDefault="009C68E2" w:rsidP="009C68E2">
      <w:r>
        <w:t>Chức năng: chuyển có chọn lọc các gói tin đến nhánh mạng chứa trạm nhận gói</w:t>
      </w:r>
    </w:p>
    <w:p w14:paraId="597062B1" w14:textId="77777777" w:rsidR="009C68E2" w:rsidRDefault="009C68E2" w:rsidP="009C68E2">
      <w:r>
        <w:t>tin.</w:t>
      </w:r>
    </w:p>
    <w:p w14:paraId="4786FE8F" w14:textId="77777777" w:rsidR="009C68E2" w:rsidRDefault="009C68E2" w:rsidP="009C68E2">
      <w:r>
        <w:t>Duy trì bảng địa chỉ</w:t>
      </w:r>
    </w:p>
    <w:p w14:paraId="20E0A11F" w14:textId="77777777" w:rsidR="009C68E2" w:rsidRDefault="009C68E2" w:rsidP="009C68E2">
      <w:r>
        <w:t>MAC – Port</w:t>
      </w:r>
    </w:p>
    <w:p w14:paraId="6491EEB0" w14:textId="77777777" w:rsidR="009C68E2" w:rsidRDefault="009C68E2" w:rsidP="009C68E2">
      <w:r>
        <w:t>Khởi tạo Và duy trì tự động hoặc thủ cÔng</w:t>
      </w:r>
    </w:p>
    <w:p w14:paraId="4D7EBA44" w14:textId="77777777" w:rsidR="009C68E2" w:rsidRDefault="009C68E2" w:rsidP="009C68E2">
      <w:r>
        <w:t>Nếu trạm nhận cùng segment Với trạm gửi, hủy gói tin; ngược lại chuyển</w:t>
      </w:r>
    </w:p>
    <w:p w14:paraId="11BCA4DD" w14:textId="77777777" w:rsidR="009C68E2" w:rsidRDefault="009C68E2" w:rsidP="009C68E2">
      <w:r>
        <w:t>gói tin đến segment đích</w:t>
      </w:r>
    </w:p>
    <w:p w14:paraId="0D0D63D1" w14:textId="77777777" w:rsidR="009C68E2" w:rsidRDefault="009C68E2" w:rsidP="009C68E2">
      <w:r>
        <w:t>Quyết định Việc truyền tiếp 1 frame :</w:t>
      </w:r>
    </w:p>
    <w:p w14:paraId="55BAFEE0" w14:textId="77777777" w:rsidR="009C68E2" w:rsidRDefault="009C68E2" w:rsidP="009C68E2">
      <w:r>
        <w:t>Căn cứ Vào địa chỉ MAC của máy đích trong frame để quyết định Việc truyền tiếp</w:t>
      </w:r>
    </w:p>
    <w:p w14:paraId="01D0A8D4" w14:textId="77777777" w:rsidR="009C68E2" w:rsidRDefault="009C68E2" w:rsidP="009C68E2">
      <w:r>
        <w:t>1 frame.</w:t>
      </w:r>
    </w:p>
    <w:p w14:paraId="3CE96B23" w14:textId="77777777" w:rsidR="009C68E2" w:rsidRDefault="009C68E2" w:rsidP="009C68E2">
      <w:r>
        <w:t>Nếu máy đích cùng mạng Với máy nguồn: bỏ không truyền tiếp frame này.</w:t>
      </w:r>
    </w:p>
    <w:p w14:paraId="61BFF84E" w14:textId="77777777" w:rsidR="009C68E2" w:rsidRDefault="009C68E2" w:rsidP="009C68E2">
      <w:r>
        <w:t>Nếu máy đích khác mạng Với máy nguồn: truyền frame đến mạng đích tương ứng.</w:t>
      </w:r>
    </w:p>
    <w:p w14:paraId="1CA5A9F8" w14:textId="77777777" w:rsidR="009C68E2" w:rsidRDefault="009C68E2" w:rsidP="009C68E2">
      <w:r>
        <w:t>Để xác định máy nào thuộc mạng nào cần khai báo trước trong bảng định tuyến</w:t>
      </w:r>
    </w:p>
    <w:p w14:paraId="1A765C92" w14:textId="77777777" w:rsidR="009C68E2" w:rsidRDefault="009C68E2" w:rsidP="009C68E2">
      <w:r>
        <w:t>(routing table) của cầu nối.</w:t>
      </w:r>
    </w:p>
    <w:p w14:paraId="49CA1FD6" w14:textId="77777777" w:rsidR="009C68E2" w:rsidRDefault="009C68E2" w:rsidP="009C68E2">
      <w:r>
        <w:t>Src MAC</w:t>
      </w:r>
      <w:r>
        <w:tab/>
        <w:t>Dst MAC</w:t>
      </w:r>
    </w:p>
    <w:p w14:paraId="6A342391" w14:textId="77777777" w:rsidR="009C68E2" w:rsidRDefault="009C68E2" w:rsidP="009C68E2">
      <w:r>
        <w:t>Src MAC</w:t>
      </w:r>
      <w:r>
        <w:tab/>
        <w:t>Dst MAC</w:t>
      </w:r>
    </w:p>
    <w:p w14:paraId="6D454ECF" w14:textId="77777777" w:rsidR="009C68E2" w:rsidRDefault="009C68E2" w:rsidP="009C68E2">
      <w:r>
        <w:t>Đặc điểm:</w:t>
      </w:r>
    </w:p>
    <w:p w14:paraId="16ED52F0" w14:textId="77777777" w:rsidR="009C68E2" w:rsidRDefault="009C68E2" w:rsidP="009C68E2">
      <w:r>
        <w:t>Ưu điểm:</w:t>
      </w:r>
    </w:p>
    <w:p w14:paraId="29937EB5" w14:textId="77777777" w:rsidR="009C68E2" w:rsidRDefault="009C68E2" w:rsidP="009C68E2">
      <w:r>
        <w:t>Cho phép mở rộng cùng một mạng logic Với nhiều kiểu chạy cáp khác nhau</w:t>
      </w:r>
    </w:p>
    <w:p w14:paraId="1A709E1A" w14:textId="77777777" w:rsidR="009C68E2" w:rsidRDefault="009C68E2" w:rsidP="009C68E2">
      <w:r>
        <w:t>Tách một mạng thành nhiều phần nhằm giảm lưu lượng mạng.</w:t>
      </w:r>
    </w:p>
    <w:p w14:paraId="6D6E15B2" w14:textId="77777777" w:rsidR="009C68E2" w:rsidRDefault="009C68E2" w:rsidP="009C68E2">
      <w:r>
        <w:t>Nhược điểm:</w:t>
      </w:r>
    </w:p>
    <w:p w14:paraId="33434E18" w14:textId="77777777" w:rsidR="009C68E2" w:rsidRDefault="009C68E2" w:rsidP="009C68E2">
      <w:r>
        <w:t>Chậm hơn repeater do phải xử lý các gói tin</w:t>
      </w:r>
    </w:p>
    <w:p w14:paraId="3817AEEF" w14:textId="77777777" w:rsidR="009C68E2" w:rsidRDefault="009C68E2" w:rsidP="009C68E2">
      <w:r>
        <w:t>KhÔng có khả năng tìm đường đi tối ưu trong trường hợp có nhiều đường đi.</w:t>
      </w:r>
    </w:p>
    <w:p w14:paraId="7F9ED3D9" w14:textId="77777777" w:rsidR="009C68E2" w:rsidRDefault="009C68E2" w:rsidP="009C68E2">
      <w:r>
        <w:t>Đắt tiền hơn repeater</w:t>
      </w:r>
    </w:p>
    <w:p w14:paraId="0B32218C" w14:textId="77777777" w:rsidR="009C68E2" w:rsidRDefault="009C68E2" w:rsidP="009C68E2">
      <w:r>
        <w:t>Lý do sử dụng Bridge:</w:t>
      </w:r>
    </w:p>
    <w:p w14:paraId="1D3DB920" w14:textId="77777777" w:rsidR="009C68E2" w:rsidRDefault="009C68E2" w:rsidP="009C68E2">
      <w:r>
        <w:lastRenderedPageBreak/>
        <w:t>Mở rộng Và ghép nối các mạng LAN nhỏ độc lập nhau.</w:t>
      </w:r>
    </w:p>
    <w:p w14:paraId="63F3BC1E" w14:textId="77777777" w:rsidR="009C68E2" w:rsidRDefault="009C68E2" w:rsidP="009C68E2">
      <w:r>
        <w:t>Cho phép mở rộng mạng mà không phụ thuộc luật 5-4-3</w:t>
      </w:r>
    </w:p>
    <w:p w14:paraId="1884AD48" w14:textId="77777777" w:rsidR="009C68E2" w:rsidRDefault="009C68E2" w:rsidP="009C68E2">
      <w:r>
        <w:t>Ghép nối các mạng trên 1 Vùng địa lý lớn (Vd: nhiều toà nhà cách biệt nhau).</w:t>
      </w:r>
    </w:p>
    <w:p w14:paraId="34F86997" w14:textId="77777777" w:rsidR="009C68E2" w:rsidRDefault="009C68E2" w:rsidP="009C68E2">
      <w:r>
        <w:t>Phân chia 1 mạng lớn thành nhiều mạng nhỏ hơn để giảm lưu lượng và giảm xung đột trên mạng.</w:t>
      </w:r>
    </w:p>
    <w:p w14:paraId="38F795CE" w14:textId="77777777" w:rsidR="009C68E2" w:rsidRDefault="009C68E2" w:rsidP="009C68E2">
      <w:r>
        <w:t>Kích thước mạng Vượt quá qui định cho phép (chiều dài cáp, số lượng Node) cần chia ra nhiều phân đoạn mạng.</w:t>
      </w:r>
    </w:p>
    <w:p w14:paraId="0D3AD269" w14:textId="77777777" w:rsidR="009C68E2" w:rsidRDefault="009C68E2" w:rsidP="009C68E2">
      <w:r>
        <w:t>Tăng độ tin cậy trên mạng.</w:t>
      </w:r>
    </w:p>
    <w:p w14:paraId="24A6C011" w14:textId="77777777" w:rsidR="009C68E2" w:rsidRDefault="009C68E2" w:rsidP="009C68E2">
      <w:r>
        <w:t>Tăng độ an toàn trên mạng.</w:t>
      </w:r>
    </w:p>
    <w:p w14:paraId="2C230F50" w14:textId="77777777" w:rsidR="009C68E2" w:rsidRDefault="009C68E2" w:rsidP="009C68E2">
      <w:r>
        <w:t>Cơ chế kết nối các mạng có chuẩn khác nhau</w:t>
      </w:r>
    </w:p>
    <w:p w14:paraId="580F404F" w14:textId="77777777" w:rsidR="009C68E2" w:rsidRDefault="009C68E2" w:rsidP="009C68E2">
      <w:r>
        <w:t>Còn gọi là cầu nối nhiều cổng</w:t>
      </w:r>
    </w:p>
    <w:p w14:paraId="5C230524" w14:textId="77777777" w:rsidR="009C68E2" w:rsidRDefault="009C68E2" w:rsidP="009C68E2">
      <w:r>
        <w:t>Làm Việc ở tầng 2 (mÔ hình OSI).</w:t>
      </w:r>
    </w:p>
    <w:p w14:paraId="46892C3D" w14:textId="77777777" w:rsidR="009C68E2" w:rsidRDefault="009C68E2" w:rsidP="009C68E2">
      <w:r>
        <w:t>Cơ chế làm Việc của switch hoàn toàn tương tự như bridge:</w:t>
      </w:r>
    </w:p>
    <w:p w14:paraId="17730B29" w14:textId="77777777" w:rsidR="009C68E2" w:rsidRDefault="009C68E2" w:rsidP="009C68E2">
      <w:r>
        <w:t>Dùng địa chỉ MAC để quản lý lưu lượng truyền giữa các port trên switch.</w:t>
      </w:r>
    </w:p>
    <w:p w14:paraId="337FE60F" w14:textId="77777777" w:rsidR="009C68E2" w:rsidRDefault="009C68E2" w:rsidP="009C68E2">
      <w:r>
        <w:t>Duy trì bảng CAM (Content Addressable Memory)</w:t>
      </w:r>
    </w:p>
    <w:p w14:paraId="4CA98FD6" w14:textId="77777777" w:rsidR="009C68E2" w:rsidRDefault="009C68E2" w:rsidP="009C68E2">
      <w:r>
        <w:t>Ưu điểm:</w:t>
      </w:r>
    </w:p>
    <w:p w14:paraId="1FFFDC09" w14:textId="77777777" w:rsidR="009C68E2" w:rsidRDefault="009C68E2" w:rsidP="009C68E2">
      <w:r>
        <w:t>Giảm xung đột trên mạng so Với kết nối bằng Hub.</w:t>
      </w:r>
    </w:p>
    <w:p w14:paraId="35A91033" w14:textId="77777777" w:rsidR="009C68E2" w:rsidRDefault="009C68E2" w:rsidP="009C68E2">
      <w:r>
        <w:t>Chức năng:</w:t>
      </w:r>
    </w:p>
    <w:p w14:paraId="31DF4095" w14:textId="77777777" w:rsidR="009C68E2" w:rsidRDefault="009C68E2" w:rsidP="009C68E2">
      <w:r>
        <w:t>Học địa chỉ MAC (self –learning)</w:t>
      </w:r>
    </w:p>
    <w:p w14:paraId="5CBD559D" w14:textId="77777777" w:rsidR="009C68E2" w:rsidRDefault="009C68E2" w:rsidP="009C68E2">
      <w:r>
        <w:t>Filtering/Forwarding</w:t>
      </w:r>
    </w:p>
    <w:p w14:paraId="668A5ECB" w14:textId="77777777" w:rsidR="009C68E2" w:rsidRDefault="009C68E2" w:rsidP="009C68E2">
      <w:r>
        <w:t>Tránh loop</w:t>
      </w:r>
    </w:p>
    <w:p w14:paraId="65638E20" w14:textId="77777777" w:rsidR="009C68E2" w:rsidRDefault="009C68E2" w:rsidP="009C68E2">
      <w:r>
        <w:t>Các chế độ chuyển mạch:</w:t>
      </w:r>
    </w:p>
    <w:p w14:paraId="37504F8C" w14:textId="77777777" w:rsidR="009C68E2" w:rsidRDefault="009C68E2" w:rsidP="009C68E2">
      <w:r>
        <w:t>Store and Forward Mode: Switch đọc toàn bộ nội dung 1 frame dữ liệu, kiểm tra lỗi rồi mới truyền ra port đích.</w:t>
      </w:r>
    </w:p>
    <w:p w14:paraId="1F08733F" w14:textId="77777777" w:rsidR="009C68E2" w:rsidRDefault="009C68E2" w:rsidP="009C68E2">
      <w:r>
        <w:t>Ưu điểm: Truyền dữ liệu tin cậy hơn, truyền được giữa các port khác tốc độ Và</w:t>
      </w:r>
    </w:p>
    <w:p w14:paraId="2239F302" w14:textId="77777777" w:rsidR="009C68E2" w:rsidRDefault="009C68E2" w:rsidP="009C68E2">
      <w:r>
        <w:t>khác chuẩn.</w:t>
      </w:r>
    </w:p>
    <w:p w14:paraId="242C5345" w14:textId="77777777" w:rsidR="009C68E2" w:rsidRDefault="009C68E2" w:rsidP="009C68E2">
      <w:r>
        <w:t>Nhược điểm: Tốc độ xử lý chậm, thời gian trễ lớn.</w:t>
      </w:r>
    </w:p>
    <w:p w14:paraId="538332BD" w14:textId="77777777" w:rsidR="009C68E2" w:rsidRDefault="009C68E2" w:rsidP="009C68E2">
      <w:r>
        <w:t>Cut-through mode: Chỉ đọc địa chỉ MAC đích Và chuyển frame dữ liệu ra port đích.</w:t>
      </w:r>
    </w:p>
    <w:p w14:paraId="6B3E7119" w14:textId="77777777" w:rsidR="009C68E2" w:rsidRDefault="009C68E2" w:rsidP="009C68E2">
      <w:r>
        <w:t>Ưu điểm: Tốc độ xử lý nhanh, thời gian trễ nhỏ.</w:t>
      </w:r>
    </w:p>
    <w:p w14:paraId="5585B043" w14:textId="77777777" w:rsidR="009C68E2" w:rsidRDefault="009C68E2" w:rsidP="009C68E2">
      <w:r>
        <w:t>Nhược điểm: khÔng kiểm soát lỗi Và lưu lượng, chỉ sử dụng cho Ethernet cùng tốc độ các port.</w:t>
      </w:r>
    </w:p>
    <w:p w14:paraId="04C7CEA3" w14:textId="77777777" w:rsidR="009C68E2" w:rsidRDefault="009C68E2" w:rsidP="009C68E2">
      <w:r>
        <w:t>Fragment-free</w:t>
      </w:r>
    </w:p>
    <w:p w14:paraId="004F03F5" w14:textId="77777777" w:rsidR="009C68E2" w:rsidRDefault="009C68E2" w:rsidP="009C68E2">
      <w:r>
        <w:t>Switch mức cao:</w:t>
      </w:r>
    </w:p>
    <w:p w14:paraId="72577F14" w14:textId="77777777" w:rsidR="009C68E2" w:rsidRDefault="009C68E2" w:rsidP="009C68E2">
      <w:r>
        <w:t>Switch chuẩn làm Việc trong tầng 2 (mÔ hình OSI) tương tự như cầu nối</w:t>
      </w:r>
    </w:p>
    <w:p w14:paraId="21B3217F" w14:textId="77777777" w:rsidR="009C68E2" w:rsidRDefault="009C68E2" w:rsidP="009C68E2">
      <w:r>
        <w:t>Bridge. Chuyển mạch dựa trên địa chỉ MAC.</w:t>
      </w:r>
    </w:p>
    <w:p w14:paraId="7018D755" w14:textId="77777777" w:rsidR="009C68E2" w:rsidRDefault="009C68E2" w:rsidP="009C68E2">
      <w:r>
        <w:t>Switch Layer 3:</w:t>
      </w:r>
    </w:p>
    <w:p w14:paraId="0409BBB0" w14:textId="77777777" w:rsidR="009C68E2" w:rsidRDefault="009C68E2" w:rsidP="009C68E2">
      <w:r>
        <w:t>Cho phép phân chia VLAN và định tuyến giữa các VLAN, khÔng cần 1 Router</w:t>
      </w:r>
    </w:p>
    <w:p w14:paraId="04720052" w14:textId="77777777" w:rsidR="009C68E2" w:rsidRDefault="009C68E2" w:rsidP="009C68E2">
      <w:r>
        <w:t>để kết nối các VLAN. Chuyển mạch dựa trên địa chỉ mạng.</w:t>
      </w:r>
    </w:p>
    <w:p w14:paraId="2482F1CE" w14:textId="77777777" w:rsidR="009C68E2" w:rsidRDefault="009C68E2" w:rsidP="009C68E2">
      <w:r>
        <w:t>Switch Layer 4:</w:t>
      </w:r>
    </w:p>
    <w:p w14:paraId="4E831F29" w14:textId="77777777" w:rsidR="009C68E2" w:rsidRDefault="009C68E2" w:rsidP="009C68E2">
      <w:r>
        <w:t>Thiết bị chuyển mạch dựa trên địa chỉ dịch Vụ (port).</w:t>
      </w:r>
    </w:p>
    <w:p w14:paraId="174F51FF" w14:textId="77777777" w:rsidR="009C68E2" w:rsidRDefault="009C68E2" w:rsidP="009C68E2">
      <w:r>
        <w:t>Switch Layer 7:</w:t>
      </w:r>
    </w:p>
    <w:p w14:paraId="59095EE7" w14:textId="77777777" w:rsidR="009C68E2" w:rsidRDefault="009C68E2" w:rsidP="009C68E2">
      <w:r>
        <w:t>Thiết bị chuyển mạch dựa trên loại ứng dụng.</w:t>
      </w:r>
    </w:p>
    <w:p w14:paraId="578AB7C2" w14:textId="77777777" w:rsidR="009C68E2" w:rsidRDefault="009C68E2" w:rsidP="009C68E2">
      <w:r>
        <w:t>Ví dụ content switching, load balancing switch.</w:t>
      </w:r>
    </w:p>
    <w:p w14:paraId="7FB86045" w14:textId="77777777" w:rsidR="009C68E2" w:rsidRDefault="009C68E2" w:rsidP="009C68E2">
      <w:r>
        <w:t>Switch – học địa chỉ MAC</w:t>
      </w:r>
    </w:p>
    <w:p w14:paraId="5F522C41" w14:textId="77777777" w:rsidR="009C68E2" w:rsidRDefault="009C68E2" w:rsidP="009C68E2">
      <w:r>
        <w:t>Switch – học địa chỉ MAC</w:t>
      </w:r>
    </w:p>
    <w:p w14:paraId="6E7896BF" w14:textId="77777777" w:rsidR="009C68E2" w:rsidRDefault="009C68E2" w:rsidP="009C68E2">
      <w:r>
        <w:t>Khi A gửi cho F 1 gói tin???</w:t>
      </w:r>
    </w:p>
    <w:p w14:paraId="233C1520" w14:textId="77777777" w:rsidR="009C68E2" w:rsidRDefault="009C68E2" w:rsidP="009C68E2">
      <w:r>
        <w:t>Chức năng:</w:t>
      </w:r>
    </w:p>
    <w:p w14:paraId="53032A24" w14:textId="77777777" w:rsidR="009C68E2" w:rsidRDefault="009C68E2" w:rsidP="009C68E2">
      <w:r>
        <w:t>Nối kết các mạng logic khác nhau.</w:t>
      </w:r>
    </w:p>
    <w:p w14:paraId="3B7485CA" w14:textId="77777777" w:rsidR="009C68E2" w:rsidRDefault="009C68E2" w:rsidP="009C68E2">
      <w:r>
        <w:t>Sử dụng địa chỉ logic (IP) để xử lý gói tin</w:t>
      </w:r>
    </w:p>
    <w:p w14:paraId="003D60A4" w14:textId="77777777" w:rsidR="009C68E2" w:rsidRDefault="009C68E2" w:rsidP="009C68E2">
      <w:r>
        <w:t>Định tuyến (Routing)</w:t>
      </w:r>
    </w:p>
    <w:p w14:paraId="4DB12747" w14:textId="77777777" w:rsidR="009C68E2" w:rsidRDefault="009C68E2" w:rsidP="009C68E2">
      <w:r>
        <w:t>Chạy các thuật toán định tuyến (OSPF, RIP, BGP,…)</w:t>
      </w:r>
    </w:p>
    <w:p w14:paraId="203CB560" w14:textId="77777777" w:rsidR="009C68E2" w:rsidRDefault="009C68E2" w:rsidP="009C68E2">
      <w:r>
        <w:t>Tạo ra bảng định tuyến</w:t>
      </w:r>
    </w:p>
    <w:p w14:paraId="5406D8EC" w14:textId="77777777" w:rsidR="009C68E2" w:rsidRDefault="009C68E2" w:rsidP="009C68E2">
      <w:r>
        <w:t>Chuyển tiếp (Forwarding)</w:t>
      </w:r>
    </w:p>
    <w:p w14:paraId="25BCC6A7" w14:textId="77777777" w:rsidR="009C68E2" w:rsidRDefault="009C68E2" w:rsidP="009C68E2">
      <w:r>
        <w:t>Chuyển gói tin từ cổng Vào (incoming port) ra cổng ra (outcoming port)</w:t>
      </w:r>
    </w:p>
    <w:p w14:paraId="561DC43E" w14:textId="77777777" w:rsidR="009C68E2" w:rsidRDefault="009C68E2" w:rsidP="009C68E2">
      <w:r>
        <w:t>Hoạt động ở tầng mạng (tầng 3 mÔ hình OSI)</w:t>
      </w:r>
    </w:p>
    <w:p w14:paraId="4EFE549E" w14:textId="77777777" w:rsidR="009C68E2" w:rsidRDefault="009C68E2" w:rsidP="009C68E2">
      <w:r>
        <w:t>Kết nối nhiều mạng Với nhau</w:t>
      </w:r>
    </w:p>
    <w:p w14:paraId="0E00FFED" w14:textId="77777777" w:rsidR="009C68E2" w:rsidRDefault="009C68E2" w:rsidP="009C68E2">
      <w:r>
        <w:t>nhiều loại mạng : LAN, MAN, WAN</w:t>
      </w:r>
    </w:p>
    <w:p w14:paraId="5766E85C" w14:textId="77777777" w:rsidR="009C68E2" w:rsidRDefault="009C68E2" w:rsidP="009C68E2">
      <w:r>
        <w:lastRenderedPageBreak/>
        <w:t>các mạng có tốc độ tuyền khác nhau</w:t>
      </w:r>
    </w:p>
    <w:p w14:paraId="21ECF348" w14:textId="77777777" w:rsidR="009C68E2" w:rsidRDefault="009C68E2" w:rsidP="009C68E2">
      <w:r>
        <w:t>các mạng có giao thức khác nhau</w:t>
      </w:r>
    </w:p>
    <w:p w14:paraId="1A3DCD2D" w14:textId="77777777" w:rsidR="009C68E2" w:rsidRDefault="009C68E2" w:rsidP="009C68E2">
      <w:r>
        <w:t>Quản lý lưu lượng truyền giữa các mạng dựa Vào địa chỉ IP</w:t>
      </w:r>
    </w:p>
    <w:p w14:paraId="4FF4FDC8" w14:textId="77777777" w:rsidR="009C68E2" w:rsidRDefault="009C68E2" w:rsidP="009C68E2">
      <w:r>
        <w:t>Chức năng chính: Tìm đường đi cho các gói tin trên mÔi trường</w:t>
      </w:r>
    </w:p>
    <w:p w14:paraId="04B8B19C" w14:textId="77777777" w:rsidR="009C68E2" w:rsidRDefault="009C68E2" w:rsidP="009C68E2">
      <w:r>
        <w:t>liên mạng (định tuyến) và chuyển tiếp các gói tin.</w:t>
      </w:r>
    </w:p>
    <w:p w14:paraId="3C8259E1" w14:textId="77777777" w:rsidR="009C68E2" w:rsidRDefault="009C68E2" w:rsidP="009C68E2">
      <w:r>
        <w:t>Định tuyến tĩnh (static routing):</w:t>
      </w:r>
    </w:p>
    <w:p w14:paraId="6FBEED05" w14:textId="77777777" w:rsidR="009C68E2" w:rsidRDefault="009C68E2" w:rsidP="009C68E2">
      <w:r>
        <w:t>Do người quản trị mạng khai báo sẵn trong router và khÔng thay đổi trong</w:t>
      </w:r>
    </w:p>
    <w:p w14:paraId="0A97C252" w14:textId="77777777" w:rsidR="009C68E2" w:rsidRDefault="009C68E2" w:rsidP="009C68E2">
      <w:r>
        <w:t>quá trình sử dụng. Nếu trạng thái mạng thay đổi phải khai báo lại.</w:t>
      </w:r>
    </w:p>
    <w:p w14:paraId="7B066DAC" w14:textId="77777777" w:rsidR="009C68E2" w:rsidRDefault="009C68E2" w:rsidP="009C68E2">
      <w:r>
        <w:t>Định tuyến động (dynamic routing):</w:t>
      </w:r>
    </w:p>
    <w:p w14:paraId="40AA4DEE" w14:textId="77777777" w:rsidR="009C68E2" w:rsidRDefault="009C68E2" w:rsidP="009C68E2">
      <w:r>
        <w:t>Các router trên mạng tự trao đổi thÔng tin để xây dựng bảng định tuyến. Trong quá trình Vận hành nếu trạng thái mạng thay đổi sẽ tự động cập nhật bảng định tuyến theo trạng thái mới.</w:t>
      </w:r>
    </w:p>
    <w:p w14:paraId="607C7342" w14:textId="77777777" w:rsidR="009C68E2" w:rsidRDefault="009C68E2" w:rsidP="009C68E2">
      <w:r>
        <w:t>Hai giải thuật định tuyến động thÔng dụng nhất hiện nay: Distance vector và Link state</w:t>
      </w:r>
    </w:p>
    <w:p w14:paraId="215E95FA" w14:textId="77777777" w:rsidR="009C68E2" w:rsidRDefault="009C68E2" w:rsidP="009C68E2">
      <w:r>
        <w:t>Mục đích của phân đoạn mạng</w:t>
      </w:r>
    </w:p>
    <w:p w14:paraId="44AC59FB" w14:textId="77777777" w:rsidR="009C68E2" w:rsidRDefault="009C68E2" w:rsidP="009C68E2">
      <w:r>
        <w:t>Phân chia băng thÔng hợp lý đáp ứng nhu cầu của các ứng dụng trong mạng</w:t>
      </w:r>
    </w:p>
    <w:p w14:paraId="2304DAEF" w14:textId="77777777" w:rsidR="009C68E2" w:rsidRDefault="009C68E2" w:rsidP="009C68E2">
      <w:r>
        <w:t>Tận dụng hiệu quả nhất băng thÔng đang có.</w:t>
      </w:r>
    </w:p>
    <w:p w14:paraId="0C4FDA1F" w14:textId="77777777" w:rsidR="009C68E2" w:rsidRDefault="009C68E2" w:rsidP="009C68E2">
      <w:r>
        <w:t>Phân biệt 2 khái niệm:</w:t>
      </w:r>
    </w:p>
    <w:p w14:paraId="6E6F7BD3" w14:textId="77777777" w:rsidR="009C68E2" w:rsidRDefault="009C68E2" w:rsidP="009C68E2">
      <w:r>
        <w:t>Miền xung đột (Collision Domain)</w:t>
      </w:r>
    </w:p>
    <w:p w14:paraId="45EE4011" w14:textId="77777777" w:rsidR="009C68E2" w:rsidRDefault="009C68E2" w:rsidP="009C68E2">
      <w:r>
        <w:t>Miền quảng bá (Broadcast Domain)</w:t>
      </w:r>
    </w:p>
    <w:p w14:paraId="601CB41A" w14:textId="77777777" w:rsidR="009C68E2" w:rsidRDefault="009C68E2" w:rsidP="009C68E2">
      <w:r>
        <w:t>Các phương pháp truyền trong LAN</w:t>
      </w:r>
    </w:p>
    <w:p w14:paraId="483620D0" w14:textId="77777777" w:rsidR="009C68E2" w:rsidRDefault="009C68E2" w:rsidP="009C68E2">
      <w:r>
        <w:t>Đặc trưng cho mạng Ethernet LAN: các thiết bị được định danh bằng địa chỉ MAC</w:t>
      </w:r>
    </w:p>
    <w:p w14:paraId="5F959D75" w14:textId="77777777" w:rsidR="009C68E2" w:rsidRDefault="009C68E2" w:rsidP="009C68E2">
      <w:r>
        <w:t>unicast</w:t>
      </w:r>
    </w:p>
    <w:p w14:paraId="09C67FCD" w14:textId="77777777" w:rsidR="009C68E2" w:rsidRDefault="009C68E2" w:rsidP="009C68E2">
      <w:r>
        <w:t>broadcast</w:t>
      </w:r>
    </w:p>
    <w:p w14:paraId="1F219D56" w14:textId="77777777" w:rsidR="009C68E2" w:rsidRDefault="009C68E2" w:rsidP="009C68E2">
      <w:r>
        <w:t>192.168.1.255</w:t>
      </w:r>
    </w:p>
    <w:p w14:paraId="679DB91E" w14:textId="77777777" w:rsidR="009C68E2" w:rsidRDefault="009C68E2" w:rsidP="009C68E2">
      <w:r>
        <w:t>Boadcast domain: là 1 Vùng mạng khi mà 1 PC bất kỳ gửi ra 1 gói tin broadcast thì tất</w:t>
      </w:r>
    </w:p>
    <w:p w14:paraId="28D39BAD" w14:textId="77777777" w:rsidR="009C68E2" w:rsidRDefault="009C68E2" w:rsidP="009C68E2">
      <w:r>
        <w:t>cả các PC trong Vùng mạng đều nhận được Frame đó</w:t>
      </w:r>
    </w:p>
    <w:p w14:paraId="59080547" w14:textId="77777777" w:rsidR="009C68E2" w:rsidRDefault="009C68E2" w:rsidP="009C68E2">
      <w:r>
        <w:t>Trong 1 Boadcast domain chỉ cần 1 lớp mạng</w:t>
      </w:r>
    </w:p>
    <w:p w14:paraId="23BF4EEF" w14:textId="77777777" w:rsidR="009C68E2" w:rsidRDefault="009C68E2" w:rsidP="009C68E2">
      <w:r>
        <w:t>Boadcast domain</w:t>
      </w:r>
    </w:p>
    <w:p w14:paraId="7D43EE01" w14:textId="77777777" w:rsidR="009C68E2" w:rsidRDefault="009C68E2" w:rsidP="009C68E2">
      <w:r>
        <w:t>192.168.1.2</w:t>
      </w:r>
    </w:p>
    <w:p w14:paraId="320E8BA2" w14:textId="77777777" w:rsidR="009C68E2" w:rsidRDefault="009C68E2" w:rsidP="009C68E2">
      <w:r>
        <w:t>192.168.1.1</w:t>
      </w:r>
    </w:p>
    <w:p w14:paraId="730F95A6" w14:textId="77777777" w:rsidR="009C68E2" w:rsidRDefault="009C68E2" w:rsidP="009C68E2">
      <w:r>
        <w:t>Có mấy Boadcast domain?</w:t>
      </w:r>
    </w:p>
    <w:p w14:paraId="37ECEC4E" w14:textId="77777777" w:rsidR="009C68E2" w:rsidRDefault="009C68E2" w:rsidP="009C68E2">
      <w:r>
        <w:t>192.168.1.3</w:t>
      </w:r>
    </w:p>
    <w:p w14:paraId="17322E80" w14:textId="77777777" w:rsidR="009C68E2" w:rsidRDefault="009C68E2" w:rsidP="009C68E2">
      <w:r>
        <w:t>192.168.1.4</w:t>
      </w:r>
    </w:p>
    <w:p w14:paraId="7B2EA6E2" w14:textId="77777777" w:rsidR="009C68E2" w:rsidRDefault="009C68E2" w:rsidP="009C68E2">
      <w:r>
        <w:t xml:space="preserve">Nếu Boadcast domain quá lớn </w:t>
      </w:r>
      <w:r>
        <w:t> ảnh hưởng tới hiệu suất hoạt động của mạng</w:t>
      </w:r>
      <w:r>
        <w:tab/>
        <w:t>Broadcast domain</w:t>
      </w:r>
    </w:p>
    <w:p w14:paraId="47C529C2" w14:textId="77777777" w:rsidR="009C68E2" w:rsidRDefault="009C68E2" w:rsidP="009C68E2">
      <w:r>
        <w:t> thường chia 1 Boadcast domain lớn thành nhiều Boadcast</w:t>
      </w:r>
    </w:p>
    <w:p w14:paraId="71DFC27A" w14:textId="77777777" w:rsidR="009C68E2" w:rsidRDefault="009C68E2" w:rsidP="009C68E2">
      <w:r>
        <w:t>domain nhỏ hơn bằng cách sử dụng Router</w:t>
      </w:r>
    </w:p>
    <w:p w14:paraId="3034BBB5" w14:textId="77777777" w:rsidR="009C68E2" w:rsidRDefault="009C68E2" w:rsidP="009C68E2">
      <w:r>
        <w:t>Broadcast domain</w:t>
      </w:r>
      <w:r>
        <w:tab/>
        <w:t>Broadcast domain</w:t>
      </w:r>
    </w:p>
    <w:p w14:paraId="7211CC1E" w14:textId="77777777" w:rsidR="009C68E2" w:rsidRDefault="009C68E2" w:rsidP="009C68E2">
      <w:r>
        <w:t>Switch, Hub:</w:t>
      </w:r>
    </w:p>
    <w:p w14:paraId="2FD09209" w14:textId="77777777" w:rsidR="009C68E2" w:rsidRDefault="009C68E2" w:rsidP="009C68E2">
      <w:r>
        <w:t>Hub:</w:t>
      </w:r>
    </w:p>
    <w:p w14:paraId="6F7F35C3" w14:textId="77777777" w:rsidR="009C68E2" w:rsidRDefault="009C68E2" w:rsidP="009C68E2">
      <w:r>
        <w:t>KhÔng bảo mật</w:t>
      </w:r>
    </w:p>
    <w:p w14:paraId="7E3E7984" w14:textId="77777777" w:rsidR="009C68E2" w:rsidRDefault="009C68E2" w:rsidP="009C68E2">
      <w:r>
        <w:t>Tiêu tốn thời gian xử lý, băng thÔng của đường truyền</w:t>
      </w:r>
    </w:p>
    <w:p w14:paraId="3DC8AA93" w14:textId="77777777" w:rsidR="009C68E2" w:rsidRDefault="009C68E2" w:rsidP="009C68E2">
      <w:r>
        <w:t>Giảm tuổi thọ của các thiết bị</w:t>
      </w:r>
    </w:p>
    <w:p w14:paraId="5644995A" w14:textId="77777777" w:rsidR="009C68E2" w:rsidRDefault="009C68E2" w:rsidP="009C68E2">
      <w:r>
        <w:t> Hub ít được sử dụng</w:t>
      </w:r>
    </w:p>
    <w:p w14:paraId="20BBE445" w14:textId="77777777" w:rsidR="009C68E2" w:rsidRDefault="009C68E2" w:rsidP="009C68E2">
      <w:r>
        <w:t>Switch:</w:t>
      </w:r>
    </w:p>
    <w:p w14:paraId="6330E4FC" w14:textId="77777777" w:rsidR="009C68E2" w:rsidRDefault="009C68E2" w:rsidP="009C68E2">
      <w:r>
        <w:t>Hoạt động tại tầng 2 trong mÔ hình</w:t>
      </w:r>
    </w:p>
    <w:p w14:paraId="65CD810B" w14:textId="77777777" w:rsidR="009C68E2" w:rsidRDefault="009C68E2" w:rsidP="009C68E2">
      <w:r>
        <w:t>OSI</w:t>
      </w:r>
    </w:p>
    <w:p w14:paraId="17DC799C" w14:textId="77777777" w:rsidR="009C68E2" w:rsidRDefault="009C68E2" w:rsidP="009C68E2">
      <w:r>
        <w:t>khi nhận dc dữ liệu tại 1 port, chỉ</w:t>
      </w:r>
    </w:p>
    <w:p w14:paraId="00321DC2" w14:textId="77777777" w:rsidR="009C68E2" w:rsidRDefault="009C68E2" w:rsidP="009C68E2">
      <w:r>
        <w:t>chuyển tới đúng port đích</w:t>
      </w:r>
    </w:p>
    <w:p w14:paraId="1DAC44EA" w14:textId="77777777" w:rsidR="009C68E2" w:rsidRDefault="009C68E2" w:rsidP="009C68E2">
      <w:r>
        <w:t> Switch được sử dụng phổ biến</w:t>
      </w:r>
    </w:p>
    <w:p w14:paraId="74DC89A4" w14:textId="77777777" w:rsidR="009C68E2" w:rsidRDefault="009C68E2" w:rsidP="009C68E2">
      <w:r>
        <w:t xml:space="preserve">Các thiết bị mạng kết nối Với nhau thÔng qua Switch </w:t>
      </w:r>
      <w:r>
        <w:t> có thể hoạt động ở chế độ Full Duplex</w:t>
      </w:r>
    </w:p>
    <w:p w14:paraId="4B994F7D" w14:textId="77777777" w:rsidR="009C68E2" w:rsidRDefault="009C68E2" w:rsidP="009C68E2">
      <w:r>
        <w:t>Full Duplex: Vừa nhận Vừa gửi dữ liệu đồng thời</w:t>
      </w:r>
    </w:p>
    <w:p w14:paraId="538B5270" w14:textId="77777777" w:rsidR="009C68E2" w:rsidRDefault="009C68E2" w:rsidP="009C68E2">
      <w:r>
        <w:t xml:space="preserve">Các thiết bị mạng kết nối Với nhau thÔng qua Hub </w:t>
      </w:r>
      <w:r>
        <w:t> chỉ hoạt động được ở chế độ Half Duplex</w:t>
      </w:r>
    </w:p>
    <w:p w14:paraId="22E67F56" w14:textId="77777777" w:rsidR="009C68E2" w:rsidRDefault="009C68E2" w:rsidP="009C68E2">
      <w:r>
        <w:t>Half Duplex: hoặc nhận hoặc gửi dữ liệu, khÔng thể thực hiện 2 tác Vụ đồng thời</w:t>
      </w:r>
    </w:p>
    <w:p w14:paraId="7FAFC840" w14:textId="77777777" w:rsidR="009C68E2" w:rsidRDefault="009C68E2" w:rsidP="009C68E2">
      <w:r>
        <w:t xml:space="preserve">Khi kết nối các thiết bị sử dụng Hub </w:t>
      </w:r>
      <w:r>
        <w:t> dễ xảy ra xung đột</w:t>
      </w:r>
    </w:p>
    <w:p w14:paraId="15A2406E" w14:textId="77777777" w:rsidR="009C68E2" w:rsidRDefault="009C68E2" w:rsidP="009C68E2">
      <w:r>
        <w:t>Collision domain:</w:t>
      </w:r>
    </w:p>
    <w:p w14:paraId="0C8E7522" w14:textId="77777777" w:rsidR="009C68E2" w:rsidRDefault="009C68E2" w:rsidP="009C68E2">
      <w:r>
        <w:t xml:space="preserve">Là Vùng mạng mà khi 2 PC bất kỳ trong Vùng mạng này gửi dữ liệu </w:t>
      </w:r>
      <w:r>
        <w:t> có nguy cơ đụng độ xảy ra.</w:t>
      </w:r>
    </w:p>
    <w:p w14:paraId="50306388" w14:textId="77777777" w:rsidR="009C68E2" w:rsidRDefault="009C68E2" w:rsidP="009C68E2">
      <w:r>
        <w:lastRenderedPageBreak/>
        <w:t>Chỉ xảy ra khi sử dụng</w:t>
      </w:r>
    </w:p>
    <w:p w14:paraId="6B672B80" w14:textId="77777777" w:rsidR="009C68E2" w:rsidRDefault="009C68E2" w:rsidP="009C68E2">
      <w:r>
        <w:t>Hub</w:t>
      </w:r>
    </w:p>
    <w:p w14:paraId="6FFCB832" w14:textId="77777777" w:rsidR="009C68E2" w:rsidRDefault="009C68E2" w:rsidP="009C68E2">
      <w:r>
        <w:t>Collision domain</w:t>
      </w:r>
    </w:p>
    <w:p w14:paraId="4D33492E" w14:textId="77777777" w:rsidR="009C68E2" w:rsidRDefault="009C68E2" w:rsidP="009C68E2">
      <w:r>
        <w:t xml:space="preserve">Kết nối liên Hub </w:t>
      </w:r>
      <w:r>
        <w:t> tạo collision domain lớn</w:t>
      </w:r>
    </w:p>
    <w:p w14:paraId="438B3CA8" w14:textId="77777777" w:rsidR="009C68E2" w:rsidRDefault="009C68E2" w:rsidP="009C68E2">
      <w:r>
        <w:t> Cần chia thành các collision domain nhỏ hơn bằng cách sử dụng Switch</w:t>
      </w:r>
    </w:p>
    <w:p w14:paraId="4FA2D5CB" w14:textId="77777777" w:rsidR="009C68E2" w:rsidRDefault="009C68E2" w:rsidP="009C68E2">
      <w:r>
        <w:t>Collision domain</w:t>
      </w:r>
    </w:p>
    <w:p w14:paraId="34F0A1A4" w14:textId="77777777" w:rsidR="009C68E2" w:rsidRDefault="009C68E2" w:rsidP="009C68E2">
      <w:r>
        <w:t>Collision domain</w:t>
      </w:r>
    </w:p>
    <w:p w14:paraId="0E75E2B4" w14:textId="77777777" w:rsidR="009C68E2" w:rsidRDefault="009C68E2" w:rsidP="009C68E2">
      <w:r>
        <w:t>Broadcast domain</w:t>
      </w:r>
    </w:p>
    <w:p w14:paraId="5B86C9DD" w14:textId="77777777" w:rsidR="009C68E2" w:rsidRDefault="009C68E2" w:rsidP="009C68E2">
      <w:r>
        <w:t>Sử dụng Switch để chia thành các collision domain nhỏ hơn</w:t>
      </w:r>
    </w:p>
    <w:p w14:paraId="5CFAFF25" w14:textId="77777777" w:rsidR="009C68E2" w:rsidRDefault="009C68E2" w:rsidP="009C68E2">
      <w:r>
        <w:t>Mỗi cổng của Switch là 1 collision domain</w:t>
      </w:r>
    </w:p>
    <w:p w14:paraId="241B22CF" w14:textId="77777777" w:rsidR="009C68E2" w:rsidRDefault="009C68E2" w:rsidP="009C68E2">
      <w:r>
        <w:t>106</w:t>
      </w:r>
    </w:p>
    <w:p w14:paraId="4013160C" w14:textId="77777777" w:rsidR="009C68E2" w:rsidRDefault="009C68E2" w:rsidP="009C68E2">
      <w:r>
        <w:t xml:space="preserve">Để giải quyết đụng độ </w:t>
      </w:r>
      <w:r>
        <w:t> sử dụng phương pháp CSMA/CD</w:t>
      </w:r>
    </w:p>
    <w:p w14:paraId="3741A2B3" w14:textId="77777777" w:rsidR="009C68E2" w:rsidRDefault="009C68E2" w:rsidP="009C68E2">
      <w:r>
        <w:t>Cơ chế CSMA/CD sẽ kích hoạt trên các</w:t>
      </w:r>
    </w:p>
    <w:p w14:paraId="6C0B8CC9" w14:textId="77777777" w:rsidR="009C68E2" w:rsidRDefault="009C68E2" w:rsidP="009C68E2">
      <w:r>
        <w:t>card mạng của PC</w:t>
      </w:r>
    </w:p>
    <w:p w14:paraId="1224DA1B" w14:textId="77777777" w:rsidR="009C68E2" w:rsidRDefault="009C68E2" w:rsidP="009C68E2">
      <w:r>
        <w:t>107</w:t>
      </w:r>
    </w:p>
    <w:p w14:paraId="2AD0049E" w14:textId="77777777" w:rsidR="009C68E2" w:rsidRDefault="009C68E2" w:rsidP="009C68E2">
      <w:r>
        <w:t>Phân đoạn mạng bằng repeater, hub</w:t>
      </w:r>
    </w:p>
    <w:p w14:paraId="094DEDD4" w14:textId="77777777" w:rsidR="009C68E2" w:rsidRDefault="009C68E2" w:rsidP="009C68E2">
      <w:r>
        <w:t>Repeater, Hub khÔng phân đoạn mạng mà chỉ mở rộng đoạn</w:t>
      </w:r>
    </w:p>
    <w:p w14:paraId="0DA99BFC" w14:textId="77777777" w:rsidR="009C68E2" w:rsidRDefault="009C68E2" w:rsidP="009C68E2">
      <w:r>
        <w:t>mạng Về mặt Vật lý.</w:t>
      </w:r>
    </w:p>
    <w:p w14:paraId="3ED1CE57" w14:textId="77777777" w:rsidR="009C68E2" w:rsidRDefault="009C68E2" w:rsidP="009C68E2">
      <w:r>
        <w:t>Repeater, Hub cho phép mở rộng miền xung đột.</w:t>
      </w:r>
    </w:p>
    <w:p w14:paraId="11E5B780" w14:textId="77777777" w:rsidR="009C68E2" w:rsidRDefault="009C68E2" w:rsidP="009C68E2">
      <w:r>
        <w:t>Phân đoạn mạng bằng Bridge, Switch</w:t>
      </w:r>
    </w:p>
    <w:p w14:paraId="34BD5F73" w14:textId="77777777" w:rsidR="009C68E2" w:rsidRDefault="009C68E2" w:rsidP="009C68E2">
      <w:r>
        <w:t>Có khả năng kiểm tra phần địa chỉ MAC trong khung (Frame)</w:t>
      </w:r>
    </w:p>
    <w:p w14:paraId="60039039" w14:textId="77777777" w:rsidR="009C68E2" w:rsidRDefault="009C68E2" w:rsidP="009C68E2">
      <w:r>
        <w:t>Dựa Vào địa chỉ nguồn, đích, nó sẽ đưa ra quyết định đẩy khung này tới đâu.</w:t>
      </w:r>
    </w:p>
    <w:p w14:paraId="03C0C58F" w14:textId="77777777" w:rsidR="009C68E2" w:rsidRDefault="009C68E2" w:rsidP="009C68E2">
      <w:r>
        <w:t> có thể liên kết các miền xung đột Với nhau trong cùng một miền quảng bá</w:t>
      </w:r>
    </w:p>
    <w:p w14:paraId="1567B32D" w14:textId="77777777" w:rsidR="009C68E2" w:rsidRDefault="009C68E2" w:rsidP="009C68E2">
      <w:r>
        <w:t>mà các miền xung đột này Vẫn độc lập Với nhau.</w:t>
      </w:r>
    </w:p>
    <w:p w14:paraId="46518FFA" w14:textId="77777777" w:rsidR="009C68E2" w:rsidRDefault="009C68E2" w:rsidP="009C68E2">
      <w:r>
        <w:t>Phân đoạn mạng bằng Router</w:t>
      </w:r>
    </w:p>
    <w:p w14:paraId="420D405D" w14:textId="77777777" w:rsidR="009C68E2" w:rsidRDefault="009C68E2" w:rsidP="009C68E2">
      <w:r>
        <w:t>Router hoạt động ở tầng 3 trong mÔ hình OSI, nó có khả năng kiểm tra header</w:t>
      </w:r>
    </w:p>
    <w:p w14:paraId="116B01C3" w14:textId="77777777" w:rsidR="009C68E2" w:rsidRDefault="009C68E2" w:rsidP="009C68E2">
      <w:r>
        <w:t>của gói IP nên đưa ra quyết định.</w:t>
      </w:r>
    </w:p>
    <w:p w14:paraId="512F3E60" w14:textId="77777777" w:rsidR="009C68E2" w:rsidRDefault="009C68E2" w:rsidP="009C68E2">
      <w:r>
        <w:t>Đơn Vị dữ liệu mà các bộ định tuyến thao tác là các gói IP (Packet)</w:t>
      </w:r>
    </w:p>
    <w:p w14:paraId="1C78CCFB" w14:textId="77777777" w:rsidR="009C68E2" w:rsidRDefault="009C68E2" w:rsidP="009C68E2">
      <w:r>
        <w:t>Cách xác định collision domains, broadcast domains:</w:t>
      </w:r>
    </w:p>
    <w:p w14:paraId="615C866F" w14:textId="77777777" w:rsidR="009C68E2" w:rsidRDefault="009C68E2" w:rsidP="009C68E2">
      <w:r>
        <w:t>Hub, Repeater:</w:t>
      </w:r>
    </w:p>
    <w:p w14:paraId="359E3494" w14:textId="77777777" w:rsidR="009C68E2" w:rsidRDefault="009C68E2" w:rsidP="009C68E2">
      <w:r>
        <w:t>Không phân chia Collision domain và Broadcast domain.</w:t>
      </w:r>
    </w:p>
    <w:p w14:paraId="1153ECF5" w14:textId="77777777" w:rsidR="009C68E2" w:rsidRDefault="009C68E2" w:rsidP="009C68E2">
      <w:r>
        <w:t>Tất cả các Port của Hub thuộc cùng một Collision domain, cùng một Broadcast Domain.</w:t>
      </w:r>
    </w:p>
    <w:p w14:paraId="5BB628A7" w14:textId="77777777" w:rsidR="009C68E2" w:rsidRDefault="009C68E2" w:rsidP="009C68E2">
      <w:r>
        <w:t>Switch, Bridge:</w:t>
      </w:r>
    </w:p>
    <w:p w14:paraId="76426A9A" w14:textId="77777777" w:rsidR="009C68E2" w:rsidRDefault="009C68E2" w:rsidP="009C68E2">
      <w:r>
        <w:t>Chia Collision domain: Mỗi interface (port) của Switch là một collision domain.</w:t>
      </w:r>
    </w:p>
    <w:p w14:paraId="6D009146" w14:textId="77777777" w:rsidR="009C68E2" w:rsidRDefault="009C68E2" w:rsidP="009C68E2">
      <w:r>
        <w:t>Không chia broadcast domain (chung một broadcast domain)</w:t>
      </w:r>
    </w:p>
    <w:p w14:paraId="49D229E2" w14:textId="77777777" w:rsidR="009C68E2" w:rsidRDefault="009C68E2" w:rsidP="009C68E2">
      <w:r>
        <w:t>Router:</w:t>
      </w:r>
    </w:p>
    <w:p w14:paraId="1E9D9BE5" w14:textId="77777777" w:rsidR="009C68E2" w:rsidRDefault="009C68E2" w:rsidP="009C68E2">
      <w:r>
        <w:t>Phân chia Collision: Mỗi interface (port) trên router là một collision domain</w:t>
      </w:r>
    </w:p>
    <w:p w14:paraId="1F725D09" w14:textId="77777777" w:rsidR="009C68E2" w:rsidRDefault="009C68E2" w:rsidP="009C68E2">
      <w:r>
        <w:t>phân chia Broadcast: Mỗi interface (port) trên router là một broadcast domain</w:t>
      </w:r>
    </w:p>
    <w:p w14:paraId="0167E8A2" w14:textId="77777777" w:rsidR="009C68E2" w:rsidRDefault="009C68E2" w:rsidP="009C68E2">
      <w:r>
        <w:t xml:space="preserve">Khi sử dụng các thiết bị kết nối khác nhau </w:t>
      </w:r>
      <w:r>
        <w:t> chia mạng thành các miền xung đột Và miền quảng bá khác nhau.</w:t>
      </w:r>
    </w:p>
    <w:p w14:paraId="0A543179" w14:textId="77777777" w:rsidR="009C68E2" w:rsidRDefault="009C68E2" w:rsidP="009C68E2">
      <w:r>
        <w:t>Thiết bị mở rộng collision domain:</w:t>
      </w:r>
    </w:p>
    <w:p w14:paraId="5AFA9F49" w14:textId="77777777" w:rsidR="009C68E2" w:rsidRDefault="009C68E2" w:rsidP="009C68E2">
      <w:r>
        <w:t>Repeater</w:t>
      </w:r>
    </w:p>
    <w:p w14:paraId="5BBD9EEE" w14:textId="77777777" w:rsidR="009C68E2" w:rsidRDefault="009C68E2" w:rsidP="009C68E2">
      <w:r>
        <w:t>Hub</w:t>
      </w:r>
    </w:p>
    <w:p w14:paraId="1486E5CF" w14:textId="77777777" w:rsidR="009C68E2" w:rsidRDefault="009C68E2" w:rsidP="009C68E2">
      <w:r>
        <w:t>…</w:t>
      </w:r>
    </w:p>
    <w:p w14:paraId="162AE568" w14:textId="77777777" w:rsidR="009C68E2" w:rsidRDefault="009C68E2" w:rsidP="009C68E2">
      <w:r>
        <w:t>Thiết bị phân tách collision domain</w:t>
      </w:r>
    </w:p>
    <w:p w14:paraId="06AF8AE5" w14:textId="77777777" w:rsidR="009C68E2" w:rsidRDefault="009C68E2" w:rsidP="009C68E2">
      <w:r>
        <w:t>Switch</w:t>
      </w:r>
    </w:p>
    <w:p w14:paraId="17702AF1" w14:textId="77777777" w:rsidR="009C68E2" w:rsidRDefault="009C68E2" w:rsidP="009C68E2">
      <w:r>
        <w:t>Bridge</w:t>
      </w:r>
    </w:p>
    <w:p w14:paraId="452C186C" w14:textId="77777777" w:rsidR="009C68E2" w:rsidRDefault="009C68E2" w:rsidP="009C68E2">
      <w:r>
        <w:t>Thiết bị phân tách broadcast domain</w:t>
      </w:r>
    </w:p>
    <w:p w14:paraId="47B1BBE7" w14:textId="77777777" w:rsidR="009C68E2" w:rsidRDefault="009C68E2" w:rsidP="009C68E2">
      <w:r>
        <w:t>Router</w:t>
      </w:r>
    </w:p>
    <w:p w14:paraId="08827080" w14:textId="77777777" w:rsidR="009C68E2" w:rsidRDefault="009C68E2" w:rsidP="009C68E2">
      <w:r>
        <w:t>Switch (VLAN)</w:t>
      </w:r>
    </w:p>
    <w:p w14:paraId="0F22A157" w14:textId="77777777" w:rsidR="009C68E2" w:rsidRDefault="009C68E2" w:rsidP="009C68E2">
      <w:r>
        <w:t>Ví dụ:</w:t>
      </w:r>
    </w:p>
    <w:p w14:paraId="3E943AFB" w14:textId="77777777" w:rsidR="009C68E2" w:rsidRDefault="009C68E2" w:rsidP="009C68E2">
      <w:r>
        <w:t>Ví dụ:</w:t>
      </w:r>
    </w:p>
    <w:p w14:paraId="57A787BF" w14:textId="77777777" w:rsidR="009C68E2" w:rsidRDefault="009C68E2" w:rsidP="009C68E2">
      <w:r>
        <w:t>Ví dụ:</w:t>
      </w:r>
    </w:p>
    <w:p w14:paraId="510F9F0D" w14:textId="77777777" w:rsidR="009C68E2" w:rsidRDefault="009C68E2" w:rsidP="009C68E2">
      <w:r>
        <w:t>Ví dụ:</w:t>
      </w:r>
    </w:p>
    <w:p w14:paraId="5F558871" w14:textId="77777777" w:rsidR="009C68E2" w:rsidRDefault="009C68E2" w:rsidP="009C68E2">
      <w:r>
        <w:t>VD: 6 collision domains</w:t>
      </w:r>
      <w:r>
        <w:tab/>
      </w:r>
      <w:r>
        <w:t>VD: 3 broadcast domains</w:t>
      </w:r>
    </w:p>
    <w:p w14:paraId="6F604545" w14:textId="77777777" w:rsidR="009C68E2" w:rsidRDefault="009C68E2" w:rsidP="009C68E2">
      <w:r>
        <w:lastRenderedPageBreak/>
        <w:t>Cách xác định collision domains, broadcast domains:</w:t>
      </w:r>
    </w:p>
    <w:p w14:paraId="5B4E4952" w14:textId="77777777" w:rsidR="009C68E2" w:rsidRDefault="009C68E2" w:rsidP="009C68E2">
      <w:r>
        <w:t>VD:</w:t>
      </w:r>
    </w:p>
    <w:p w14:paraId="655FC626" w14:textId="77777777" w:rsidR="009C68E2" w:rsidRDefault="009C68E2" w:rsidP="009C68E2">
      <w:r>
        <w:t>Ví dụ:</w:t>
      </w:r>
    </w:p>
    <w:p w14:paraId="26418735" w14:textId="77777777" w:rsidR="009C68E2" w:rsidRDefault="009C68E2" w:rsidP="009C68E2">
      <w:r>
        <w:t>Ví dụ:</w:t>
      </w:r>
    </w:p>
    <w:p w14:paraId="3AECC935" w14:textId="77777777" w:rsidR="009C68E2" w:rsidRDefault="009C68E2" w:rsidP="009C68E2">
      <w:r>
        <w:t>Bảng tổng kết thực hiện phân đoạn mạng bằng các thiết bị kết nối khác nhau:</w:t>
      </w:r>
    </w:p>
    <w:p w14:paraId="28EFBEA3" w14:textId="77777777" w:rsidR="009C68E2" w:rsidRDefault="009C68E2" w:rsidP="009C68E2">
      <w:r>
        <w:t>Thiết bị card mạng</w:t>
      </w:r>
    </w:p>
    <w:p w14:paraId="10713887" w14:textId="77777777" w:rsidR="009C68E2" w:rsidRDefault="009C68E2" w:rsidP="009C68E2">
      <w:r>
        <w:t>Các phương thức truyền</w:t>
      </w:r>
    </w:p>
    <w:p w14:paraId="62924731" w14:textId="77777777" w:rsidR="009C68E2" w:rsidRDefault="009C68E2" w:rsidP="009C68E2">
      <w:r>
        <w:t>Điều khiển truy nhập đường truyền vật lý</w:t>
      </w:r>
    </w:p>
    <w:p w14:paraId="20C20CD4" w14:textId="77777777" w:rsidR="009C68E2" w:rsidRDefault="009C68E2" w:rsidP="009C68E2">
      <w:r>
        <w:t>Mạng Ethernet và chuẩn IEEE 802</w:t>
      </w:r>
    </w:p>
    <w:p w14:paraId="4F72D551" w14:textId="77777777" w:rsidR="009C68E2" w:rsidRDefault="009C68E2" w:rsidP="009C68E2">
      <w:r>
        <w:t>Phân đoạn mạng</w:t>
      </w:r>
    </w:p>
    <w:p w14:paraId="036E5607" w14:textId="77777777" w:rsidR="009C68E2" w:rsidRDefault="009C68E2" w:rsidP="009C68E2">
      <w:r>
        <w:t>Mạng LAN ảo (VLAN)</w:t>
      </w:r>
    </w:p>
    <w:p w14:paraId="3AE6F69A" w14:textId="77777777" w:rsidR="009C68E2" w:rsidRDefault="009C68E2" w:rsidP="009C68E2">
      <w:r>
        <w:t>Mạng LAN không dây (WLAN)</w:t>
      </w:r>
    </w:p>
    <w:p w14:paraId="498F444B" w14:textId="77777777" w:rsidR="009C68E2" w:rsidRDefault="009C68E2" w:rsidP="009C68E2">
      <w:r>
        <w:t>3.6.1. Giới thiệu mạng VLAN</w:t>
      </w:r>
    </w:p>
    <w:p w14:paraId="183BBCA0" w14:textId="77777777" w:rsidR="009C68E2" w:rsidRDefault="009C68E2" w:rsidP="009C68E2">
      <w:r>
        <w:t>3.6.2. Miền quảng bá Với VLAN Và router</w:t>
      </w:r>
    </w:p>
    <w:p w14:paraId="46C015A0" w14:textId="77777777" w:rsidR="009C68E2" w:rsidRDefault="009C68E2" w:rsidP="009C68E2">
      <w:r>
        <w:t>3.6.3. Hoạt động của VLAN</w:t>
      </w:r>
    </w:p>
    <w:p w14:paraId="520A6A40" w14:textId="77777777" w:rsidR="009C68E2" w:rsidRDefault="009C68E2" w:rsidP="009C68E2">
      <w:r>
        <w:t>Một đặc tính quan trọng của mạng chuyển mạch Ethernet là VLAN.</w:t>
      </w:r>
    </w:p>
    <w:p w14:paraId="749AEBE5" w14:textId="77777777" w:rsidR="009C68E2" w:rsidRDefault="009C68E2" w:rsidP="009C68E2">
      <w:r>
        <w:t>Là 1 cÔng nghệ ảo hóa cho phép chia 1 Switch Vật lý thành nhiều</w:t>
      </w:r>
    </w:p>
    <w:p w14:paraId="76589771" w14:textId="77777777" w:rsidR="009C68E2" w:rsidRDefault="009C68E2" w:rsidP="009C68E2">
      <w:r>
        <w:t>Switch ảo.</w:t>
      </w:r>
    </w:p>
    <w:p w14:paraId="3FB6AF6E" w14:textId="77777777" w:rsidR="009C68E2" w:rsidRDefault="009C68E2" w:rsidP="009C68E2">
      <w:r>
        <w:t xml:space="preserve">VD: CÔng ty có 3 phòng ban, thay vì mua 3 Switch Vật lý </w:t>
      </w:r>
      <w:r>
        <w:t> chỉ cần mua 1 và chia thành các VLAN</w:t>
      </w:r>
    </w:p>
    <w:p w14:paraId="5E74DFA8" w14:textId="77777777" w:rsidR="009C68E2" w:rsidRDefault="009C68E2" w:rsidP="009C68E2">
      <w:r>
        <w:t>Mặc định tất cả các port của Switch là 1 VLAN: VLAN1</w:t>
      </w:r>
    </w:p>
    <w:p w14:paraId="44B521EC" w14:textId="77777777" w:rsidR="009C68E2" w:rsidRDefault="009C68E2" w:rsidP="009C68E2">
      <w:r>
        <w:t>Có thể chia thành các VLAN</w:t>
      </w:r>
    </w:p>
    <w:p w14:paraId="73E3382B" w14:textId="77777777" w:rsidR="009C68E2" w:rsidRDefault="009C68E2" w:rsidP="009C68E2">
      <w:r>
        <w:t>Mỗi một VLAN là 1 Broadcast domain</w:t>
      </w:r>
    </w:p>
    <w:p w14:paraId="6EEEB6DD" w14:textId="77777777" w:rsidR="009C68E2" w:rsidRDefault="009C68E2" w:rsidP="009C68E2">
      <w:r>
        <w:t> Các VLAN sẽ sử dụng các địa chỉ (lớp) mạng khác nhau</w:t>
      </w:r>
    </w:p>
    <w:p w14:paraId="56EA360B" w14:textId="77777777" w:rsidR="009C68E2" w:rsidRDefault="009C68E2" w:rsidP="009C68E2">
      <w:r>
        <w:t>Cả 3 VLAN có 1 bảng chuyển mạch duy nhất</w:t>
      </w:r>
    </w:p>
    <w:p w14:paraId="72282447" w14:textId="77777777" w:rsidR="009C68E2" w:rsidRDefault="009C68E2" w:rsidP="009C68E2">
      <w:r>
        <w:t xml:space="preserve">Tạo VLAN: Trên 1 Swith có thể tạo tối đa 4096 VLAN (từ 0 </w:t>
      </w:r>
      <w:r>
        <w:t> 4095)</w:t>
      </w:r>
    </w:p>
    <w:p w14:paraId="0904A14C" w14:textId="77777777" w:rsidR="009C68E2" w:rsidRDefault="009C68E2" w:rsidP="009C68E2">
      <w:r>
        <w:t>Nên đặt tên VLAN cùng tên Với tên phòng ban</w:t>
      </w:r>
    </w:p>
    <w:p w14:paraId="11AC8A7F" w14:textId="77777777" w:rsidR="009C68E2" w:rsidRDefault="009C68E2" w:rsidP="009C68E2">
      <w:r>
        <w:t>Đưa các port Vào các VLAN</w:t>
      </w:r>
    </w:p>
    <w:p w14:paraId="2349F238" w14:textId="77777777" w:rsidR="009C68E2" w:rsidRDefault="009C68E2" w:rsidP="009C68E2">
      <w:r>
        <w:t xml:space="preserve">Các port nối Với PC </w:t>
      </w:r>
      <w:r>
        <w:t> cấu hình mode là access</w:t>
      </w:r>
    </w:p>
    <w:p w14:paraId="66DE1E24" w14:textId="77777777" w:rsidR="009C68E2" w:rsidRDefault="009C68E2" w:rsidP="009C68E2">
      <w:r>
        <w:t xml:space="preserve">Port nối Với các Switch khác </w:t>
      </w:r>
      <w:r>
        <w:t> cấu hình mode là trunk (đường trung kế)</w:t>
      </w:r>
    </w:p>
    <w:p w14:paraId="72373613" w14:textId="77777777" w:rsidR="009C68E2" w:rsidRDefault="009C68E2" w:rsidP="009C68E2">
      <w:r>
        <w:t>Xem các VLAN:</w:t>
      </w:r>
    </w:p>
    <w:p w14:paraId="4B225F6D" w14:textId="77777777" w:rsidR="009C68E2" w:rsidRDefault="009C68E2" w:rsidP="009C68E2">
      <w:r>
        <w:t>Xóa VLAN:</w:t>
      </w:r>
    </w:p>
    <w:p w14:paraId="00B3C16D" w14:textId="77777777" w:rsidR="009C68E2" w:rsidRDefault="009C68E2" w:rsidP="009C68E2">
      <w:r>
        <w:t>Các port thuộc các VLAN bị xóa này sẽ trở thành mồ cÔi</w:t>
      </w:r>
    </w:p>
    <w:p w14:paraId="0B102A7F" w14:textId="77777777" w:rsidR="009C68E2" w:rsidRDefault="009C68E2" w:rsidP="009C68E2">
      <w:r>
        <w:t xml:space="preserve">Nếu VLAN đó được tạo lại </w:t>
      </w:r>
      <w:r>
        <w:t> các port sẽ thuộc Về các VLAN tương ứng</w:t>
      </w:r>
    </w:p>
    <w:p w14:paraId="063B10F3" w14:textId="77777777" w:rsidR="009C68E2" w:rsidRDefault="009C68E2" w:rsidP="009C68E2">
      <w:r>
        <w:t>Đường trung kế (trunk):</w:t>
      </w:r>
    </w:p>
    <w:p w14:paraId="2305EBD8" w14:textId="77777777" w:rsidR="009C68E2" w:rsidRDefault="009C68E2" w:rsidP="009C68E2">
      <w:r>
        <w:t xml:space="preserve">Đường chung cho phép tất cả các switch gửi dữ liệu lên đường trunk </w:t>
      </w:r>
      <w:r>
        <w:t> tiết kiệm được dây Và các port</w:t>
      </w:r>
    </w:p>
    <w:p w14:paraId="35358A15" w14:textId="77777777" w:rsidR="009C68E2" w:rsidRDefault="009C68E2" w:rsidP="009C68E2">
      <w:r>
        <w:t>Nếu khÔng có đường trunk: 6 port+3 sợi cáp</w:t>
      </w:r>
    </w:p>
    <w:p w14:paraId="61FF2A32" w14:textId="77777777" w:rsidR="009C68E2" w:rsidRDefault="009C68E2" w:rsidP="009C68E2">
      <w:r>
        <w:t>Có đường trunk: 2 port+1 sợi cáp</w:t>
      </w:r>
    </w:p>
    <w:p w14:paraId="1502AB34" w14:textId="77777777" w:rsidR="009C68E2" w:rsidRDefault="009C68E2" w:rsidP="009C68E2">
      <w:r>
        <w:t>VD: A gửi dữ liệu cho B</w:t>
      </w:r>
    </w:p>
    <w:p w14:paraId="226E9C65" w14:textId="77777777" w:rsidR="009C68E2" w:rsidRDefault="009C68E2" w:rsidP="009C68E2">
      <w:r>
        <w:t>Thêm nhãn VLAN</w:t>
      </w:r>
    </w:p>
    <w:p w14:paraId="08729281" w14:textId="77777777" w:rsidR="009C68E2" w:rsidRDefault="009C68E2" w:rsidP="009C68E2">
      <w:r>
        <w:t>Tương tự:</w:t>
      </w:r>
    </w:p>
    <w:p w14:paraId="2E6B211A" w14:textId="77777777" w:rsidR="009C68E2" w:rsidRDefault="009C68E2" w:rsidP="009C68E2">
      <w:r>
        <w:t>Nhãn VLAN thêm Vào Frame có 2 chuẩn đóng gói:</w:t>
      </w:r>
    </w:p>
    <w:p w14:paraId="5EE1ABCC" w14:textId="77777777" w:rsidR="009C68E2" w:rsidRDefault="009C68E2" w:rsidP="009C68E2">
      <w:r>
        <w:t>Chuẩn quốc tế: dot1Q</w:t>
      </w:r>
    </w:p>
    <w:p w14:paraId="1288AAA5" w14:textId="77777777" w:rsidR="009C68E2" w:rsidRDefault="009C68E2" w:rsidP="009C68E2">
      <w:r>
        <w:t>Chuẩn Cisco: ISL (Inter-Switch Link)</w:t>
      </w:r>
    </w:p>
    <w:p w14:paraId="2007473F" w14:textId="77777777" w:rsidR="009C68E2" w:rsidRDefault="009C68E2" w:rsidP="009C68E2">
      <w:r>
        <w:t>dot1Q ISL</w:t>
      </w:r>
    </w:p>
    <w:p w14:paraId="5245046B" w14:textId="77777777" w:rsidR="009C68E2" w:rsidRDefault="009C68E2" w:rsidP="009C68E2">
      <w:r>
        <w:t>Có 2 phương thức để tạo lập VLAN:</w:t>
      </w:r>
    </w:p>
    <w:p w14:paraId="3CC7501E" w14:textId="77777777" w:rsidR="009C68E2" w:rsidRDefault="009C68E2" w:rsidP="009C68E2">
      <w:r>
        <w:t>Static VLAN:</w:t>
      </w:r>
    </w:p>
    <w:p w14:paraId="4559612B" w14:textId="77777777" w:rsidR="009C68E2" w:rsidRDefault="009C68E2" w:rsidP="009C68E2">
      <w:r>
        <w:t>gán các cổng switch Vào một VLAN là đã tạo một static VLAN.</w:t>
      </w:r>
    </w:p>
    <w:p w14:paraId="10F19966" w14:textId="77777777" w:rsidR="009C68E2" w:rsidRDefault="009C68E2" w:rsidP="009C68E2">
      <w:r>
        <w:t>Giống như một thiết bị được kết nối Vào mạng, nó tự động thừa nhận VLAN của cổng đó. Nếu user thay đổi các cổng Và cần truy cập Vào cùng một VLAN, thì người quản trị mạng cần phải khai báo cổng tới VLAN cho kết nối tới.</w:t>
      </w:r>
    </w:p>
    <w:p w14:paraId="1F968B50" w14:textId="77777777" w:rsidR="009C68E2" w:rsidRDefault="009C68E2" w:rsidP="009C68E2">
      <w:r>
        <w:t>Dynamic VLAN:</w:t>
      </w:r>
    </w:p>
    <w:p w14:paraId="6D6B4ACF" w14:textId="77777777" w:rsidR="009C68E2" w:rsidRDefault="009C68E2" w:rsidP="009C68E2">
      <w:r>
        <w:t>sử dụng các phần mềm như Ciscowork 2000.</w:t>
      </w:r>
    </w:p>
    <w:p w14:paraId="4821E3BB" w14:textId="77777777" w:rsidR="009C68E2" w:rsidRDefault="009C68E2" w:rsidP="009C68E2">
      <w:r>
        <w:t>Đăng ký các cổng cuả switch Vào các VLAN một cách tự động dựa trên địa chỉ MAC nguồn của thiết bị được nối Vào cổng.</w:t>
      </w:r>
    </w:p>
    <w:p w14:paraId="572A526D" w14:textId="77777777" w:rsidR="009C68E2" w:rsidRDefault="009C68E2" w:rsidP="009C68E2">
      <w:r>
        <w:t>Một VLAN là một miền quảng bá được tạo nên bởi một hay nhiều</w:t>
      </w:r>
    </w:p>
    <w:p w14:paraId="0DA9031B" w14:textId="77777777" w:rsidR="009C68E2" w:rsidRDefault="009C68E2" w:rsidP="009C68E2">
      <w:r>
        <w:lastRenderedPageBreak/>
        <w:t>switch.</w:t>
      </w:r>
    </w:p>
    <w:p w14:paraId="27E8DEAE" w14:textId="77777777" w:rsidR="009C68E2" w:rsidRDefault="009C68E2" w:rsidP="009C68E2">
      <w:r>
        <w:t>VD: tạo 3 miền quảng bá riêng biệt trên ba switch</w:t>
      </w:r>
    </w:p>
    <w:p w14:paraId="2BB371B5" w14:textId="77777777" w:rsidR="009C68E2" w:rsidRDefault="009C68E2" w:rsidP="009C68E2">
      <w:r>
        <w:t>3 miền quảng bá trên 3 switch</w:t>
      </w:r>
    </w:p>
    <w:p w14:paraId="1E1E04F2" w14:textId="77777777" w:rsidR="009C68E2" w:rsidRDefault="009C68E2" w:rsidP="009C68E2">
      <w:r>
        <w:t>Định tuyến Lớp 3 cho phép router chuyển gói giữa các miền quảng bá Với nhau</w:t>
      </w:r>
    </w:p>
    <w:p w14:paraId="00B089BD" w14:textId="77777777" w:rsidR="009C68E2" w:rsidRDefault="009C68E2" w:rsidP="009C68E2">
      <w:r>
        <w:t>VD: 3 VLAN tức là 3 miền quảng bá khác nhau được tạo ra trên một switch và một router. Router sẽ sử dụng định tuyến Lớp 3 để chuyển giao thÔng giữa 3 VLAN.</w:t>
      </w:r>
    </w:p>
    <w:p w14:paraId="0FA0D8A0" w14:textId="77777777" w:rsidR="009C68E2" w:rsidRDefault="009C68E2" w:rsidP="009C68E2">
      <w:r>
        <w:t>3 VLAN, 3 miền quảng bá trên 1 switch</w:t>
      </w:r>
    </w:p>
    <w:p w14:paraId="28A3381C" w14:textId="77777777" w:rsidR="009C68E2" w:rsidRDefault="009C68E2" w:rsidP="009C68E2">
      <w:r>
        <w:t>VD này Switch sẽ truyền frame lên cổng giao tiếp của router khi:</w:t>
      </w:r>
    </w:p>
    <w:p w14:paraId="18AC622E" w14:textId="77777777" w:rsidR="009C68E2" w:rsidRDefault="009C68E2" w:rsidP="009C68E2">
      <w:r>
        <w:t>Gói dữ liệu là gói quảng bá.</w:t>
      </w:r>
    </w:p>
    <w:p w14:paraId="283F2BEF" w14:textId="77777777" w:rsidR="009C68E2" w:rsidRDefault="009C68E2" w:rsidP="009C68E2">
      <w:r>
        <w:t>Gói dữ liệu có địa chỉ MAC đích là một trong các địa chỉ MAC của router.</w:t>
      </w:r>
    </w:p>
    <w:p w14:paraId="1A8527E9" w14:textId="77777777" w:rsidR="009C68E2" w:rsidRDefault="009C68E2" w:rsidP="009C68E2">
      <w:r>
        <w:t>PC1 của VLAN1 gửi 1 gói dữ liệu tới PC3 của</w:t>
      </w:r>
    </w:p>
    <w:p w14:paraId="0158DAB2" w14:textId="77777777" w:rsidR="009C68E2" w:rsidRDefault="009C68E2" w:rsidP="009C68E2">
      <w:r>
        <w:t>VLAN3</w:t>
      </w:r>
    </w:p>
    <w:p w14:paraId="48CA8D9B" w14:textId="77777777" w:rsidR="009C68E2" w:rsidRDefault="009C68E2" w:rsidP="009C68E2">
      <w:r>
        <w:t> địa chỉ MAC đích của gói dữ liệu này sẽ là địa chỉ MAC của tổng Fa0/0 trên router.</w:t>
      </w:r>
    </w:p>
    <w:p w14:paraId="1DA75894" w14:textId="77777777" w:rsidR="009C68E2" w:rsidRDefault="009C68E2" w:rsidP="009C68E2">
      <w:r>
        <w:t> Gói dữ liệu được chuyển đến router, bằng định tuyến IP, router sẽ chuyển gói đến đúng VLAN3.</w:t>
      </w:r>
    </w:p>
    <w:p w14:paraId="37FDE442" w14:textId="77777777" w:rsidR="009C68E2" w:rsidRDefault="009C68E2" w:rsidP="009C68E2">
      <w:r>
        <w:t>140</w:t>
      </w:r>
    </w:p>
    <w:p w14:paraId="222A7E30" w14:textId="77777777" w:rsidR="009C68E2" w:rsidRDefault="009C68E2" w:rsidP="009C68E2">
      <w:r>
        <w:t>VD này Switch sẽ truyền frame lên cổng giao tiếp của router khi:</w:t>
      </w:r>
    </w:p>
    <w:p w14:paraId="5337B27B" w14:textId="77777777" w:rsidR="009C68E2" w:rsidRDefault="009C68E2" w:rsidP="009C68E2">
      <w:r>
        <w:t>Gói dữ liệu là gói quảng bá.</w:t>
      </w:r>
    </w:p>
    <w:p w14:paraId="1AC6F79F" w14:textId="77777777" w:rsidR="009C68E2" w:rsidRDefault="009C68E2" w:rsidP="009C68E2">
      <w:r>
        <w:t>Gói dữ liệu có địa chỉ MAC đích là một trong các địa chỉ MAC của router.</w:t>
      </w:r>
    </w:p>
    <w:p w14:paraId="5E16478E" w14:textId="77777777" w:rsidR="009C68E2" w:rsidRDefault="009C68E2" w:rsidP="009C68E2">
      <w:r>
        <w:t>PC1 trong VLAN1 muốn gửi gói dữ liệu cho PV2 cùng VLAN1 thì địa chỉ MAC đích của gói dữ liệu sẽ chính là địa chỉ MAC của PC2</w:t>
      </w:r>
    </w:p>
    <w:p w14:paraId="17C406A7" w14:textId="77777777" w:rsidR="009C68E2" w:rsidRDefault="009C68E2" w:rsidP="009C68E2">
      <w:r>
        <w:t>141</w:t>
      </w:r>
    </w:p>
    <w:p w14:paraId="563FF601" w14:textId="77777777" w:rsidR="009C68E2" w:rsidRDefault="009C68E2" w:rsidP="009C68E2">
      <w:r>
        <w:t>Switch sẽ xử lý chuyển mạch gói dữ liệu khi có chia VLAN:</w:t>
      </w:r>
    </w:p>
    <w:p w14:paraId="6ECD6D2F" w14:textId="77777777" w:rsidR="009C68E2" w:rsidRDefault="009C68E2" w:rsidP="009C68E2">
      <w:r>
        <w:t>Đối Với mỗi VLAN, Switch có một bảng chuyển mạch riêng tương ứng</w:t>
      </w:r>
    </w:p>
    <w:p w14:paraId="59E2A8B2" w14:textId="77777777" w:rsidR="009C68E2" w:rsidRDefault="009C68E2" w:rsidP="009C68E2">
      <w:r>
        <w:t>Nếu switch nhận được gói dữ liệu từ một port nằm trong VLAN 1, thì switch sẽ chỉ tìm địa chỉ MAC đích trong bảng chuyển mạch của VLAN 1 mà thÔi.</w:t>
      </w:r>
    </w:p>
    <w:p w14:paraId="676EA1D5" w14:textId="77777777" w:rsidR="009C68E2" w:rsidRDefault="009C68E2" w:rsidP="009C68E2">
      <w:r>
        <w:t>Đồng thời switch sẽ học địa chỉ MAC nguồn trong gói dữ liệu Và ghi Vào bảng chuyển mạch của VLAN 1 nếu địa chỉ MAC này chưa được biết.</w:t>
      </w:r>
    </w:p>
    <w:p w14:paraId="1A435B2C" w14:textId="77777777" w:rsidR="009C68E2" w:rsidRDefault="009C68E2" w:rsidP="009C68E2">
      <w:r>
        <w:t>Sau đó switch quyết định chuyển gói dữ liệu.</w:t>
      </w:r>
    </w:p>
    <w:p w14:paraId="250D64F4" w14:textId="77777777" w:rsidR="009C68E2" w:rsidRDefault="009C68E2" w:rsidP="009C68E2">
      <w:r>
        <w:t>Switch nhận frame Vào từ VLAN nào thì switch chỉ học địa chỉ nguồn của frame Và tìm địa chỉ đích cho frame trong một bảng chuyển mạch tương ứng Với VLAN đó.</w:t>
      </w:r>
    </w:p>
    <w:p w14:paraId="0DE6A070" w14:textId="77777777" w:rsidR="009C68E2" w:rsidRDefault="009C68E2" w:rsidP="009C68E2">
      <w:r>
        <w:t>Mỗi port trên switch có thể gán cho một VLAN khác nhau.</w:t>
      </w:r>
    </w:p>
    <w:p w14:paraId="63A59A37" w14:textId="77777777" w:rsidR="009C68E2" w:rsidRDefault="009C68E2" w:rsidP="009C68E2">
      <w:r>
        <w:t>Các port nằm trong cùng một VLAN sẽ chia sẻ gói quảng bá Với nhau.</w:t>
      </w:r>
    </w:p>
    <w:p w14:paraId="631A0C4A" w14:textId="77777777" w:rsidR="009C68E2" w:rsidRDefault="009C68E2" w:rsidP="009C68E2">
      <w:r>
        <w:t>Các port không nằm trong cùng VLAN sẽ không chia sẻ gói quảng bá Với nhau.</w:t>
      </w:r>
    </w:p>
    <w:p w14:paraId="79566AB1" w14:textId="77777777" w:rsidR="009C68E2" w:rsidRDefault="009C68E2" w:rsidP="009C68E2">
      <w:r>
        <w:t> mạng LAN hoạt động hiệu quả hơn.</w:t>
      </w:r>
    </w:p>
    <w:p w14:paraId="0347F327" w14:textId="77777777" w:rsidR="009C68E2" w:rsidRDefault="009C68E2" w:rsidP="009C68E2">
      <w:r>
        <w:t>VLAN được xác định theo port</w:t>
      </w:r>
    </w:p>
    <w:p w14:paraId="7A47D364" w14:textId="77777777" w:rsidR="009C68E2" w:rsidRDefault="009C68E2" w:rsidP="009C68E2">
      <w:r>
        <w:t>Trao đổi giữa các VLAN</w:t>
      </w:r>
    </w:p>
    <w:p w14:paraId="30859453" w14:textId="77777777" w:rsidR="009C68E2" w:rsidRDefault="009C68E2" w:rsidP="009C68E2">
      <w:r>
        <w:t>Các máy tính trên VLAN khác nhau có thể giao tiếp Với một router hoặc một</w:t>
      </w:r>
    </w:p>
    <w:p w14:paraId="0F97FB43" w14:textId="77777777" w:rsidR="009C68E2" w:rsidRDefault="009C68E2" w:rsidP="009C68E2">
      <w:r>
        <w:t>switch Layer 3.</w:t>
      </w:r>
    </w:p>
    <w:p w14:paraId="548EFB47" w14:textId="77777777" w:rsidR="009C68E2" w:rsidRDefault="009C68E2" w:rsidP="009C68E2">
      <w:r>
        <w:t>Mỗi VLAN là subnet của riêng nó, router hoặc switch Layer 3 phải được dùng để</w:t>
      </w:r>
    </w:p>
    <w:p w14:paraId="0C4AA6A4" w14:textId="77777777" w:rsidR="009C68E2" w:rsidRDefault="009C68E2" w:rsidP="009C68E2">
      <w:r>
        <w:t>định tuyến giữa các subnet.</w:t>
      </w:r>
    </w:p>
    <w:p w14:paraId="26E79EDF" w14:textId="77777777" w:rsidR="009C68E2" w:rsidRDefault="009C68E2" w:rsidP="009C68E2">
      <w:r>
        <w:t>Thiết bị card mạng</w:t>
      </w:r>
    </w:p>
    <w:p w14:paraId="1EC69AD2" w14:textId="77777777" w:rsidR="009C68E2" w:rsidRDefault="009C68E2" w:rsidP="009C68E2">
      <w:r>
        <w:t>Các phương thức truyền</w:t>
      </w:r>
    </w:p>
    <w:p w14:paraId="442E1A8B" w14:textId="77777777" w:rsidR="009C68E2" w:rsidRDefault="009C68E2" w:rsidP="009C68E2">
      <w:r>
        <w:t>Điều khiển truy nhập đường truyền vật lý</w:t>
      </w:r>
    </w:p>
    <w:p w14:paraId="37BD1F70" w14:textId="77777777" w:rsidR="009C68E2" w:rsidRDefault="009C68E2" w:rsidP="009C68E2">
      <w:r>
        <w:t>Mạng Ethernet và chuẩn IEEE 802</w:t>
      </w:r>
    </w:p>
    <w:p w14:paraId="6D6BD677" w14:textId="77777777" w:rsidR="009C68E2" w:rsidRDefault="009C68E2" w:rsidP="009C68E2">
      <w:r>
        <w:t>Phân đoạn mạng</w:t>
      </w:r>
    </w:p>
    <w:p w14:paraId="5D0F77B5" w14:textId="77777777" w:rsidR="009C68E2" w:rsidRDefault="009C68E2" w:rsidP="009C68E2">
      <w:r>
        <w:t>Mạng LAN ảo (VLAN)</w:t>
      </w:r>
    </w:p>
    <w:p w14:paraId="35704AEC" w14:textId="77777777" w:rsidR="009C68E2" w:rsidRDefault="009C68E2" w:rsidP="009C68E2">
      <w:r>
        <w:t>Mạng LAN không dây (WLAN)</w:t>
      </w:r>
    </w:p>
    <w:p w14:paraId="2FF7165A" w14:textId="77777777" w:rsidR="009C68E2" w:rsidRDefault="009C68E2" w:rsidP="009C68E2">
      <w:r>
        <w:t>Khái niệm WLAN</w:t>
      </w:r>
    </w:p>
    <w:p w14:paraId="352153A3" w14:textId="77777777" w:rsidR="009C68E2" w:rsidRDefault="009C68E2" w:rsidP="009C68E2">
      <w:r>
        <w:t>Các chuẩn trong WLAN</w:t>
      </w:r>
    </w:p>
    <w:p w14:paraId="5A925EFE" w14:textId="77777777" w:rsidR="009C68E2" w:rsidRDefault="009C68E2" w:rsidP="009C68E2">
      <w:r>
        <w:t>Các kỹ thuật truyền tín hiệu trong WLAN</w:t>
      </w:r>
    </w:p>
    <w:p w14:paraId="3C531AC1" w14:textId="77777777" w:rsidR="009C68E2" w:rsidRDefault="009C68E2" w:rsidP="009C68E2">
      <w:r>
        <w:t>DSSS – Direct Sequence Spread Spectrum</w:t>
      </w:r>
    </w:p>
    <w:p w14:paraId="5B3627D7" w14:textId="77777777" w:rsidR="009C68E2" w:rsidRDefault="009C68E2" w:rsidP="009C68E2">
      <w:r>
        <w:t>WLAN Media Access Control</w:t>
      </w:r>
    </w:p>
    <w:p w14:paraId="47A3591E" w14:textId="77777777" w:rsidR="009C68E2" w:rsidRDefault="009C68E2" w:rsidP="009C68E2">
      <w:r>
        <w:t>CSMA/CA (Carrier sense mutiple/collision avoidance)</w:t>
      </w:r>
    </w:p>
    <w:p w14:paraId="609EB0F5" w14:textId="77777777" w:rsidR="009C68E2" w:rsidRDefault="009C68E2" w:rsidP="009C68E2">
      <w:r>
        <w:t>RTS/CTS (Request to send/Clear to send)</w:t>
      </w:r>
    </w:p>
    <w:p w14:paraId="42F797C5" w14:textId="77777777" w:rsidR="009C68E2" w:rsidRDefault="009C68E2" w:rsidP="009C68E2">
      <w:r>
        <w:t>Các thiết bị sử dụng trong mạng WLAN</w:t>
      </w:r>
    </w:p>
    <w:p w14:paraId="2F864891" w14:textId="77777777" w:rsidR="009C68E2" w:rsidRDefault="009C68E2" w:rsidP="009C68E2">
      <w:r>
        <w:lastRenderedPageBreak/>
        <w:t>Một số mÔ hình mạng WLAN</w:t>
      </w:r>
    </w:p>
    <w:p w14:paraId="4D9AC103" w14:textId="77777777" w:rsidR="009C68E2" w:rsidRDefault="009C68E2" w:rsidP="009C68E2">
      <w:r>
        <w:t>Mạng WLAN là mạng gồm các thiết bị được nối lại Với nhau có khả năng giao tiếp thÔng qua phương tiện truyền dẫn không dây (sóng VÔ tuyến hay tia hồng ngoại) trên cơ sở sử dụng các giao thức chuẩn riêng của mạng khÔng dây thay Vì các đường truyền dẫn bằng dây.</w:t>
      </w:r>
    </w:p>
    <w:p w14:paraId="44EB5DDE" w14:textId="77777777" w:rsidR="009C68E2" w:rsidRDefault="009C68E2" w:rsidP="009C68E2">
      <w:r>
        <w:t>Ưu điểm</w:t>
      </w:r>
    </w:p>
    <w:p w14:paraId="147CD5F5" w14:textId="77777777" w:rsidR="009C68E2" w:rsidRDefault="009C68E2" w:rsidP="009C68E2">
      <w:r>
        <w:t>Sự tiện lợi</w:t>
      </w:r>
    </w:p>
    <w:p w14:paraId="1428D659" w14:textId="77777777" w:rsidR="009C68E2" w:rsidRDefault="009C68E2" w:rsidP="009C68E2">
      <w:r>
        <w:t>Khả năng di động cao</w:t>
      </w:r>
    </w:p>
    <w:p w14:paraId="7DB3CC9A" w14:textId="77777777" w:rsidR="009C68E2" w:rsidRDefault="009C68E2" w:rsidP="009C68E2">
      <w:r>
        <w:t>Hiệu quả cao</w:t>
      </w:r>
    </w:p>
    <w:p w14:paraId="75BD1997" w14:textId="77777777" w:rsidR="009C68E2" w:rsidRDefault="009C68E2" w:rsidP="009C68E2">
      <w:r>
        <w:t>Triển khai dễ dàng</w:t>
      </w:r>
    </w:p>
    <w:p w14:paraId="728BBA67" w14:textId="77777777" w:rsidR="009C68E2" w:rsidRDefault="009C68E2" w:rsidP="009C68E2">
      <w:r>
        <w:t>Khả năng mở rộng</w:t>
      </w:r>
    </w:p>
    <w:p w14:paraId="757AE7B1" w14:textId="77777777" w:rsidR="009C68E2" w:rsidRDefault="009C68E2" w:rsidP="009C68E2">
      <w:r>
        <w:t>Nhược điểm</w:t>
      </w:r>
    </w:p>
    <w:p w14:paraId="07176F42" w14:textId="77777777" w:rsidR="009C68E2" w:rsidRDefault="009C68E2" w:rsidP="009C68E2">
      <w:r>
        <w:t>Bảo mật kém</w:t>
      </w:r>
    </w:p>
    <w:p w14:paraId="2913F77E" w14:textId="77777777" w:rsidR="009C68E2" w:rsidRDefault="009C68E2" w:rsidP="009C68E2">
      <w:r>
        <w:t>Phạm Vi nhỏ</w:t>
      </w:r>
    </w:p>
    <w:p w14:paraId="7E0A5F4E" w14:textId="77777777" w:rsidR="009C68E2" w:rsidRDefault="009C68E2" w:rsidP="009C68E2">
      <w:r>
        <w:t>Độ tin cậy khÔng cao</w:t>
      </w:r>
    </w:p>
    <w:p w14:paraId="6EF73EED" w14:textId="77777777" w:rsidR="009C68E2" w:rsidRDefault="009C68E2" w:rsidP="009C68E2">
      <w:r>
        <w:t>Tốc độ chậm hơn mạng sử dụng cáp</w:t>
      </w:r>
    </w:p>
    <w:p w14:paraId="1E35F339" w14:textId="77777777" w:rsidR="009C68E2" w:rsidRDefault="009C68E2" w:rsidP="009C68E2">
      <w:r>
        <w:t>Tổ chức IEEE dựa trên cÔng nghệ mạng cục bộ đã phát triển chuẩn đầu tiên cho mạng cục bộ khÔng dây IEEE 802.11</w:t>
      </w:r>
    </w:p>
    <w:p w14:paraId="16C0A58E" w14:textId="77777777" w:rsidR="009C68E2" w:rsidRDefault="009C68E2" w:rsidP="009C68E2">
      <w:r>
        <w:t>IEEE (Institute of Electrical and Electronics Engineers)</w:t>
      </w:r>
    </w:p>
    <w:p w14:paraId="779BF5E0" w14:textId="77777777" w:rsidR="009C68E2" w:rsidRDefault="009C68E2" w:rsidP="009C68E2">
      <w:r>
        <w:t>Chuẩn WLAN:</w:t>
      </w:r>
    </w:p>
    <w:p w14:paraId="3534828B" w14:textId="77777777" w:rsidR="009C68E2" w:rsidRDefault="009C68E2" w:rsidP="009C68E2">
      <w:r>
        <w:t>IEEE 802.11b</w:t>
      </w:r>
    </w:p>
    <w:p w14:paraId="3A80E530" w14:textId="77777777" w:rsidR="009C68E2" w:rsidRDefault="009C68E2" w:rsidP="009C68E2">
      <w:r>
        <w:t>IEEE 802.11a</w:t>
      </w:r>
    </w:p>
    <w:p w14:paraId="7DE54258" w14:textId="77777777" w:rsidR="009C68E2" w:rsidRDefault="009C68E2" w:rsidP="009C68E2">
      <w:r>
        <w:t>IEEE 802.11g</w:t>
      </w:r>
    </w:p>
    <w:p w14:paraId="5F2F16FD" w14:textId="77777777" w:rsidR="009C68E2" w:rsidRDefault="009C68E2" w:rsidP="009C68E2">
      <w:r>
        <w:t>IEEE 802.11i (WEP2)</w:t>
      </w:r>
    </w:p>
    <w:p w14:paraId="2C91CCD7" w14:textId="77777777" w:rsidR="009C68E2" w:rsidRDefault="009C68E2" w:rsidP="009C68E2">
      <w:r>
        <w:t>IEEE 802.11n (MIMO)</w:t>
      </w:r>
    </w:p>
    <w:p w14:paraId="706C2147" w14:textId="77777777" w:rsidR="009C68E2" w:rsidRDefault="009C68E2" w:rsidP="009C68E2">
      <w:r>
        <w:t>IEEE 802.11b</w:t>
      </w:r>
    </w:p>
    <w:p w14:paraId="7F45A470" w14:textId="77777777" w:rsidR="009C68E2" w:rsidRDefault="009C68E2" w:rsidP="009C68E2">
      <w:r>
        <w:t>Speed: 1Mbps – 11Mbps</w:t>
      </w:r>
    </w:p>
    <w:p w14:paraId="2DC26270" w14:textId="77777777" w:rsidR="009C68E2" w:rsidRDefault="009C68E2" w:rsidP="009C68E2">
      <w:r>
        <w:t>Frequency Band: 2,4 Ghz ISM Band(Insdustrial, Scientific, Medical Band)</w:t>
      </w:r>
    </w:p>
    <w:p w14:paraId="15471F02" w14:textId="77777777" w:rsidR="009C68E2" w:rsidRDefault="009C68E2" w:rsidP="009C68E2">
      <w:r>
        <w:t>IEEE 802.11b Plus (IEEE 802.11b+)</w:t>
      </w:r>
    </w:p>
    <w:p w14:paraId="647D4BAB" w14:textId="77777777" w:rsidR="009C68E2" w:rsidRDefault="009C68E2" w:rsidP="009C68E2">
      <w:r>
        <w:t>Speed: 1Mbps – 22Mbps</w:t>
      </w:r>
    </w:p>
    <w:p w14:paraId="35CCC4F3" w14:textId="77777777" w:rsidR="009C68E2" w:rsidRDefault="009C68E2" w:rsidP="009C68E2">
      <w:r>
        <w:t>Frequency Band : 2,4 Ghz ISM Band(Insdustrial, Scientific, Medical Band)</w:t>
      </w:r>
    </w:p>
    <w:p w14:paraId="0BAC725A" w14:textId="77777777" w:rsidR="009C68E2" w:rsidRDefault="009C68E2" w:rsidP="009C68E2">
      <w:r>
        <w:t>Improved from IEEE 802.11 b</w:t>
      </w:r>
    </w:p>
    <w:p w14:paraId="71AB9287" w14:textId="77777777" w:rsidR="009C68E2" w:rsidRDefault="009C68E2" w:rsidP="009C68E2">
      <w:r>
        <w:t>IEEE 802.11a</w:t>
      </w:r>
    </w:p>
    <w:p w14:paraId="5E2128D9" w14:textId="77777777" w:rsidR="009C68E2" w:rsidRDefault="009C68E2" w:rsidP="009C68E2">
      <w:r>
        <w:t>Speed: 1Mbps – 54Mbps</w:t>
      </w:r>
    </w:p>
    <w:p w14:paraId="3928E493" w14:textId="77777777" w:rsidR="009C68E2" w:rsidRDefault="009C68E2" w:rsidP="009C68E2">
      <w:r>
        <w:t>Frequency Band : 5GHz or More</w:t>
      </w:r>
    </w:p>
    <w:p w14:paraId="70D5A9C6" w14:textId="77777777" w:rsidR="009C68E2" w:rsidRDefault="009C68E2" w:rsidP="009C68E2">
      <w:r>
        <w:t>Not compatible with 802.11b and 802.11b Plus</w:t>
      </w:r>
    </w:p>
    <w:p w14:paraId="4FDF10FB" w14:textId="77777777" w:rsidR="009C68E2" w:rsidRDefault="009C68E2" w:rsidP="009C68E2">
      <w:r>
        <w:t>IEEE 802.11g</w:t>
      </w:r>
    </w:p>
    <w:p w14:paraId="3B9B575C" w14:textId="77777777" w:rsidR="009C68E2" w:rsidRDefault="009C68E2" w:rsidP="009C68E2">
      <w:r>
        <w:t>Speed: 1Mbps – 54Mbps</w:t>
      </w:r>
    </w:p>
    <w:p w14:paraId="517326A8" w14:textId="77777777" w:rsidR="009C68E2" w:rsidRDefault="009C68E2" w:rsidP="009C68E2">
      <w:r>
        <w:t>Frequency Band : 2,4 Ghz ISM Band(Insdustrial, Scientific, Medical Band)</w:t>
      </w:r>
    </w:p>
    <w:p w14:paraId="499EEAC0" w14:textId="77777777" w:rsidR="009C68E2" w:rsidRDefault="009C68E2" w:rsidP="009C68E2">
      <w:r>
        <w:t>Compatible with 802.11b, 802.11b+</w:t>
      </w:r>
    </w:p>
    <w:p w14:paraId="70A09AEB" w14:textId="77777777" w:rsidR="009C68E2" w:rsidRDefault="009C68E2" w:rsidP="009C68E2">
      <w:r>
        <w:t>IEEE 802.11n</w:t>
      </w:r>
    </w:p>
    <w:p w14:paraId="5C641B09" w14:textId="77777777" w:rsidR="009C68E2" w:rsidRDefault="009C68E2" w:rsidP="009C68E2">
      <w:r>
        <w:t>Speed: 54Mbps – 300Mbps</w:t>
      </w:r>
    </w:p>
    <w:p w14:paraId="076E173E" w14:textId="77777777" w:rsidR="009C68E2" w:rsidRDefault="009C68E2" w:rsidP="009C68E2">
      <w:r>
        <w:t>Frequency Band : 2,4 Ghz ISM Band(Insdustrial Scientific Medical Band)</w:t>
      </w:r>
    </w:p>
    <w:p w14:paraId="257E5960" w14:textId="77777777" w:rsidR="009C68E2" w:rsidRDefault="009C68E2" w:rsidP="009C68E2">
      <w:r>
        <w:t>Compatible with 802.11b,b+ and 802.11g</w:t>
      </w:r>
    </w:p>
    <w:p w14:paraId="7B378606" w14:textId="77777777" w:rsidR="009C68E2" w:rsidRDefault="009C68E2" w:rsidP="009C68E2">
      <w:r>
        <w:t>MiMo (Multi-Input_Multi-Output)</w:t>
      </w:r>
    </w:p>
    <w:p w14:paraId="1C1D7F54" w14:textId="77777777" w:rsidR="009C68E2" w:rsidRDefault="009C68E2" w:rsidP="009C68E2">
      <w:r>
        <w:t>DSSS – Direct Sequence Spread Spectrum</w:t>
      </w:r>
    </w:p>
    <w:p w14:paraId="32AA899D" w14:textId="77777777" w:rsidR="009C68E2" w:rsidRDefault="009C68E2" w:rsidP="009C68E2">
      <w:r>
        <w:t>WLAN Media Access Control</w:t>
      </w:r>
    </w:p>
    <w:p w14:paraId="536E2C8B" w14:textId="77777777" w:rsidR="009C68E2" w:rsidRDefault="009C68E2" w:rsidP="009C68E2">
      <w:r>
        <w:t>CSMA/CA (Carrier sense mutiple/collision avoidance)</w:t>
      </w:r>
    </w:p>
    <w:p w14:paraId="44AFA889" w14:textId="77777777" w:rsidR="009C68E2" w:rsidRDefault="009C68E2" w:rsidP="009C68E2">
      <w:r>
        <w:t>RTS/CTS (Request to send/Clear to send)</w:t>
      </w:r>
    </w:p>
    <w:p w14:paraId="21E17A05" w14:textId="77777777" w:rsidR="009C68E2" w:rsidRDefault="009C68E2" w:rsidP="009C68E2">
      <w:r>
        <w:t>DSSS- Direct Sequence Spread Spectrum (Kỹ thuật trải phổ tuần tự trực tiếp)</w:t>
      </w:r>
    </w:p>
    <w:p w14:paraId="6212DB05" w14:textId="77777777" w:rsidR="009C68E2" w:rsidRDefault="009C68E2" w:rsidP="009C68E2">
      <w:r>
        <w:t>DSSS là kỹ thuật cho phép tín hiệu truyền đi được trải trên nhiều tần số hoạt</w:t>
      </w:r>
    </w:p>
    <w:p w14:paraId="08693A6B" w14:textId="77777777" w:rsidR="009C68E2" w:rsidRDefault="009C68E2" w:rsidP="009C68E2">
      <w:r>
        <w:t>động đồng thời nhằm giảm nhiễu, mất mát dữ liệu</w:t>
      </w:r>
    </w:p>
    <w:p w14:paraId="47F2C80D" w14:textId="77777777" w:rsidR="009C68E2" w:rsidRDefault="009C68E2" w:rsidP="009C68E2">
      <w:r>
        <w:t>Tín hiệu được trải trên 7 hoặc 11 tần</w:t>
      </w:r>
    </w:p>
    <w:p w14:paraId="47F188DE" w14:textId="77777777" w:rsidR="009C68E2" w:rsidRDefault="009C68E2" w:rsidP="009C68E2">
      <w:r>
        <w:t>Băng tần hoạt động của DSSS là 900Mhz (902-928Mhz) và 2.4Ghz (2.4- 2.483Ghz)</w:t>
      </w:r>
    </w:p>
    <w:p w14:paraId="181C86F1" w14:textId="77777777" w:rsidR="009C68E2" w:rsidRDefault="009C68E2" w:rsidP="009C68E2">
      <w:r>
        <w:t>WLAN Media Access Control:</w:t>
      </w:r>
    </w:p>
    <w:p w14:paraId="19717A4F" w14:textId="77777777" w:rsidR="009C68E2" w:rsidRDefault="009C68E2" w:rsidP="009C68E2">
      <w:r>
        <w:t>CSMA/CA - Carrier Sense Mutiple/Collision Avoidance (Kỹ thuật đa truy cập</w:t>
      </w:r>
    </w:p>
    <w:p w14:paraId="316DE95D" w14:textId="77777777" w:rsidR="009C68E2" w:rsidRDefault="009C68E2" w:rsidP="009C68E2">
      <w:r>
        <w:lastRenderedPageBreak/>
        <w:t>song mang, tránh đụng độ)</w:t>
      </w:r>
    </w:p>
    <w:p w14:paraId="609E6542" w14:textId="77777777" w:rsidR="009C68E2" w:rsidRDefault="009C68E2" w:rsidP="009C68E2">
      <w:r>
        <w:t>WLAN Media Access Control:</w:t>
      </w:r>
    </w:p>
    <w:p w14:paraId="379F71F7" w14:textId="77777777" w:rsidR="009C68E2" w:rsidRDefault="009C68E2" w:rsidP="009C68E2">
      <w:r>
        <w:t>RTS/CTS - Request to send/Clear to send</w:t>
      </w:r>
    </w:p>
    <w:p w14:paraId="7AE3D42A" w14:textId="77777777" w:rsidR="009C68E2" w:rsidRDefault="009C68E2" w:rsidP="009C68E2">
      <w:r>
        <w:t>Wireless Access Point</w:t>
      </w:r>
    </w:p>
    <w:p w14:paraId="114F3B62" w14:textId="77777777" w:rsidR="009C68E2" w:rsidRDefault="009C68E2" w:rsidP="009C68E2">
      <w:r>
        <w:t>Các điểm truy cập khÔng dây AP (Access Point) tạo ra các Vùng phủ sóng, nối các nút di động tới các cơ sở hạ tầng LAN có dây.</w:t>
      </w:r>
    </w:p>
    <w:p w14:paraId="27A5D646" w14:textId="77777777" w:rsidR="009C68E2" w:rsidRDefault="009C68E2" w:rsidP="009C68E2">
      <w:r>
        <w:t>AP nhận, lưu vào bộ nhớ đệm, và truyền dữ liệu giữa mạng WLAN và cơ sở hạ</w:t>
      </w:r>
    </w:p>
    <w:p w14:paraId="201A13B3" w14:textId="77777777" w:rsidR="009C68E2" w:rsidRDefault="009C68E2" w:rsidP="009C68E2">
      <w:r>
        <w:t>tầng mạng nối dây.</w:t>
      </w:r>
    </w:p>
    <w:p w14:paraId="23726C75" w14:textId="77777777" w:rsidR="009C68E2" w:rsidRDefault="009C68E2" w:rsidP="009C68E2">
      <w:r>
        <w:t>Nguyên tắc</w:t>
      </w:r>
    </w:p>
    <w:p w14:paraId="77B78158" w14:textId="77777777" w:rsidR="009C68E2" w:rsidRDefault="009C68E2" w:rsidP="009C68E2">
      <w:r>
        <w:t>Nhiều sóng mang vÔ tuyến tồn tại trong cùng khÔng gian tại cùng một thời điểm mà khÔng nhiễu Với nhau nếu chúng được truyền trên các tần số vÔ tuyến khác nhau.</w:t>
      </w:r>
    </w:p>
    <w:p w14:paraId="55E9F9B0" w14:textId="77777777" w:rsidR="009C68E2" w:rsidRDefault="009C68E2" w:rsidP="009C68E2">
      <w:r>
        <w:t>Để nhận dữ liệu, máy thu vÔ tuyến bắt sóng (hoặc chọn) một tần số vÔ tuyến xác định trong khi loại bỏ tất cả các tín hiệu vÔ tuyến khác trên các tần số khác.</w:t>
      </w:r>
    </w:p>
    <w:p w14:paraId="0C1CC45C" w14:textId="77777777" w:rsidR="009C68E2" w:rsidRDefault="009C68E2" w:rsidP="009C68E2">
      <w:r>
        <w:t>Wireless LAN PCI Card:</w:t>
      </w:r>
    </w:p>
    <w:p w14:paraId="46A5B4B8" w14:textId="77777777" w:rsidR="009C68E2" w:rsidRDefault="009C68E2" w:rsidP="009C68E2">
      <w:r>
        <w:t>Người dùng đầu cuối truy cập mạng WLAN thÔng qua các card giao tiếp mạng</w:t>
      </w:r>
    </w:p>
    <w:p w14:paraId="5E12D2A1" w14:textId="77777777" w:rsidR="009C68E2" w:rsidRDefault="009C68E2" w:rsidP="009C68E2">
      <w:r>
        <w:t>WLAN.</w:t>
      </w:r>
    </w:p>
    <w:p w14:paraId="132757E3" w14:textId="77777777" w:rsidR="009C68E2" w:rsidRDefault="009C68E2" w:rsidP="009C68E2">
      <w:r>
        <w:t>Các card này cung cấp một giao diện giữa hệ điều hành mạng (NOS-Network</w:t>
      </w:r>
    </w:p>
    <w:p w14:paraId="67635A6E" w14:textId="77777777" w:rsidR="009C68E2" w:rsidRDefault="009C68E2" w:rsidP="009C68E2">
      <w:r>
        <w:t>Operating System) Và sóng VÔ tuyến (qua một anten).</w:t>
      </w:r>
    </w:p>
    <w:p w14:paraId="69912C4A" w14:textId="77777777" w:rsidR="009C68E2" w:rsidRDefault="009C68E2" w:rsidP="009C68E2">
      <w:r>
        <w:t>Wireless LAN PCMCIA Card/Card Bus</w:t>
      </w:r>
    </w:p>
    <w:p w14:paraId="015CF62B" w14:textId="77777777" w:rsidR="009C68E2" w:rsidRDefault="009C68E2" w:rsidP="009C68E2">
      <w:r>
        <w:t>Wireless LAN PCMCIA Card/PCI</w:t>
      </w:r>
    </w:p>
    <w:p w14:paraId="665C7695" w14:textId="77777777" w:rsidR="009C68E2" w:rsidRDefault="009C68E2" w:rsidP="009C68E2">
      <w:r>
        <w:t>Wireless USB Card</w:t>
      </w:r>
    </w:p>
    <w:p w14:paraId="043E1D5B" w14:textId="77777777" w:rsidR="009C68E2" w:rsidRDefault="009C68E2" w:rsidP="009C68E2">
      <w:r>
        <w:t>Wireless Printer Server</w:t>
      </w:r>
    </w:p>
    <w:p w14:paraId="5DF8E839" w14:textId="77777777" w:rsidR="009C68E2" w:rsidRDefault="009C68E2" w:rsidP="009C68E2">
      <w:r>
        <w:t>Wireless Printer Server</w:t>
      </w:r>
    </w:p>
    <w:p w14:paraId="30F1CD71" w14:textId="77777777" w:rsidR="009C68E2" w:rsidRDefault="009C68E2" w:rsidP="009C68E2">
      <w:r>
        <w:t>Wireless Printer Server</w:t>
      </w:r>
    </w:p>
    <w:p w14:paraId="47632FC2" w14:textId="77777777" w:rsidR="009C68E2" w:rsidRDefault="009C68E2" w:rsidP="009C68E2">
      <w:r>
        <w:t>Anten: Chia thành 2 loại</w:t>
      </w:r>
    </w:p>
    <w:p w14:paraId="432BF8CC" w14:textId="77777777" w:rsidR="009C68E2" w:rsidRDefault="009C68E2" w:rsidP="009C68E2">
      <w:r>
        <w:t>Anten định hướng:</w:t>
      </w:r>
    </w:p>
    <w:p w14:paraId="08F4835A" w14:textId="77777777" w:rsidR="009C68E2" w:rsidRDefault="009C68E2" w:rsidP="009C68E2">
      <w:r>
        <w:t>Anten đa hướng:</w:t>
      </w:r>
    </w:p>
    <w:p w14:paraId="275FD3FC" w14:textId="77777777" w:rsidR="009C68E2" w:rsidRDefault="009C68E2" w:rsidP="009C68E2">
      <w:r>
        <w:t>MÔ hình Ad-Hoc</w:t>
      </w:r>
    </w:p>
    <w:p w14:paraId="22543E8B" w14:textId="77777777" w:rsidR="009C68E2" w:rsidRDefault="009C68E2" w:rsidP="009C68E2">
      <w:r>
        <w:t>MÔ hình cơ sở (BSSs)</w:t>
      </w:r>
    </w:p>
    <w:p w14:paraId="14F025BA" w14:textId="77777777" w:rsidR="009C68E2" w:rsidRDefault="009C68E2" w:rsidP="009C68E2">
      <w:r>
        <w:t>MÔ hình cơ sở mở rộng (ESSs)</w:t>
      </w:r>
    </w:p>
    <w:p w14:paraId="5BE41222" w14:textId="77777777" w:rsidR="009C68E2" w:rsidRDefault="009C68E2" w:rsidP="009C68E2">
      <w:r>
        <w:t>MÔ hình Roaming</w:t>
      </w:r>
    </w:p>
    <w:p w14:paraId="579879B8" w14:textId="77777777" w:rsidR="009C68E2" w:rsidRDefault="009C68E2" w:rsidP="009C68E2">
      <w:r>
        <w:t>Các mÔ hình khác:</w:t>
      </w:r>
    </w:p>
    <w:p w14:paraId="0F8259BE" w14:textId="77777777" w:rsidR="009C68E2" w:rsidRDefault="009C68E2" w:rsidP="009C68E2">
      <w:r>
        <w:t>Khuyếch đại tín hiệu,</w:t>
      </w:r>
    </w:p>
    <w:p w14:paraId="16B995F5" w14:textId="77777777" w:rsidR="009C68E2" w:rsidRDefault="009C68E2" w:rsidP="009C68E2">
      <w:r>
        <w:t>HotSpot</w:t>
      </w:r>
    </w:p>
    <w:p w14:paraId="68BA99DD" w14:textId="77777777" w:rsidR="009C68E2" w:rsidRDefault="009C68E2" w:rsidP="009C68E2">
      <w:r>
        <w:t>Outdoor…</w:t>
      </w:r>
    </w:p>
    <w:p w14:paraId="59ADA686" w14:textId="77777777" w:rsidR="009C68E2" w:rsidRDefault="009C68E2" w:rsidP="009C68E2">
      <w:r>
        <w:t>MÔ hình Ad-Hoc:</w:t>
      </w:r>
    </w:p>
    <w:p w14:paraId="75DA4A74" w14:textId="77777777" w:rsidR="009C68E2" w:rsidRDefault="009C68E2" w:rsidP="009C68E2">
      <w:r>
        <w:t>Còn gọi là dạng Peer-to-Peer, mÔ hình này các máy tính kết nối trực tiếp Với nhau, số máy tối đa theo lý thuyết là 9.</w:t>
      </w:r>
    </w:p>
    <w:p w14:paraId="526733EF" w14:textId="77777777" w:rsidR="009C68E2" w:rsidRDefault="009C68E2" w:rsidP="009C68E2">
      <w:r>
        <w:t>Thực tế rất ít khi sử dụng Vì tốc độ tương đối chậm.</w:t>
      </w:r>
    </w:p>
    <w:p w14:paraId="5C4031F6" w14:textId="77777777" w:rsidR="009C68E2" w:rsidRDefault="009C68E2" w:rsidP="009C68E2">
      <w:r>
        <w:t>Yêu cầu thiết bị :</w:t>
      </w:r>
    </w:p>
    <w:p w14:paraId="25C997EA" w14:textId="77777777" w:rsidR="009C68E2" w:rsidRDefault="009C68E2" w:rsidP="009C68E2">
      <w:r>
        <w:t>Máy vi tính (PC hay Laptop)</w:t>
      </w:r>
    </w:p>
    <w:p w14:paraId="41D5B4EA" w14:textId="77777777" w:rsidR="009C68E2" w:rsidRDefault="009C68E2" w:rsidP="009C68E2">
      <w:r>
        <w:t>Card wireless</w:t>
      </w:r>
    </w:p>
    <w:p w14:paraId="3E8A44BB" w14:textId="77777777" w:rsidR="009C68E2" w:rsidRDefault="009C68E2" w:rsidP="009C68E2">
      <w:r>
        <w:t>MÔ hình cơ sở BSSs (Basic Service Sets)</w:t>
      </w:r>
    </w:p>
    <w:p w14:paraId="597B9DF6" w14:textId="77777777" w:rsidR="009C68E2" w:rsidRDefault="009C68E2" w:rsidP="009C68E2">
      <w:r>
        <w:t>Là mÔ hình thÔng dụng hiện nay, nó bao gồm 1 Access Point đóng Vai trò thu/phát tín hiệu, Về nguyên tắc nó đóng Vai trò tương tự như Hub trên mạng LAN truyền thống.</w:t>
      </w:r>
    </w:p>
    <w:p w14:paraId="7667D303" w14:textId="77777777" w:rsidR="009C68E2" w:rsidRDefault="009C68E2" w:rsidP="009C68E2">
      <w:r>
        <w:t>Access Point là điểm tâm trung nhận các tín hiệu sóng, đồng thời chuyển phát các tín hiệu sóng Với các máy cần nhận.</w:t>
      </w:r>
    </w:p>
    <w:p w14:paraId="08170278" w14:textId="77777777" w:rsidR="009C68E2" w:rsidRDefault="009C68E2" w:rsidP="009C68E2">
      <w:r>
        <w:t>Yêu cầu thiết bị:</w:t>
      </w:r>
    </w:p>
    <w:p w14:paraId="75C66A1E" w14:textId="77777777" w:rsidR="009C68E2" w:rsidRDefault="009C68E2" w:rsidP="009C68E2">
      <w:r>
        <w:t>Máy tính (PC hay Laptop).</w:t>
      </w:r>
    </w:p>
    <w:p w14:paraId="57E1E766" w14:textId="77777777" w:rsidR="009C68E2" w:rsidRDefault="009C68E2" w:rsidP="009C68E2">
      <w:r>
        <w:t>Access Point và Card Wireless.</w:t>
      </w:r>
    </w:p>
    <w:p w14:paraId="1077207B" w14:textId="77777777" w:rsidR="009C68E2" w:rsidRDefault="009C68E2" w:rsidP="009C68E2">
      <w:r>
        <w:t>MÔ hình cơ sở mở rộng ESS (Extended Service Set)</w:t>
      </w:r>
    </w:p>
    <w:p w14:paraId="4525BBCA" w14:textId="77777777" w:rsidR="009C68E2" w:rsidRDefault="009C68E2" w:rsidP="009C68E2">
      <w:r>
        <w:t>MÔ hình Roaming:</w:t>
      </w:r>
    </w:p>
    <w:p w14:paraId="53A21B8F" w14:textId="77777777" w:rsidR="009C68E2" w:rsidRDefault="009C68E2" w:rsidP="009C68E2">
      <w:r>
        <w:t>Roaming là quá trình xử lý, đảm bảo kết nối của client khi di chuyển từ AP này</w:t>
      </w:r>
    </w:p>
    <w:p w14:paraId="0D081B5D" w14:textId="77777777" w:rsidR="009C68E2" w:rsidRDefault="009C68E2" w:rsidP="009C68E2">
      <w:r>
        <w:t>sang AP khác.</w:t>
      </w:r>
    </w:p>
    <w:p w14:paraId="0B0E6D2B" w14:textId="77777777" w:rsidR="009C68E2" w:rsidRDefault="009C68E2" w:rsidP="009C68E2">
      <w:r>
        <w:t>Khuyếch đại tín hiệu (Repeater Access Point)</w:t>
      </w:r>
    </w:p>
    <w:p w14:paraId="437ECECE" w14:textId="77777777" w:rsidR="009C68E2" w:rsidRDefault="009C68E2" w:rsidP="009C68E2">
      <w:r>
        <w:lastRenderedPageBreak/>
        <w:t>Repeater sẽ thu lại sóng wifi của thiết bị khác sau đó phát lại cho các thiết bị khác .</w:t>
      </w:r>
    </w:p>
    <w:p w14:paraId="72D099E9" w14:textId="77777777" w:rsidR="009C68E2" w:rsidRDefault="009C68E2" w:rsidP="009C68E2">
      <w:r>
        <w:t>MÔ hình HotSpot- Indoor</w:t>
      </w:r>
    </w:p>
    <w:p w14:paraId="47AD811F" w14:textId="77777777" w:rsidR="009C68E2" w:rsidRDefault="009C68E2" w:rsidP="009C68E2">
      <w:r>
        <w:t>MÔ hình HotSpot- Outdoor</w:t>
      </w:r>
    </w:p>
    <w:p w14:paraId="663F574E" w14:textId="77777777" w:rsidR="009C68E2" w:rsidRDefault="009C68E2" w:rsidP="009C68E2">
      <w:r>
        <w:t>MÔ hình Point to Point</w:t>
      </w:r>
    </w:p>
    <w:p w14:paraId="27052B65" w14:textId="77777777" w:rsidR="009C68E2" w:rsidRDefault="009C68E2" w:rsidP="009C68E2">
      <w:r>
        <w:t>MÔ hình Point to MultiPoint</w:t>
      </w:r>
    </w:p>
    <w:p w14:paraId="0C5E964A" w14:textId="77777777" w:rsidR="009C68E2" w:rsidRDefault="009C68E2" w:rsidP="009C68E2">
      <w:r>
        <w:t>WiMax</w:t>
      </w:r>
    </w:p>
    <w:p w14:paraId="23B84B22" w14:textId="77777777" w:rsidR="009C68E2" w:rsidRDefault="009C68E2" w:rsidP="009C68E2">
      <w:r>
        <w:br w:type="page"/>
      </w:r>
    </w:p>
    <w:p w14:paraId="70271E4E" w14:textId="77777777" w:rsidR="009C68E2" w:rsidRDefault="009C68E2" w:rsidP="009C68E2">
      <w:pPr>
        <w:pStyle w:val="Heading1"/>
      </w:pPr>
      <w:r>
        <w:lastRenderedPageBreak/>
        <w:t>CHƯƠNG 4</w:t>
      </w:r>
    </w:p>
    <w:p w14:paraId="27C29711" w14:textId="77777777" w:rsidR="009C68E2" w:rsidRDefault="009C68E2" w:rsidP="009C68E2">
      <w:r>
        <w:t>TRƯỜNG ĐẠI HỌC KINH TẾ QUỐC DÂN</w:t>
      </w:r>
    </w:p>
    <w:p w14:paraId="6F2A1CE6" w14:textId="77777777" w:rsidR="009C68E2" w:rsidRDefault="009C68E2" w:rsidP="009C68E2">
      <w:r>
        <w:t>VIỆN CÔNG NGHỆ THÔNG TIN &amp; KINH TẾ SỐ</w:t>
      </w:r>
    </w:p>
    <w:p w14:paraId="3DA38676" w14:textId="77777777" w:rsidR="009C68E2" w:rsidRDefault="009C68E2" w:rsidP="009C68E2">
      <w:r>
        <w:t>CHƯƠNG IV: MẠNG DIỆN RỘNG</w:t>
      </w:r>
    </w:p>
    <w:p w14:paraId="456A2DB7" w14:textId="77777777" w:rsidR="009C68E2" w:rsidRDefault="009C68E2" w:rsidP="009C68E2">
      <w:r>
        <w:t>(WAN - WIDE AREA NETWORK)</w:t>
      </w:r>
    </w:p>
    <w:p w14:paraId="15689EF3" w14:textId="77777777" w:rsidR="009C68E2" w:rsidRDefault="009C68E2" w:rsidP="009C68E2">
      <w:r>
        <w:t>Sau khi học xong chương này, sinh viên có thể:</w:t>
      </w:r>
    </w:p>
    <w:p w14:paraId="69A67F1B" w14:textId="77777777" w:rsidR="009C68E2" w:rsidRDefault="009C68E2" w:rsidP="009C68E2">
      <w:r>
        <w:t>Trình bày được các kỹ thuật cơ bản của mạng diện rộng: PSTN,</w:t>
      </w:r>
    </w:p>
    <w:p w14:paraId="33671CCE" w14:textId="77777777" w:rsidR="009C68E2" w:rsidRDefault="009C68E2" w:rsidP="009C68E2">
      <w:r>
        <w:t>ISDN, xDSL</w:t>
      </w:r>
    </w:p>
    <w:p w14:paraId="15C8D731" w14:textId="77777777" w:rsidR="009C68E2" w:rsidRDefault="009C68E2" w:rsidP="009C68E2">
      <w:r>
        <w:t>Phân tích được các đặc điểm và các ứng dụng của các kỹ thuật:</w:t>
      </w:r>
    </w:p>
    <w:p w14:paraId="54F429CC" w14:textId="77777777" w:rsidR="009C68E2" w:rsidRDefault="009C68E2" w:rsidP="009C68E2">
      <w:r>
        <w:t>PSTN, ISDN, xDSL</w:t>
      </w:r>
    </w:p>
    <w:p w14:paraId="35F45D63" w14:textId="77777777" w:rsidR="009C68E2" w:rsidRDefault="009C68E2" w:rsidP="009C68E2">
      <w:r>
        <w:t>Nhận biết được xu hướng phát triển của các kỹ thuật mạng diện rộng</w:t>
      </w:r>
    </w:p>
    <w:p w14:paraId="7AAF767A" w14:textId="77777777" w:rsidR="009C68E2" w:rsidRDefault="009C68E2" w:rsidP="009C68E2">
      <w:r>
        <w:t>2</w:t>
      </w:r>
    </w:p>
    <w:p w14:paraId="38612C85" w14:textId="77777777" w:rsidR="009C68E2" w:rsidRDefault="009C68E2" w:rsidP="009C68E2">
      <w:r>
        <w:t xml:space="preserve">Kết nối các máy tính trong cùng 1 chi nhánh </w:t>
      </w:r>
      <w:r>
        <w:t> kết nối LAN</w:t>
      </w:r>
    </w:p>
    <w:p w14:paraId="02F5AA16" w14:textId="77777777" w:rsidR="009C68E2" w:rsidRDefault="009C68E2" w:rsidP="009C68E2">
      <w:r>
        <w:t xml:space="preserve">Kết nối giữa các chi nhánh ở các vị trí cách xa nhau </w:t>
      </w:r>
      <w:r>
        <w:t></w:t>
      </w:r>
      <w:r>
        <w:tab/>
        <w:t>kết nối WAN</w:t>
      </w:r>
    </w:p>
    <w:p w14:paraId="258AB136" w14:textId="77777777" w:rsidR="009C68E2" w:rsidRDefault="009C68E2" w:rsidP="009C68E2">
      <w:r>
        <w:t>Các kết nối WAN này thường phải đi thuê của các nhà ISP, hoặc</w:t>
      </w:r>
    </w:p>
    <w:p w14:paraId="54BD2655" w14:textId="77777777" w:rsidR="009C68E2" w:rsidRDefault="009C68E2" w:rsidP="009C68E2">
      <w:r>
        <w:t xml:space="preserve">Kết nối thông qua các đường truyền Internet </w:t>
      </w:r>
      <w:r>
        <w:t> xây dựng các đường kết nối VPN để đấu nối giữa các site của công ty</w:t>
      </w:r>
    </w:p>
    <w:p w14:paraId="777460D2" w14:textId="77777777" w:rsidR="009C68E2" w:rsidRDefault="009C68E2" w:rsidP="009C68E2">
      <w:r>
        <w:t>Mạng WAN là mạng diện rộng, kết nối các mạng LAN với nhau thuộc một công ty, một tổ chức nhưng ở vị trí địa lý khác nhau</w:t>
      </w:r>
    </w:p>
    <w:p w14:paraId="46B33F3E" w14:textId="77777777" w:rsidR="009C68E2" w:rsidRDefault="009C68E2" w:rsidP="009C68E2">
      <w:r>
        <w:t>Lưu lượng của các mạng WAN là độc lập với nhau.</w:t>
      </w:r>
    </w:p>
    <w:p w14:paraId="658DF707" w14:textId="77777777" w:rsidR="009C68E2" w:rsidRDefault="009C68E2" w:rsidP="009C68E2">
      <w:r>
        <w:t xml:space="preserve">Khi doanh nghiệp thuê đường truyền Internet của ISP </w:t>
      </w:r>
      <w:r>
        <w:t> thì có thể</w:t>
      </w:r>
    </w:p>
    <w:p w14:paraId="124AA8A7" w14:textId="77777777" w:rsidR="009C68E2" w:rsidRDefault="009C68E2" w:rsidP="009C68E2">
      <w:r>
        <w:t>thuê ở các cấp độ:</w:t>
      </w:r>
    </w:p>
    <w:p w14:paraId="5534D1BA" w14:textId="77777777" w:rsidR="009C68E2" w:rsidRDefault="009C68E2" w:rsidP="009C68E2">
      <w:r>
        <w:t>Layer 1:</w:t>
      </w:r>
    </w:p>
    <w:p w14:paraId="665EBC36" w14:textId="77777777" w:rsidR="009C68E2" w:rsidRDefault="009C68E2" w:rsidP="009C68E2">
      <w:r>
        <w:t>Leased-line point-to-point: đường dây kết nối vật lý</w:t>
      </w:r>
    </w:p>
    <w:p w14:paraId="5B67562E" w14:textId="77777777" w:rsidR="009C68E2" w:rsidRDefault="009C68E2" w:rsidP="009C68E2">
      <w:r>
        <w:t>Layer 2:</w:t>
      </w:r>
    </w:p>
    <w:p w14:paraId="26621880" w14:textId="77777777" w:rsidR="009C68E2" w:rsidRDefault="009C68E2" w:rsidP="009C68E2">
      <w:r>
        <w:t>Frame relay, ATM (kiểu cũ, dần bị loại bỏ)</w:t>
      </w:r>
    </w:p>
    <w:p w14:paraId="1C52AEA9" w14:textId="77777777" w:rsidR="009C68E2" w:rsidRDefault="009C68E2" w:rsidP="009C68E2">
      <w:r>
        <w:t>Metro Ethernet, AToM</w:t>
      </w:r>
    </w:p>
    <w:p w14:paraId="2B0339CD" w14:textId="77777777" w:rsidR="009C68E2" w:rsidRDefault="009C68E2" w:rsidP="009C68E2">
      <w:r>
        <w:t>Layer 3:</w:t>
      </w:r>
    </w:p>
    <w:p w14:paraId="35CD2DFD" w14:textId="77777777" w:rsidR="009C68E2" w:rsidRDefault="009C68E2" w:rsidP="009C68E2">
      <w:r>
        <w:t>MPLS VPN (Virtual private network)</w:t>
      </w:r>
    </w:p>
    <w:p w14:paraId="1B6A0573" w14:textId="77777777" w:rsidR="009C68E2" w:rsidRDefault="009C68E2" w:rsidP="009C68E2">
      <w:r>
        <w:t>IP Sec VPN. GRI VPN, DMVPN</w:t>
      </w:r>
    </w:p>
    <w:p w14:paraId="4D5FCBA4" w14:textId="77777777" w:rsidR="009C68E2" w:rsidRDefault="009C68E2" w:rsidP="009C68E2">
      <w:r>
        <w:t>Các công nghệ WAN</w:t>
      </w:r>
    </w:p>
    <w:p w14:paraId="6F143BA0" w14:textId="77777777" w:rsidR="009C68E2" w:rsidRDefault="009C68E2" w:rsidP="009C68E2">
      <w:r>
        <w:t>Kênh quay số (dial-up)</w:t>
      </w:r>
    </w:p>
    <w:p w14:paraId="76405C49" w14:textId="77777777" w:rsidR="009C68E2" w:rsidRDefault="009C68E2" w:rsidP="009C68E2">
      <w:r>
        <w:t>ISDN</w:t>
      </w:r>
    </w:p>
    <w:p w14:paraId="1E2163C4" w14:textId="77777777" w:rsidR="009C68E2" w:rsidRDefault="009C68E2" w:rsidP="009C68E2">
      <w:r>
        <w:t>Đường truyền thuê riêng (leased line)</w:t>
      </w:r>
    </w:p>
    <w:p w14:paraId="01FD2ACD" w14:textId="77777777" w:rsidR="009C68E2" w:rsidRDefault="009C68E2" w:rsidP="009C68E2">
      <w:r>
        <w:t>X.25</w:t>
      </w:r>
    </w:p>
    <w:p w14:paraId="685FB0B8" w14:textId="77777777" w:rsidR="009C68E2" w:rsidRDefault="009C68E2" w:rsidP="009C68E2">
      <w:r>
        <w:t>Frame Relay</w:t>
      </w:r>
    </w:p>
    <w:p w14:paraId="3A0B702B" w14:textId="77777777" w:rsidR="009C68E2" w:rsidRDefault="009C68E2" w:rsidP="009C68E2">
      <w:r>
        <w:t>ATM</w:t>
      </w:r>
    </w:p>
    <w:p w14:paraId="63DAEC9F" w14:textId="77777777" w:rsidR="009C68E2" w:rsidRDefault="009C68E2" w:rsidP="009C68E2">
      <w:r>
        <w:t>DSL</w:t>
      </w:r>
    </w:p>
    <w:p w14:paraId="60B48925" w14:textId="77777777" w:rsidR="009C68E2" w:rsidRDefault="009C68E2" w:rsidP="009C68E2">
      <w:r>
        <w:t>Cable modem</w:t>
      </w:r>
    </w:p>
    <w:p w14:paraId="08FE342D" w14:textId="77777777" w:rsidR="009C68E2" w:rsidRDefault="009C68E2" w:rsidP="009C68E2">
      <w:r>
        <w:t>Modem và đường điện thoại quay số dùng tín hiệu tương tự cung cấp kết nối chuyển mạch, dung lượng thấp</w:t>
      </w:r>
    </w:p>
    <w:p w14:paraId="1B244CC2" w14:textId="77777777" w:rsidR="009C68E2" w:rsidRDefault="009C68E2" w:rsidP="009C68E2">
      <w:r>
        <w:t> phù hợp cho nhu cầu truyền dữ liệu tốc độ thấp, giá thành rẻ.</w:t>
      </w:r>
    </w:p>
    <w:p w14:paraId="5AA180F9" w14:textId="77777777" w:rsidR="009C68E2" w:rsidRDefault="009C68E2" w:rsidP="009C68E2">
      <w:r>
        <w:t>Điện thoại truyền thống sử dụng cáp đồng kết nối từ máy điện thoại của thuê bao đến tổng đài mạng điện thoại chuyển mạch công cộng PSTN (Public Switched Telephone Network).</w:t>
      </w:r>
    </w:p>
    <w:p w14:paraId="00DDA9C7" w14:textId="77777777" w:rsidR="009C68E2" w:rsidRDefault="009C68E2" w:rsidP="009C68E2">
      <w:r>
        <w:t>Tín hiệu truyền đi trên đường truyền là tín hiệu tương tự biến đổi liên tục để truyền tiếng nói.</w:t>
      </w:r>
    </w:p>
    <w:p w14:paraId="52C6D830" w14:textId="77777777" w:rsidR="009C68E2" w:rsidRDefault="009C68E2" w:rsidP="009C68E2">
      <w:r>
        <w:t>Modem tại đầu phát thực hiện điều chế tín nhị phân sang tính hiệu tương tự rồi mới đưa tín hiệu xuống đường truyền.</w:t>
      </w:r>
    </w:p>
    <w:p w14:paraId="31607950" w14:textId="77777777" w:rsidR="009C68E2" w:rsidRDefault="009C68E2" w:rsidP="009C68E2">
      <w:r>
        <w:t>Modem tại đầu thu thực hiện giải điều chế tín hiệu tương tự thành tín hiệu nhị</w:t>
      </w:r>
    </w:p>
    <w:p w14:paraId="5D1AC921" w14:textId="77777777" w:rsidR="009C68E2" w:rsidRDefault="009C68E2" w:rsidP="009C68E2">
      <w:r>
        <w:t>phân như ban đầu.</w:t>
      </w:r>
    </w:p>
    <w:p w14:paraId="67A2D35F" w14:textId="77777777" w:rsidR="009C68E2" w:rsidRDefault="009C68E2" w:rsidP="009C68E2">
      <w:r>
        <w:t>Các thành phần trong hệ thống PSTN</w:t>
      </w:r>
    </w:p>
    <w:p w14:paraId="6C93E24A" w14:textId="77777777" w:rsidR="009C68E2" w:rsidRDefault="009C68E2" w:rsidP="009C68E2">
      <w:r>
        <w:t>Điện thoại Analog (Analog</w:t>
      </w:r>
    </w:p>
    <w:p w14:paraId="005D179D" w14:textId="77777777" w:rsidR="009C68E2" w:rsidRDefault="009C68E2" w:rsidP="009C68E2">
      <w:r>
        <w:t>telephone):</w:t>
      </w:r>
    </w:p>
    <w:p w14:paraId="0E5F96B7" w14:textId="77777777" w:rsidR="009C68E2" w:rsidRDefault="009C68E2" w:rsidP="009C68E2">
      <w:r>
        <w:t>Thiết bị “truyền thống” được</w:t>
      </w:r>
    </w:p>
    <w:p w14:paraId="04259233" w14:textId="77777777" w:rsidR="009C68E2" w:rsidRDefault="009C68E2" w:rsidP="009C68E2">
      <w:r>
        <w:t>sử dụng để kết nối đến hệ</w:t>
      </w:r>
    </w:p>
    <w:p w14:paraId="30665459" w14:textId="77777777" w:rsidR="009C68E2" w:rsidRDefault="009C68E2" w:rsidP="009C68E2">
      <w:r>
        <w:t>thống PSTN.</w:t>
      </w:r>
    </w:p>
    <w:p w14:paraId="60BEB19A" w14:textId="77777777" w:rsidR="009C68E2" w:rsidRDefault="009C68E2" w:rsidP="009C68E2">
      <w:r>
        <w:lastRenderedPageBreak/>
        <w:t>Là thiết bị chuyển đổi từ tín hiệu tương tự sang tín hiệu số để truyền đi trên đường dây cáp đồng hai lõi (Tip-Ring).</w:t>
      </w:r>
    </w:p>
    <w:p w14:paraId="0EB05A1C" w14:textId="77777777" w:rsidR="009C68E2" w:rsidRDefault="009C68E2" w:rsidP="009C68E2">
      <w:r>
        <w:t>Các thành phần trong hệ thống PSTN</w:t>
      </w:r>
    </w:p>
    <w:p w14:paraId="1E7D8CA3" w14:textId="77777777" w:rsidR="009C68E2" w:rsidRDefault="009C68E2" w:rsidP="009C68E2">
      <w:r>
        <w:t>Tín hiệu đầu-cuối (Local loop):</w:t>
      </w:r>
    </w:p>
    <w:p w14:paraId="5188FFFD" w14:textId="77777777" w:rsidR="009C68E2" w:rsidRDefault="009C68E2" w:rsidP="009C68E2">
      <w:r>
        <w:t>Đường dây dẫn liên kết giữa nhà cung cấp</w:t>
      </w:r>
    </w:p>
    <w:p w14:paraId="0FD15E49" w14:textId="77777777" w:rsidR="009C68E2" w:rsidRDefault="009C68E2" w:rsidP="009C68E2">
      <w:r>
        <w:t>dịch vụ trạm (PSTN) tới người dùng cuối.</w:t>
      </w:r>
    </w:p>
    <w:p w14:paraId="6E1AD408" w14:textId="77777777" w:rsidR="009C68E2" w:rsidRDefault="009C68E2" w:rsidP="009C68E2">
      <w:r>
        <w:t>Mạch chuyển CO (Central Office Switch):</w:t>
      </w:r>
    </w:p>
    <w:p w14:paraId="16453BFB" w14:textId="77777777" w:rsidR="009C68E2" w:rsidRDefault="009C68E2" w:rsidP="009C68E2">
      <w:r>
        <w:t>Cung cấp các dịch vụ từ nhà cung cấp tới người dùng: đảm bảo tín hiệu cuộc gọi,</w:t>
      </w:r>
    </w:p>
    <w:p w14:paraId="791AD66F" w14:textId="77777777" w:rsidR="009C68E2" w:rsidRDefault="009C68E2" w:rsidP="009C68E2">
      <w:r>
        <w:t>chuyển hướng cuộc gọi,…</w:t>
      </w:r>
    </w:p>
    <w:p w14:paraId="15A160C1" w14:textId="77777777" w:rsidR="009C68E2" w:rsidRDefault="009C68E2" w:rsidP="009C68E2">
      <w:r>
        <w:t>Các thành phần trong hệ thống PSTN</w:t>
      </w:r>
    </w:p>
    <w:p w14:paraId="6B098C53" w14:textId="77777777" w:rsidR="009C68E2" w:rsidRDefault="009C68E2" w:rsidP="009C68E2">
      <w:r>
        <w:t>Đường trung kế (Trunk):</w:t>
      </w:r>
    </w:p>
    <w:p w14:paraId="68593F8A" w14:textId="77777777" w:rsidR="009C68E2" w:rsidRDefault="009C68E2" w:rsidP="009C68E2">
      <w:r>
        <w:t>Là đường dây trung gian giữa nhà cung cấp dịch vụ trạm PSTN đến các CO Switch.</w:t>
      </w:r>
    </w:p>
    <w:p w14:paraId="42E786D8" w14:textId="77777777" w:rsidR="009C68E2" w:rsidRDefault="009C68E2" w:rsidP="009C68E2">
      <w:r>
        <w:t>Chuyển mạch nội bộ (Private</w:t>
      </w:r>
    </w:p>
    <w:p w14:paraId="472CF405" w14:textId="77777777" w:rsidR="009C68E2" w:rsidRDefault="009C68E2" w:rsidP="009C68E2">
      <w:r>
        <w:t>Switch):</w:t>
      </w:r>
    </w:p>
    <w:p w14:paraId="229A3EB5" w14:textId="77777777" w:rsidR="009C68E2" w:rsidRDefault="009C68E2" w:rsidP="009C68E2">
      <w:r>
        <w:t>Dùng cho các doanh nghiệp</w:t>
      </w:r>
    </w:p>
    <w:p w14:paraId="126465E5" w14:textId="77777777" w:rsidR="009C68E2" w:rsidRDefault="009C68E2" w:rsidP="009C68E2">
      <w:r>
        <w:t>Ưu điểm:</w:t>
      </w:r>
    </w:p>
    <w:p w14:paraId="30A5C840" w14:textId="77777777" w:rsidR="009C68E2" w:rsidRDefault="009C68E2" w:rsidP="009C68E2">
      <w:r>
        <w:t>Thực hiện đơn giản ở mọi nơi, chi phí thấp.</w:t>
      </w:r>
    </w:p>
    <w:p w14:paraId="630012B8" w14:textId="77777777" w:rsidR="009C68E2" w:rsidRDefault="009C68E2" w:rsidP="009C68E2">
      <w:r>
        <w:t>Nhược điểm:</w:t>
      </w:r>
    </w:p>
    <w:p w14:paraId="14DB0406" w14:textId="77777777" w:rsidR="009C68E2" w:rsidRDefault="009C68E2" w:rsidP="009C68E2">
      <w:r>
        <w:t xml:space="preserve">Tốc độ thấp </w:t>
      </w:r>
      <w:r>
        <w:t> Việc truyền thoại và video không tốt</w:t>
      </w:r>
    </w:p>
    <w:p w14:paraId="3136123A" w14:textId="77777777" w:rsidR="009C68E2" w:rsidRDefault="009C68E2" w:rsidP="009C68E2">
      <w:r>
        <w:t>Thời gian thực hiện kết nối lâu, có thời gian trễ và nghẽn mạch</w:t>
      </w:r>
    </w:p>
    <w:p w14:paraId="02660FD1" w14:textId="77777777" w:rsidR="009C68E2" w:rsidRDefault="009C68E2" w:rsidP="009C68E2">
      <w:r>
        <w:t>Ban đầu, PSTN đều là analog, từ khách hàng đến văn phòng trung</w:t>
      </w:r>
    </w:p>
    <w:p w14:paraId="2079891D" w14:textId="77777777" w:rsidR="009C68E2" w:rsidRDefault="009C68E2" w:rsidP="009C68E2">
      <w:r>
        <w:t>tâm (CO) – local loop- và từ CO đến backbone của mạng.</w:t>
      </w:r>
    </w:p>
    <w:p w14:paraId="718DDC40" w14:textId="77777777" w:rsidR="009C68E2" w:rsidRDefault="009C68E2" w:rsidP="009C68E2">
      <w:r>
        <w:t>PSTN được thiết kế đơn giản cho các cuộc gọi điện thoại tương tự.</w:t>
      </w:r>
    </w:p>
    <w:p w14:paraId="6A47755D" w14:textId="77777777" w:rsidR="009C68E2" w:rsidRDefault="009C68E2" w:rsidP="009C68E2">
      <w:r>
        <w:t>Với sự ra đời của PC, việc truyền dữ liệu số là cần thiết.</w:t>
      </w:r>
    </w:p>
    <w:p w14:paraId="526E6333" w14:textId="77777777" w:rsidR="009C68E2" w:rsidRDefault="009C68E2" w:rsidP="009C68E2">
      <w:r>
        <w:t>Đối với các cuộc gọi thoại, mọi thứ vẫn như cũ.</w:t>
      </w:r>
    </w:p>
    <w:p w14:paraId="6FE08360" w14:textId="77777777" w:rsidR="009C68E2" w:rsidRDefault="009C68E2" w:rsidP="009C68E2">
      <w:r>
        <w:t>Đối với máy tính, modem được phát triển để cho phép trao đổi kỹ thuật số qua mạng PSTN tương tự hiện có.</w:t>
      </w:r>
    </w:p>
    <w:p w14:paraId="131CF0A4" w14:textId="77777777" w:rsidR="009C68E2" w:rsidRDefault="009C68E2" w:rsidP="009C68E2">
      <w:r>
        <w:t>Tín hiệu số được điều chế thành tín hiệu tương tự và truyền qua mạng PSTN. Chỉ ở đầu nhận, tín hiệu tương tự mới được giải điều chế trở lại tín hiệu số ban đầu.</w:t>
      </w:r>
    </w:p>
    <w:p w14:paraId="5848734E" w14:textId="77777777" w:rsidR="009C68E2" w:rsidRDefault="009C68E2" w:rsidP="009C68E2">
      <w:r>
        <w:t>Tín hiệu tương tự có nhiều nhược điểm so với tín hiệu số:</w:t>
      </w:r>
    </w:p>
    <w:p w14:paraId="6E7C6C39" w14:textId="77777777" w:rsidR="009C68E2" w:rsidRDefault="009C68E2" w:rsidP="009C68E2">
      <w:r>
        <w:t>Trong khoảng cách xa, tín hiệu tương tự không thể duy trì chất lượng cao;</w:t>
      </w:r>
    </w:p>
    <w:p w14:paraId="3650AE55" w14:textId="77777777" w:rsidR="009C68E2" w:rsidRDefault="009C68E2" w:rsidP="009C68E2">
      <w:r>
        <w:t>Tín hiệu tương tự mang ít thông tin hơn mỗi giây so với tín hiệu số;</w:t>
      </w:r>
    </w:p>
    <w:p w14:paraId="503CD4CF" w14:textId="77777777" w:rsidR="009C68E2" w:rsidRDefault="009C68E2" w:rsidP="009C68E2">
      <w:r>
        <w:t>Tín hiệu tương tự không linh hoạt như tín hiệu kỹ thuật số về các dịch vụ và hỗ trợ tốc độ dữ liệu.</w:t>
      </w:r>
    </w:p>
    <w:p w14:paraId="48BCF28C" w14:textId="77777777" w:rsidR="009C68E2" w:rsidRDefault="009C68E2" w:rsidP="009C68E2">
      <w:r>
        <w:t>ISDN (Mạng số đa dịch vụ tích hợp)</w:t>
      </w:r>
    </w:p>
    <w:p w14:paraId="13B1CD8A" w14:textId="77777777" w:rsidR="009C68E2" w:rsidRDefault="009C68E2" w:rsidP="009C68E2">
      <w:r>
        <w:t>ISDN là một bộ tiêu chuẩn truyền thông quốc tế được thiết kế vào những năm 1980 và</w:t>
      </w:r>
    </w:p>
    <w:p w14:paraId="2726D118" w14:textId="77777777" w:rsidR="009C68E2" w:rsidRDefault="009C68E2" w:rsidP="009C68E2">
      <w:r>
        <w:t>được cải tiến vào những năm 1990.</w:t>
      </w:r>
    </w:p>
    <w:p w14:paraId="173054C5" w14:textId="77777777" w:rsidR="009C68E2" w:rsidRDefault="009C68E2" w:rsidP="009C68E2">
      <w:r>
        <w:t>L là một mạng kỹ thuật số để truyền giọng nói, hình ảnh, video và văn bản qua mạng điện thoại PSTN chuyển mạch kênh hiện có.</w:t>
      </w:r>
    </w:p>
    <w:p w14:paraId="3430D53F" w14:textId="77777777" w:rsidR="009C68E2" w:rsidRDefault="009C68E2" w:rsidP="009C68E2">
      <w:r>
        <w:t>ISDN cung cấp một giao diện duy nhất để kết nối điện thoại, máy fax và máy tính của bạn.</w:t>
      </w:r>
    </w:p>
    <w:p w14:paraId="507196E5" w14:textId="77777777" w:rsidR="009C68E2" w:rsidRDefault="009C68E2" w:rsidP="009C68E2">
      <w:r>
        <w:t>VD: ISDN được thiết lập tại văn phòng nhỏ/văn phòng tại nhà (SOHO-small office/home office).</w:t>
      </w:r>
    </w:p>
    <w:p w14:paraId="30B6B432" w14:textId="77777777" w:rsidR="009C68E2" w:rsidRDefault="009C68E2" w:rsidP="009C68E2">
      <w:r>
        <w:t xml:space="preserve">Các loại thiết bị khác nhau (điện thoại analog, máy fax hoặc máy tính) được kết nối với bộ điều hợp đầu cuối ISDN (ISDN terminal adapter) hoặc TA </w:t>
      </w:r>
      <w:r>
        <w:t> chuyển đổi các loại dữ liệu khác nhau sang định dạng ISDN để có thể chia sẻ cùng một mạng PSTN kỹ thuật số</w:t>
      </w:r>
    </w:p>
    <w:p w14:paraId="6C2BB64E" w14:textId="77777777" w:rsidR="009C68E2" w:rsidRDefault="009C68E2" w:rsidP="009C68E2">
      <w:r>
        <w:t>Các thiết bị cơ bản trong mạng ISDN bao gồm:</w:t>
      </w:r>
    </w:p>
    <w:p w14:paraId="63FDCDDD" w14:textId="77777777" w:rsidR="009C68E2" w:rsidRDefault="009C68E2" w:rsidP="009C68E2">
      <w:r>
        <w:t>Terminal equipment type 1 (TE1):</w:t>
      </w:r>
    </w:p>
    <w:p w14:paraId="1ACF76F9" w14:textId="77777777" w:rsidR="009C68E2" w:rsidRDefault="009C68E2" w:rsidP="009C68E2">
      <w:r>
        <w:t>Các thiết bị đầu cuối mang tính năng ISDN (điện thoại số ISDN, digital fax…).</w:t>
      </w:r>
    </w:p>
    <w:p w14:paraId="2413E036" w14:textId="77777777" w:rsidR="009C68E2" w:rsidRDefault="009C68E2" w:rsidP="009C68E2">
      <w:r>
        <w:t>Terminal equipment type 2 (TE2):</w:t>
      </w:r>
    </w:p>
    <w:p w14:paraId="298D4279" w14:textId="77777777" w:rsidR="009C68E2" w:rsidRDefault="009C68E2" w:rsidP="009C68E2">
      <w:r>
        <w:t>Các thiết bị đầu cuối không mang tính năng ISDN.</w:t>
      </w:r>
    </w:p>
    <w:p w14:paraId="2B3BE10B" w14:textId="77777777" w:rsidR="009C68E2" w:rsidRDefault="009C68E2" w:rsidP="009C68E2">
      <w:r>
        <w:t>Các thiết bị này để có thể liên kết được với ISDN cần phải có thêm các bộ phối ghép đầu cuối Terminal Adapter (TA).</w:t>
      </w:r>
    </w:p>
    <w:p w14:paraId="3335289B" w14:textId="77777777" w:rsidR="009C68E2" w:rsidRDefault="009C68E2" w:rsidP="009C68E2">
      <w:r>
        <w:t>Network Termination 1 (NT1):</w:t>
      </w:r>
    </w:p>
    <w:p w14:paraId="19639256" w14:textId="77777777" w:rsidR="009C68E2" w:rsidRDefault="009C68E2" w:rsidP="009C68E2">
      <w:r>
        <w:t>Thực hiện các chức năng thuộc tầng Physical trong mô hình OSI (các chức năng về điện, giao tiếp giữa ISDN và người sử dụng, chức năng kiểm soát chất lượng đường truyền…).</w:t>
      </w:r>
    </w:p>
    <w:p w14:paraId="1BF1A06C" w14:textId="77777777" w:rsidR="009C68E2" w:rsidRDefault="009C68E2" w:rsidP="009C68E2">
      <w:r>
        <w:t>Network Termination 2 (NT2):</w:t>
      </w:r>
    </w:p>
    <w:p w14:paraId="1FA40509" w14:textId="77777777" w:rsidR="009C68E2" w:rsidRDefault="009C68E2" w:rsidP="009C68E2">
      <w:r>
        <w:t xml:space="preserve">Các thiết bị có khả năng đáp ứng các chức năng liên quan đến tầng mạng của mô hình OSI (các tổng đài </w:t>
      </w:r>
      <w:r>
        <w:lastRenderedPageBreak/>
        <w:t>riêng PBX-Private Branch Exchange).</w:t>
      </w:r>
    </w:p>
    <w:p w14:paraId="7261EDC7" w14:textId="77777777" w:rsidR="009C68E2" w:rsidRDefault="009C68E2" w:rsidP="009C68E2">
      <w:r>
        <w:t>Các kênh trong ISDN:</w:t>
      </w:r>
    </w:p>
    <w:p w14:paraId="31EBDE62" w14:textId="77777777" w:rsidR="009C68E2" w:rsidRDefault="009C68E2" w:rsidP="009C68E2">
      <w:r>
        <w:t>Trong ISDN, đường truyền thông tin giữa người sử dụng và mạng gọi là 1 kênh.</w:t>
      </w:r>
    </w:p>
    <w:p w14:paraId="40BF2F71" w14:textId="77777777" w:rsidR="009C68E2" w:rsidRDefault="009C68E2" w:rsidP="009C68E2">
      <w:r>
        <w:t>Kênh chỉ truyền các tín hiệu số.</w:t>
      </w:r>
    </w:p>
    <w:p w14:paraId="018BD3BA" w14:textId="77777777" w:rsidR="009C68E2" w:rsidRDefault="009C68E2" w:rsidP="009C68E2">
      <w:r>
        <w:t>Bao gồm 3 loại kênh D, kênh B và kênh H khác nhau về chức năng và tốc độ.</w:t>
      </w:r>
    </w:p>
    <w:p w14:paraId="6C463998" w14:textId="77777777" w:rsidR="009C68E2" w:rsidRDefault="009C68E2" w:rsidP="009C68E2">
      <w:r>
        <w:t>Kênh D (Delta): Dùng để truyền các báo hiệu và dữ liệu; hoạt động ở tốc độ 16Kbps hoặc 64Kbps.</w:t>
      </w:r>
    </w:p>
    <w:p w14:paraId="5D1C70CF" w14:textId="77777777" w:rsidR="009C68E2" w:rsidRDefault="009C68E2" w:rsidP="009C68E2">
      <w:r>
        <w:t>Kênh B (Bearer): Dùng để truyền tín hiệu tiếng nói, âm thanh, số liệu và hình ảnh; hoạt động ở tốc độ 64Kbps.</w:t>
      </w:r>
    </w:p>
    <w:p w14:paraId="27208C7E" w14:textId="77777777" w:rsidR="009C68E2" w:rsidRDefault="009C68E2" w:rsidP="009C68E2">
      <w:r>
        <w:t>Kênh H: Cung cấp các dịch vụ tốc độ cao và ghép các luồng thông tin. Có 4 loại kênh H (H0, H10, H11, H12) với tốc độ lần lượt là 384Kbps, 1.472Kbps, 1.536Kbps, 1.920Kbps.</w:t>
      </w:r>
    </w:p>
    <w:p w14:paraId="26BA88B4" w14:textId="77777777" w:rsidR="009C68E2" w:rsidRDefault="009C68E2" w:rsidP="009C68E2">
      <w:r>
        <w:t>Dựa vào các kênh truyền, ISDN bao gồm 2 loại dịch vụ: BRI và PRI</w:t>
      </w:r>
    </w:p>
    <w:p w14:paraId="5D1B2D71" w14:textId="77777777" w:rsidR="009C68E2" w:rsidRDefault="009C68E2" w:rsidP="009C68E2">
      <w:r>
        <w:t>ISDN Basic Rate Interface (BRI):</w:t>
      </w:r>
    </w:p>
    <w:p w14:paraId="76AB2FE6" w14:textId="77777777" w:rsidR="009C68E2" w:rsidRDefault="009C68E2" w:rsidP="009C68E2">
      <w:r>
        <w:t>gồm 2 kênh B kết hợp với một kênh D (16Kbps).</w:t>
      </w:r>
    </w:p>
    <w:p w14:paraId="20598151" w14:textId="77777777" w:rsidR="009C68E2" w:rsidRDefault="009C68E2" w:rsidP="009C68E2">
      <w:r>
        <w:t>BRI có tốc độ là 144Kbps.</w:t>
      </w:r>
    </w:p>
    <w:p w14:paraId="24C2D685" w14:textId="77777777" w:rsidR="009C68E2" w:rsidRDefault="009C68E2" w:rsidP="009C68E2">
      <w:r>
        <w:t>BRI dành cho các thuê bao nhỏ để cung cấp các dịch vụ truy cập mạng.</w:t>
      </w:r>
    </w:p>
    <w:p w14:paraId="61AC7AD7" w14:textId="77777777" w:rsidR="009C68E2" w:rsidRDefault="009C68E2" w:rsidP="009C68E2">
      <w:r>
        <w:t>VD: 3 loại dữ liệu khác nhau được chuyển đổi sang các định dạng ISDN và sau đó được kết nối với ISDN thông qua NT1.NT1 kiểm soát electrical và physical termination của</w:t>
      </w:r>
    </w:p>
    <w:p w14:paraId="30F171BC" w14:textId="77777777" w:rsidR="009C68E2" w:rsidRDefault="009C68E2" w:rsidP="009C68E2">
      <w:r>
        <w:t>ISDN tại cơ sở của người dùng.</w:t>
      </w:r>
    </w:p>
    <w:p w14:paraId="39A4F4CA" w14:textId="77777777" w:rsidR="009C68E2" w:rsidRDefault="009C68E2" w:rsidP="009C68E2">
      <w:r>
        <w:t>Dựa vào các kênh truyền mà ISDN bao gồm 2 loại dịch vụ:</w:t>
      </w:r>
    </w:p>
    <w:p w14:paraId="084FCBC4" w14:textId="77777777" w:rsidR="009C68E2" w:rsidRDefault="009C68E2" w:rsidP="009C68E2">
      <w:r>
        <w:t>Primary Rate Interface (PRI):</w:t>
      </w:r>
    </w:p>
    <w:p w14:paraId="7848E4A2" w14:textId="77777777" w:rsidR="009C68E2" w:rsidRDefault="009C68E2" w:rsidP="009C68E2">
      <w:r>
        <w:t>23B (hoặc 30B)+D</w:t>
      </w:r>
    </w:p>
    <w:p w14:paraId="1F78112A" w14:textId="77777777" w:rsidR="009C68E2" w:rsidRDefault="009C68E2" w:rsidP="009C68E2">
      <w:r>
        <w:t>PRI dùng cho thuê bao có dung lượng lớn như tổng đài PBAX hoặc các mạng cục bộ</w:t>
      </w:r>
    </w:p>
    <w:p w14:paraId="5C374AE7" w14:textId="77777777" w:rsidR="009C68E2" w:rsidRDefault="009C68E2" w:rsidP="009C68E2">
      <w:r>
        <w:t>LAN.</w:t>
      </w:r>
    </w:p>
    <w:p w14:paraId="5041672B" w14:textId="77777777" w:rsidR="009C68E2" w:rsidRDefault="009C68E2" w:rsidP="009C68E2">
      <w:r>
        <w:t>VD: Trong một cài đặt PRI điển hình, có một thiết bị bổ sung: Network Termination 2 (NT2,) là một bộ ghép kênh của các dữ liệu khác nhau. NT1 sau đó được kết nối với mạng ISDN.</w:t>
      </w:r>
    </w:p>
    <w:p w14:paraId="781FC1FF" w14:textId="77777777" w:rsidR="009C68E2" w:rsidRDefault="009C68E2" w:rsidP="009C68E2">
      <w:r>
        <w:t>Mạng ISDN là sự tích hợp kỹ thuật chuyển mạch kênh và chuyển mạch gói.</w:t>
      </w:r>
    </w:p>
    <w:p w14:paraId="75624A9F" w14:textId="77777777" w:rsidR="009C68E2" w:rsidRDefault="009C68E2" w:rsidP="009C68E2">
      <w:r>
        <w:t>Cấu trúc của ISDN ở tầng Physical phụ thuộc vào hướng liên kết từ thiết bị đầu cuối đến mạng (Terminal to Network) hoặc từ mạng đến thiết bị đầu cuối (Network to Terminal).</w:t>
      </w:r>
    </w:p>
    <w:p w14:paraId="56D5A0AF" w14:textId="77777777" w:rsidR="009C68E2" w:rsidRDefault="009C68E2" w:rsidP="009C68E2">
      <w:r>
        <w:t>Tầng Data-link là sự hoặt động của giao thức LAP-D (Link Access Protocol – D channel). LAP-D thực hiện các chức năng như:</w:t>
      </w:r>
    </w:p>
    <w:p w14:paraId="5C823B34" w14:textId="77777777" w:rsidR="009C68E2" w:rsidRDefault="009C68E2" w:rsidP="009C68E2">
      <w:r>
        <w:t>Thiết lập một hay nhiều liên kết trên kênh D cho sự hoặt động ở tầng Network</w:t>
      </w:r>
    </w:p>
    <w:p w14:paraId="0B262DBC" w14:textId="77777777" w:rsidR="009C68E2" w:rsidRDefault="009C68E2" w:rsidP="009C68E2">
      <w:r>
        <w:t>Tạo frame</w:t>
      </w:r>
    </w:p>
    <w:p w14:paraId="52B531BB" w14:textId="77777777" w:rsidR="009C68E2" w:rsidRDefault="009C68E2" w:rsidP="009C68E2">
      <w:r>
        <w:t>Kiểm soát đồng bộ</w:t>
      </w:r>
    </w:p>
    <w:p w14:paraId="0C41A1C3" w14:textId="77777777" w:rsidR="009C68E2" w:rsidRDefault="009C68E2" w:rsidP="009C68E2">
      <w:r>
        <w:t>Kiểm soát luồng, phát hiện lỗi…</w:t>
      </w:r>
    </w:p>
    <w:p w14:paraId="4CE76C9D" w14:textId="77777777" w:rsidR="009C68E2" w:rsidRDefault="009C68E2" w:rsidP="009C68E2">
      <w:r>
        <w:t>Một ứng dụng thông thường của ISDN là cung cấp thêm dung lượng truyền cho đường truyền thuê riêng.</w:t>
      </w:r>
    </w:p>
    <w:p w14:paraId="653E9468" w14:textId="77777777" w:rsidR="009C68E2" w:rsidRDefault="009C68E2" w:rsidP="009C68E2">
      <w:r>
        <w:t>Đường truyền thuê riêng được sử dụng chính, trong những thời điểm nhu cầu dung lượng tăng cao thì ISDN được kích hoạt để hỗ trợ thêm.</w:t>
      </w:r>
    </w:p>
    <w:p w14:paraId="2CD03DAA" w14:textId="77777777" w:rsidR="009C68E2" w:rsidRDefault="009C68E2" w:rsidP="009C68E2">
      <w:r>
        <w:t>Ngoài ra, ISDN còn được sử dụng làm đường truyền dự phòng trong trường hợp đường truyền thuê riêng gặp sự cố.</w:t>
      </w:r>
    </w:p>
    <w:p w14:paraId="4BDA5B1A" w14:textId="77777777" w:rsidR="009C68E2" w:rsidRDefault="009C68E2" w:rsidP="009C68E2">
      <w:r>
        <w:t>Chi phí cước của ISDN được tính trên từng kênh B và cũng tương tự như kết nối thoại quay số.</w:t>
      </w:r>
    </w:p>
    <w:p w14:paraId="12E5E511" w14:textId="77777777" w:rsidR="009C68E2" w:rsidRDefault="009C68E2" w:rsidP="009C68E2">
      <w:r>
        <w:t>ISDN đã được thay thế bởi các kết nối truy cập internet băng thông</w:t>
      </w:r>
    </w:p>
    <w:p w14:paraId="189170E1" w14:textId="77777777" w:rsidR="009C68E2" w:rsidRDefault="009C68E2" w:rsidP="009C68E2">
      <w:r>
        <w:t>rộng như DSL, modem cáp, không dây và các công nghệ khác rẻ hơn nhưng nhanh hơn.</w:t>
      </w:r>
    </w:p>
    <w:p w14:paraId="1EA427F4" w14:textId="77777777" w:rsidR="009C68E2" w:rsidRDefault="009C68E2" w:rsidP="009C68E2">
      <w:r>
        <w:t>Tuy nhiên, ISDN vẫn có vị trí của nó, như dự phòng cho các đường</w:t>
      </w:r>
    </w:p>
    <w:p w14:paraId="1A9D88AB" w14:textId="77777777" w:rsidR="009C68E2" w:rsidRDefault="009C68E2" w:rsidP="009C68E2">
      <w:r>
        <w:t>dây chuyên dụng và ở những vị trí chưa có dịch vụ băng thông rộng.</w:t>
      </w:r>
    </w:p>
    <w:p w14:paraId="2890D779" w14:textId="77777777" w:rsidR="009C68E2" w:rsidRDefault="009C68E2" w:rsidP="009C68E2">
      <w:r>
        <w:t xml:space="preserve">Khi cần phải có một kết nối dành riêng cố định </w:t>
      </w:r>
      <w:r>
        <w:t> đường truyền thuê riêng với dung lượng có thể lên tới 2,5 Gbps</w:t>
      </w:r>
    </w:p>
    <w:p w14:paraId="57A6FE25" w14:textId="77777777" w:rsidR="009C68E2" w:rsidRDefault="009C68E2" w:rsidP="009C68E2">
      <w:r>
        <w:t>ISP cho các chi nhánh của các doanh nghiệp thuê đường truyền điểm điểm.</w:t>
      </w:r>
    </w:p>
    <w:p w14:paraId="3C70AC54" w14:textId="77777777" w:rsidR="009C68E2" w:rsidRDefault="009C68E2" w:rsidP="009C68E2">
      <w:r>
        <w:t xml:space="preserve"> Doanh nghiệp đã được cung cấp 1 đường lớp 1 (đường đấu nối vật lý) </w:t>
      </w:r>
      <w:r>
        <w:t> khi đó doanh nghiệp chỉ cấu hình trên đường này từ layer 2 trở lên.</w:t>
      </w:r>
    </w:p>
    <w:p w14:paraId="498FF904" w14:textId="77777777" w:rsidR="009C68E2" w:rsidRDefault="009C68E2" w:rsidP="009C68E2">
      <w:r>
        <w:t xml:space="preserve">Các giao thức layer 2 chạy trên đường leaded Line </w:t>
      </w:r>
      <w:r>
        <w:t> có 2 giao thức Data Link Protocol phổ biến nhất:</w:t>
      </w:r>
    </w:p>
    <w:p w14:paraId="3350FAE0" w14:textId="77777777" w:rsidR="009C68E2" w:rsidRDefault="009C68E2" w:rsidP="009C68E2">
      <w:r>
        <w:t>HDLC: (High-level Data Link Control)</w:t>
      </w:r>
    </w:p>
    <w:p w14:paraId="44B536D8" w14:textId="77777777" w:rsidR="009C68E2" w:rsidRDefault="009C68E2" w:rsidP="009C68E2">
      <w:r>
        <w:t>Mặc định các cổng Serial của Router Cisco</w:t>
      </w:r>
    </w:p>
    <w:p w14:paraId="7705E3A4" w14:textId="77777777" w:rsidR="009C68E2" w:rsidRDefault="009C68E2" w:rsidP="009C68E2">
      <w:r>
        <w:t>chạy giao thức HDLC</w:t>
      </w:r>
    </w:p>
    <w:p w14:paraId="37FB0F5A" w14:textId="77777777" w:rsidR="009C68E2" w:rsidRDefault="009C68E2" w:rsidP="009C68E2">
      <w:r>
        <w:t>PPP (Point-to-Point Protocol)</w:t>
      </w:r>
    </w:p>
    <w:p w14:paraId="3588C471" w14:textId="77777777" w:rsidR="009C68E2" w:rsidRDefault="009C68E2" w:rsidP="009C68E2">
      <w:r>
        <w:t xml:space="preserve">Khuyến nghị nên sử dụng giao thức này vì cung cung cấp nhiều tiện ích và mạnh hơn HDLC như hỗ trợ </w:t>
      </w:r>
      <w:r>
        <w:lastRenderedPageBreak/>
        <w:t>cơ chế quản lý kết nối layer2, cơ chế xác thực layer 2 cung cấp</w:t>
      </w:r>
    </w:p>
    <w:p w14:paraId="5AE4E73C" w14:textId="77777777" w:rsidR="009C68E2" w:rsidRDefault="009C68E2" w:rsidP="009C68E2">
      <w:r>
        <w:t>phương tiện kết nối với layer 3 hiệu quả hơn</w:t>
      </w:r>
    </w:p>
    <w:p w14:paraId="1A87CDE1" w14:textId="77777777" w:rsidR="009C68E2" w:rsidRDefault="009C68E2" w:rsidP="009C68E2">
      <w:r>
        <w:t>Do đường truyền thuê riêng có chi phí cao nên các nhà cung cấp dịch vụ đã giới thiệu mạng chuyển mạch gói sử dụng đường truyền chia</w:t>
      </w:r>
    </w:p>
    <w:p w14:paraId="66F1E57C" w14:textId="77777777" w:rsidR="009C68E2" w:rsidRDefault="009C68E2" w:rsidP="009C68E2">
      <w:r>
        <w:t>sẻ để giảm bớt chi phí.</w:t>
      </w:r>
    </w:p>
    <w:p w14:paraId="68FDC174" w14:textId="77777777" w:rsidR="009C68E2" w:rsidRDefault="009C68E2" w:rsidP="009C68E2">
      <w:r>
        <w:t>Mạng chuyển mạch gói đầu tiên là mạng X.25.</w:t>
      </w:r>
    </w:p>
    <w:p w14:paraId="69F35F32" w14:textId="77777777" w:rsidR="009C68E2" w:rsidRDefault="009C68E2" w:rsidP="009C68E2">
      <w:r>
        <w:t>X.25 cung cấp tốc độ bit thấp, dung lượng chia sẻ qua dịch vụ chuyển mạch hoặc cố định.</w:t>
      </w:r>
    </w:p>
    <w:p w14:paraId="3897FC1F" w14:textId="77777777" w:rsidR="009C68E2" w:rsidRDefault="009C68E2" w:rsidP="009C68E2">
      <w:r>
        <w:t>X.25 là một giao thức lớp Mạng và các thuê bao được cung cấp một địa chỉ mạng.</w:t>
      </w:r>
    </w:p>
    <w:p w14:paraId="39B00DE0" w14:textId="77777777" w:rsidR="009C68E2" w:rsidRDefault="009C68E2" w:rsidP="009C68E2">
      <w:r>
        <w:t>Khi có yêu cầu từ một tập hợp các địa chỉ, mạch ảo SVC (Switched Virtual Circuit) sẽ được thiết lập, mỗi SVC được phân biệt bằng một địa chỉ số kênh.</w:t>
      </w:r>
    </w:p>
    <w:p w14:paraId="32111155" w14:textId="77777777" w:rsidR="009C68E2" w:rsidRDefault="009C68E2" w:rsidP="009C68E2">
      <w:r>
        <w:t>Các gói dữ liệu được dán nhãn theo chỉ số kênh này, dựa vào đó các gói dữ liệu được truyền đến đúng địa chỉ mạng đích.</w:t>
      </w:r>
    </w:p>
    <w:p w14:paraId="53D2C43E" w14:textId="77777777" w:rsidR="009C68E2" w:rsidRDefault="009C68E2" w:rsidP="009C68E2">
      <w:r>
        <w:t>Trên một kết nối vật lý có thể thiết lập nhiều kênh truyền.</w:t>
      </w:r>
    </w:p>
    <w:p w14:paraId="57BF5A9C" w14:textId="77777777" w:rsidR="009C68E2" w:rsidRDefault="009C68E2" w:rsidP="009C68E2">
      <w:r>
        <w:t>Thuê bao có thể kết nối vào mạng X.25 bằng kết nối thuê riêng hoặc bằng kết nối quay số.</w:t>
      </w:r>
    </w:p>
    <w:p w14:paraId="6303F593" w14:textId="77777777" w:rsidR="009C68E2" w:rsidRDefault="009C68E2" w:rsidP="009C68E2">
      <w:r>
        <w:t>Mạng X.25 cũng có thể cung cấp kênh truyền cố định PVC</w:t>
      </w:r>
    </w:p>
    <w:p w14:paraId="29F0FF9D" w14:textId="77777777" w:rsidR="009C68E2" w:rsidRDefault="009C68E2" w:rsidP="009C68E2">
      <w:r>
        <w:t>(Permanent Virtual Circuit, mạch ảo thường trực) cho các thuê bao.</w:t>
      </w:r>
    </w:p>
    <w:p w14:paraId="1D8B0381" w14:textId="77777777" w:rsidR="009C68E2" w:rsidRDefault="009C68E2" w:rsidP="009C68E2">
      <w:r>
        <w:t>DSU (Data Service Unit) CSU (Channel Service Unit)</w:t>
      </w:r>
    </w:p>
    <w:p w14:paraId="79121AB1" w14:textId="77777777" w:rsidR="009C68E2" w:rsidRDefault="009C68E2" w:rsidP="009C68E2">
      <w:r>
        <w:t>CSU/DSU: chuyển đổi các khung dữ liệu dùng trong mạng LAN sang dạng dữ liệu tương thích với đường truyền mạng WAN</w:t>
      </w:r>
    </w:p>
    <w:p w14:paraId="4696E64C" w14:textId="77777777" w:rsidR="009C68E2" w:rsidRDefault="009C68E2" w:rsidP="009C68E2">
      <w:r>
        <w:t>Ưu điểm:</w:t>
      </w:r>
    </w:p>
    <w:p w14:paraId="260DBDF7" w14:textId="77777777" w:rsidR="009C68E2" w:rsidRDefault="009C68E2" w:rsidP="009C68E2">
      <w:r>
        <w:t>X.25 có chi phí thấp và hiệu quả vì chi phí cước được tính theo lưu lượng dữ liệu chứ không tính theo thời gian kết nối và khoảng cách của kết nối.</w:t>
      </w:r>
    </w:p>
    <w:p w14:paraId="783D63BA" w14:textId="77777777" w:rsidR="009C68E2" w:rsidRDefault="009C68E2" w:rsidP="009C68E2">
      <w:r>
        <w:t>Dữ liệu được truyền đi với bất kỳ tốc độ nào lên tới mức độ tối đa của đường</w:t>
      </w:r>
    </w:p>
    <w:p w14:paraId="6627BCD8" w14:textId="77777777" w:rsidR="009C68E2" w:rsidRDefault="009C68E2" w:rsidP="009C68E2">
      <w:r>
        <w:t>truyền.</w:t>
      </w:r>
    </w:p>
    <w:p w14:paraId="1D84A86D" w14:textId="77777777" w:rsidR="009C68E2" w:rsidRDefault="009C68E2" w:rsidP="009C68E2">
      <w:r>
        <w:t>Nhược điểm:</w:t>
      </w:r>
    </w:p>
    <w:p w14:paraId="053E1E0A" w14:textId="77777777" w:rsidR="009C68E2" w:rsidRDefault="009C68E2" w:rsidP="009C68E2">
      <w:r>
        <w:t>X.25 thường có dung lượng thấp, tối đa là 48 Kb/giây.</w:t>
      </w:r>
    </w:p>
    <w:p w14:paraId="3B132134" w14:textId="77777777" w:rsidR="009C68E2" w:rsidRDefault="009C68E2" w:rsidP="009C68E2">
      <w:r>
        <w:t>Thời gian truyền gói dữ liệu cũng bị trễ do đặc trưng của mạng chia sẻ.</w:t>
      </w:r>
    </w:p>
    <w:p w14:paraId="67ED8AE0" w14:textId="77777777" w:rsidR="009C68E2" w:rsidRDefault="009C68E2" w:rsidP="009C68E2">
      <w:r>
        <w:t>Công nghệ X.25 từ lâu đã không còn được sử dụng rộng rãi.</w:t>
      </w:r>
    </w:p>
    <w:p w14:paraId="1EF59C0D" w14:textId="77777777" w:rsidR="009C68E2" w:rsidRDefault="009C68E2" w:rsidP="009C68E2">
      <w:r>
        <w:t>Frame Relay đã thay thế cho X.25</w:t>
      </w:r>
    </w:p>
    <w:p w14:paraId="4F706F0C" w14:textId="77777777" w:rsidR="009C68E2" w:rsidRDefault="009C68E2" w:rsidP="009C68E2">
      <w:r>
        <w:t>Ứng dụng thường thấy của X.25 là trên các máy đọc thẻ tín dụng.</w:t>
      </w:r>
    </w:p>
    <w:p w14:paraId="2760EE69" w14:textId="77777777" w:rsidR="009C68E2" w:rsidRDefault="009C68E2" w:rsidP="009C68E2">
      <w:r>
        <w:t>Tại các trung tâm thương mại, siêu thị, khi khach hàng sử dụng thẻ để thanh toán thì các máy đọc thẻ sẽ sử dụng X.25 để liên hệ với máy tính trung tâm xác định giá trị của thẻ, thực hiện giao dịch thanh toán.</w:t>
      </w:r>
    </w:p>
    <w:p w14:paraId="4CA6FDD2" w14:textId="77777777" w:rsidR="009C68E2" w:rsidRDefault="009C68E2" w:rsidP="009C68E2">
      <w:r>
        <w:t>Một số công ty còn sử dụng X.25 trên mạng VAN (Value-add network).</w:t>
      </w:r>
    </w:p>
    <w:p w14:paraId="3D644CA9" w14:textId="77777777" w:rsidR="009C68E2" w:rsidRDefault="009C68E2" w:rsidP="009C68E2">
      <w:r>
        <w:t>VAN là một mạng riêng được các công ty thuê từ nhà cung cấp dịch vụ để thực hiện trao đổi dữ liệu về tài chính và nhiều thông tin thương mại khác.</w:t>
      </w:r>
    </w:p>
    <w:p w14:paraId="4BDDD466" w14:textId="77777777" w:rsidR="009C68E2" w:rsidRDefault="009C68E2" w:rsidP="009C68E2">
      <w:r>
        <w:t>Đối với những ứng dụng này, băng thông thấp và thời gian trễ cao</w:t>
      </w:r>
    </w:p>
    <w:p w14:paraId="182A2134" w14:textId="77777777" w:rsidR="009C68E2" w:rsidRDefault="009C68E2" w:rsidP="009C68E2">
      <w:r>
        <w:t>không phải là vấn đề lớn, trong khi đó chi phí thấp lại là một ưu điểm của X.25</w:t>
      </w:r>
    </w:p>
    <w:p w14:paraId="23487AB2" w14:textId="77777777" w:rsidR="009C68E2" w:rsidRDefault="009C68E2" w:rsidP="009C68E2">
      <w:r>
        <w:t>Do nhu cầu băng thông ngày càng cao và yêu cầu thời gian chuyển mạch gói nhanh hơn, nhà cung cấp dịch vụ đã giới thiệu Frame Relay</w:t>
      </w:r>
    </w:p>
    <w:p w14:paraId="2E97B7FC" w14:textId="77777777" w:rsidR="009C68E2" w:rsidRDefault="009C68E2" w:rsidP="009C68E2">
      <w:r>
        <w:t>Frame Relay cũng hoạt động như X.25 nhưng có tốc độ cao hơn, lên đến 4 Mbps hoặc hơn nữa.</w:t>
      </w:r>
    </w:p>
    <w:p w14:paraId="0D7A16AA" w14:textId="77777777" w:rsidR="009C68E2" w:rsidRDefault="009C68E2" w:rsidP="009C68E2">
      <w:r>
        <w:t>Frame Relay có một số đặc điểm khác với X.25.</w:t>
      </w:r>
    </w:p>
    <w:p w14:paraId="1FC4429D" w14:textId="77777777" w:rsidR="009C68E2" w:rsidRDefault="009C68E2" w:rsidP="009C68E2">
      <w:r>
        <w:t>Điểm khác biệt quan trọng nhất là: Frame Relay là giao thức đơn giản hơn, hoạt động ở lớp liên kết dữ liệu thay vì ở lớp Mạng</w:t>
      </w:r>
    </w:p>
    <w:p w14:paraId="473C461E" w14:textId="77777777" w:rsidR="009C68E2" w:rsidRDefault="009C68E2" w:rsidP="009C68E2">
      <w:r>
        <w:t>Công nghệ Frame Relay thường chuyển các frame từ nguồn đến đích trên những đường dẫn kết nối ảo.</w:t>
      </w:r>
    </w:p>
    <w:p w14:paraId="6E5AD8DE" w14:textId="77777777" w:rsidR="009C68E2" w:rsidRDefault="009C68E2" w:rsidP="009C68E2">
      <w:r>
        <w:t>Các đường đi ảo này có thể là:</w:t>
      </w:r>
    </w:p>
    <w:p w14:paraId="2E3EB309" w14:textId="77777777" w:rsidR="009C68E2" w:rsidRDefault="009C68E2" w:rsidP="009C68E2">
      <w:r>
        <w:t>Các mạch ảo thường trực (permanent virtual circuits - PVCs) hoặc</w:t>
      </w:r>
    </w:p>
    <w:p w14:paraId="366739CF" w14:textId="77777777" w:rsidR="009C68E2" w:rsidRDefault="009C68E2" w:rsidP="009C68E2">
      <w:r>
        <w:t>Các mạch ảo chuyển mạch</w:t>
      </w:r>
    </w:p>
    <w:p w14:paraId="3121965D" w14:textId="77777777" w:rsidR="009C68E2" w:rsidRDefault="009C68E2" w:rsidP="009C68E2">
      <w:r>
        <w:t>(switched virtual circuits -</w:t>
      </w:r>
    </w:p>
    <w:p w14:paraId="7092314B" w14:textId="77777777" w:rsidR="009C68E2" w:rsidRDefault="009C68E2" w:rsidP="009C68E2">
      <w:r>
        <w:t>SVCs).</w:t>
      </w:r>
      <w:r>
        <w:tab/>
        <w:t>DLCI -Data link connection identifier</w:t>
      </w:r>
    </w:p>
    <w:p w14:paraId="3379FD56" w14:textId="77777777" w:rsidR="009C68E2" w:rsidRDefault="009C68E2" w:rsidP="009C68E2">
      <w:r>
        <w:t xml:space="preserve">Frame Relay không thực hiện điều khiển luồng và kiểm tra lỗi </w:t>
      </w:r>
      <w:r>
        <w:t> thời gian trễ do chuyển mạch frame giảm đi.</w:t>
      </w:r>
    </w:p>
    <w:p w14:paraId="69F8A614" w14:textId="77777777" w:rsidR="009C68E2" w:rsidRDefault="009C68E2" w:rsidP="009C68E2">
      <w:r>
        <w:t>Mạng Frame Relay</w:t>
      </w:r>
    </w:p>
    <w:p w14:paraId="0308454E" w14:textId="77777777" w:rsidR="009C68E2" w:rsidRDefault="009C68E2" w:rsidP="009C68E2">
      <w:r>
        <w:t>DSU (Data Service Unit) CSU (Channel Service Unit)</w:t>
      </w:r>
    </w:p>
    <w:p w14:paraId="6F57745C" w14:textId="77777777" w:rsidR="009C68E2" w:rsidRDefault="009C68E2" w:rsidP="009C68E2">
      <w:r>
        <w:t>CSU/DSU: chuyển đổi các khung dữ liệu dùng trong mạng LAN sang dạng dữ liệu tương thích với đường truyền mạng WAN</w:t>
      </w:r>
    </w:p>
    <w:p w14:paraId="0917E204" w14:textId="77777777" w:rsidR="009C68E2" w:rsidRDefault="009C68E2" w:rsidP="009C68E2">
      <w:r>
        <w:lastRenderedPageBreak/>
        <w:t>Hầu hết các kết nối Frame Relay đều là kết nối PVC, chứ không phải</w:t>
      </w:r>
    </w:p>
    <w:p w14:paraId="74466FC4" w14:textId="77777777" w:rsidR="009C68E2" w:rsidRDefault="009C68E2" w:rsidP="009C68E2">
      <w:r>
        <w:t>là SVC.</w:t>
      </w:r>
    </w:p>
    <w:p w14:paraId="4D3ABADF" w14:textId="77777777" w:rsidR="009C68E2" w:rsidRDefault="009C68E2" w:rsidP="009C68E2">
      <w:r>
        <w:t>Kết nối từ mạng của khách hàng vào mạng của nhà cung cấp dịch vụ thường là kết nối thuê riêng hoặc cũng có thể là kết nối quay số nếu nhà cung cấp dịch vụ có sử dụng đường ISDN,</w:t>
      </w:r>
    </w:p>
    <w:p w14:paraId="611FE2D6" w14:textId="77777777" w:rsidR="009C68E2" w:rsidRDefault="009C68E2" w:rsidP="009C68E2">
      <w:r>
        <w:t>Kênh D ISDN được sử dụng để thiết lập kết nối SVC trên một hay nhiều kênh B.</w:t>
      </w:r>
    </w:p>
    <w:p w14:paraId="1F4E262D" w14:textId="77777777" w:rsidR="009C68E2" w:rsidRDefault="009C68E2" w:rsidP="009C68E2">
      <w:r>
        <w:t>Giá cước Frame Relay được tính theo dung lượng kết nối và dung</w:t>
      </w:r>
    </w:p>
    <w:p w14:paraId="141B5E8C" w14:textId="77777777" w:rsidR="009C68E2" w:rsidRDefault="009C68E2" w:rsidP="009C68E2">
      <w:r>
        <w:t>lượng thoả thuận trên các PVC</w:t>
      </w:r>
    </w:p>
    <w:p w14:paraId="7906DE4C" w14:textId="77777777" w:rsidR="009C68E2" w:rsidRDefault="009C68E2" w:rsidP="009C68E2">
      <w:r>
        <w:t>Frame Relay cung cấp kết nối chia sẻ có băng thông truyền cố định, có thể truyền được cả tiếng nói.</w:t>
      </w:r>
    </w:p>
    <w:p w14:paraId="178B07B7" w14:textId="77777777" w:rsidR="009C68E2" w:rsidRDefault="009C68E2" w:rsidP="009C68E2">
      <w:r>
        <w:t>Frame Relay là một chọn lựa lý tưởng cho kết nối giữa các</w:t>
      </w:r>
    </w:p>
    <w:p w14:paraId="4BB3C5EE" w14:textId="77777777" w:rsidR="009C68E2" w:rsidRDefault="009C68E2" w:rsidP="009C68E2">
      <w:r>
        <w:t>LAN.</w:t>
      </w:r>
    </w:p>
    <w:p w14:paraId="4ABD1C1E" w14:textId="77777777" w:rsidR="009C68E2" w:rsidRDefault="009C68E2" w:rsidP="009C68E2">
      <w:r>
        <w:t>Router trong LAN chỉ cần một cổng vật lý, trên đó cầu hình nhiều kết nối ảo VC.</w:t>
      </w:r>
    </w:p>
    <w:p w14:paraId="53EC90E0" w14:textId="77777777" w:rsidR="009C68E2" w:rsidRDefault="009C68E2" w:rsidP="009C68E2">
      <w:r>
        <w:t>Kết nối thuê riêng để kết nối vào mạng Frame Relay khá ngắn nên</w:t>
      </w:r>
    </w:p>
    <w:p w14:paraId="357EC362" w14:textId="77777777" w:rsidR="009C68E2" w:rsidRDefault="009C68E2" w:rsidP="009C68E2">
      <w:r>
        <w:t>chi phí cũng tương đối hiệu quả khi nối giữa các LAN</w:t>
      </w:r>
    </w:p>
    <w:p w14:paraId="5B1A508E" w14:textId="77777777" w:rsidR="009C68E2" w:rsidRDefault="009C68E2" w:rsidP="009C68E2">
      <w:r>
        <w:t>Các nhà cung cấp dịch vụ đã nhìn thấy nhu cầu cần phải có công nghệ cung cấp mạng chia sẻ cố định với thời gian trễ thấp, ít nghẽn mạch và băng thông cao.</w:t>
      </w:r>
    </w:p>
    <w:p w14:paraId="1B913C24" w14:textId="77777777" w:rsidR="009C68E2" w:rsidRDefault="009C68E2" w:rsidP="009C68E2">
      <w:r>
        <w:t> Giải pháp chính là ATM với tốc độ 155 Mb/giây.</w:t>
      </w:r>
    </w:p>
    <w:p w14:paraId="2DBD01C7" w14:textId="77777777" w:rsidR="009C68E2" w:rsidRDefault="009C68E2" w:rsidP="009C68E2">
      <w:r>
        <w:t>ATM là một công nghệ có khả năng truyền thoại, video và dữ liệu thông qua mạng riêng và mạng công cộng.</w:t>
      </w:r>
    </w:p>
    <w:p w14:paraId="46F9FAD2" w14:textId="77777777" w:rsidR="009C68E2" w:rsidRDefault="009C68E2" w:rsidP="009C68E2">
      <w:r>
        <w:t>ATM được xây dựng dựa trên cấu trúc tế bào (cell) chứ không dựa trên cấu trúc frame.</w:t>
      </w:r>
    </w:p>
    <w:p w14:paraId="7F1827B9" w14:textId="77777777" w:rsidR="009C68E2" w:rsidRDefault="009C68E2" w:rsidP="009C68E2">
      <w:r>
        <w:t>Gói dữ liệu được truyền đi trên mạng ATM không được gọi là frame mà gọi là tế bào (cell).</w:t>
      </w:r>
    </w:p>
    <w:p w14:paraId="5CB8D173" w14:textId="77777777" w:rsidR="009C68E2" w:rsidRDefault="009C68E2" w:rsidP="009C68E2">
      <w:r>
        <w:t>Mỗi tế bào ATM luôn có chiều dài cố định là 53 byte.</w:t>
      </w:r>
    </w:p>
    <w:p w14:paraId="39482289" w14:textId="77777777" w:rsidR="009C68E2" w:rsidRDefault="009C68E2" w:rsidP="009C68E2">
      <w:r>
        <w:t>Tế bào ATM 53 byte này chứa 5 byte phần ATM header, tiếp theo sau là 48 byte của phần dữ liệu.</w:t>
      </w:r>
    </w:p>
    <w:p w14:paraId="1F61C1FB" w14:textId="77777777" w:rsidR="009C68E2" w:rsidRDefault="009C68E2" w:rsidP="009C68E2">
      <w:r>
        <w:t>Tất cả các tế bào ATM đều có kích thước nhỏ, cố định như nhau. Do đó, không có các gói dữ liệu khác lơn hơn trên đường truyền, mọi tế bào đều không phải chờ lâu. Thời gian truyền của mỗi gói là như nhau. Do đó, các gói đến đích cách nhau đều đặn, không có gói nào đến quá</w:t>
      </w:r>
    </w:p>
    <w:p w14:paraId="045B765B" w14:textId="77777777" w:rsidR="009C68E2" w:rsidRDefault="009C68E2" w:rsidP="009C68E2">
      <w:r>
        <w:t>chậm so với gói</w:t>
      </w:r>
    </w:p>
    <w:p w14:paraId="43D82F11" w14:textId="77777777" w:rsidR="009C68E2" w:rsidRDefault="009C68E2" w:rsidP="009C68E2">
      <w:r>
        <w:t>trước. Cơ chế này rất phù hợp cho truyền thoại và video vì những tín hiệu này vốn rất nhạy cảm với vấn đề thời gian trễ</w:t>
      </w:r>
    </w:p>
    <w:p w14:paraId="579266E2" w14:textId="77777777" w:rsidR="009C68E2" w:rsidRDefault="009C68E2" w:rsidP="009C68E2">
      <w:r>
        <w:t>So với các frame lớn hơn của Frame Relay và X.25 thì tế bào</w:t>
      </w:r>
    </w:p>
    <w:p w14:paraId="2681BF6C" w14:textId="77777777" w:rsidR="009C68E2" w:rsidRDefault="009C68E2" w:rsidP="009C68E2">
      <w:r>
        <w:t>ATM 53 byte không được hiệu quả bằng.</w:t>
      </w:r>
    </w:p>
    <w:p w14:paraId="5A996B79" w14:textId="77777777" w:rsidR="009C68E2" w:rsidRDefault="009C68E2" w:rsidP="009C68E2">
      <w:r>
        <w:t>Khi có một packet lớn của lớp Mạng cần phải phân đoạn nhỏ hơn thì cữ mỗi 48 byte phải có 5 byte cho phần ATM header.</w:t>
      </w:r>
    </w:p>
    <w:p w14:paraId="4ABCE79C" w14:textId="77777777" w:rsidR="009C68E2" w:rsidRDefault="009C68E2" w:rsidP="009C68E2">
      <w:r>
        <w:t>Công việc ráp các phân đoạn lại thành packet ban đầu ở ATM switch đầu thu sẽ phức</w:t>
      </w:r>
    </w:p>
    <w:p w14:paraId="4C0E1FAB" w14:textId="77777777" w:rsidR="009C68E2" w:rsidRDefault="009C68E2" w:rsidP="009C68E2">
      <w:r>
        <w:t>tạp hơn.</w:t>
      </w:r>
    </w:p>
    <w:p w14:paraId="54E1AE59" w14:textId="77777777" w:rsidR="009C68E2" w:rsidRDefault="009C68E2" w:rsidP="009C68E2">
      <w:r>
        <w:t>Việc đóng gói làm cho đường truyền ATM phải tốn nhiều hơn 20% băng thông so với Frame Relay để truyền cùng một lượng dữ liệu lớp Mạng.</w:t>
      </w:r>
    </w:p>
    <w:p w14:paraId="70EA7441" w14:textId="77777777" w:rsidR="009C68E2" w:rsidRDefault="009C68E2" w:rsidP="009C68E2">
      <w:r>
        <w:t>ATM cung cấp cả kết nối PVC và SVC mặc dù PVC được sử dụng nhiều hơn trong WAN.</w:t>
      </w:r>
    </w:p>
    <w:p w14:paraId="6D7ADF57" w14:textId="77777777" w:rsidR="009C68E2" w:rsidRDefault="009C68E2" w:rsidP="009C68E2">
      <w:r>
        <w:t>Cũng như các công nghệ chia sẻ khác, ATM cho phép thiết lập kết nối ảo trên một kết nối vật lí.</w:t>
      </w:r>
    </w:p>
    <w:p w14:paraId="1DD704DE" w14:textId="77777777" w:rsidR="009C68E2" w:rsidRDefault="009C68E2" w:rsidP="009C68E2">
      <w:r>
        <w:t>DSL là một công nghệ truyền băng rộng sử dụng đường truyền hai dây xoắn của hệ thống điện thoại để truyền dữ liệu với băng thông lớn đến thuê bao dùng dịch vụ.</w:t>
      </w:r>
    </w:p>
    <w:p w14:paraId="5CE280A7" w14:textId="77777777" w:rsidR="009C68E2" w:rsidRDefault="009C68E2" w:rsidP="009C68E2">
      <w:r>
        <w:t>Kỹ thuật truyền băng rộng ghép nhiều dải tần số khác nhau trên cùng một đường truyền vật lý để truyền dữ liệu xDSL bao gồm các công nghệ DSL:</w:t>
      </w:r>
    </w:p>
    <w:p w14:paraId="786E75DC" w14:textId="77777777" w:rsidR="009C68E2" w:rsidRDefault="009C68E2" w:rsidP="009C68E2">
      <w:r>
        <w:t>Asymmetric DSL (ADSL)</w:t>
      </w:r>
    </w:p>
    <w:p w14:paraId="40AC680A" w14:textId="77777777" w:rsidR="009C68E2" w:rsidRDefault="009C68E2" w:rsidP="009C68E2">
      <w:r>
        <w:t>Symmetric DSL (SDSL)</w:t>
      </w:r>
    </w:p>
    <w:p w14:paraId="31202FDC" w14:textId="77777777" w:rsidR="009C68E2" w:rsidRDefault="009C68E2" w:rsidP="009C68E2">
      <w:r>
        <w:t>High Bit Rate DSL (HDSL)</w:t>
      </w:r>
    </w:p>
    <w:p w14:paraId="3AD8D7CD" w14:textId="77777777" w:rsidR="009C68E2" w:rsidRDefault="009C68E2" w:rsidP="009C68E2">
      <w:r>
        <w:t>ISDN DSL (IDSL)</w:t>
      </w:r>
    </w:p>
    <w:p w14:paraId="2BDB94E3" w14:textId="77777777" w:rsidR="009C68E2" w:rsidRDefault="009C68E2" w:rsidP="009C68E2">
      <w:r>
        <w:t>Consumer DSL (CDSL), cũng được gọi là DSL-lite hay G.lite</w:t>
      </w:r>
    </w:p>
    <w:p w14:paraId="21EB91E6" w14:textId="77777777" w:rsidR="009C68E2" w:rsidRDefault="009C68E2" w:rsidP="009C68E2">
      <w:r>
        <w:t>Các ISP có thế cung cấp cho khách hàng dịch vụ mạng tốc độ cao trên đường dây thoại cáp đồng.</w:t>
      </w:r>
    </w:p>
    <w:p w14:paraId="6548D854" w14:textId="77777777" w:rsidR="009C68E2" w:rsidRDefault="009C68E2" w:rsidP="009C68E2">
      <w:r>
        <w:t>Cho phép đường dây này thực hiện song song đồng thời chức năng của một kết nối điện thoại và một kết nối mạng thường trực cố định.</w:t>
      </w:r>
    </w:p>
    <w:p w14:paraId="369FFC10" w14:textId="77777777" w:rsidR="009C68E2" w:rsidRDefault="009C68E2" w:rsidP="009C68E2">
      <w:r>
        <w:t>Nhiều kết nối của thuê bao DSL được ghép kênh vào một đường kết nối có dung lượng cao tại trung tâm cung cấp dịch vụ thông qua thiết bị ghép kênh truy cập DSL (DSLAM – DSL Access Multiplexer).</w:t>
      </w:r>
    </w:p>
    <w:p w14:paraId="3295BAB8" w14:textId="77777777" w:rsidR="009C68E2" w:rsidRDefault="009C68E2" w:rsidP="009C68E2">
      <w:r>
        <w:t>Nhiều kết nối DSL của thuê bao được DSLAM tích hợp vào một kết nối T3/DS3</w:t>
      </w:r>
    </w:p>
    <w:p w14:paraId="3528F492" w14:textId="77777777" w:rsidR="009C68E2" w:rsidRDefault="009C68E2" w:rsidP="009C68E2">
      <w:r>
        <w:t>duy nhất.</w:t>
      </w:r>
    </w:p>
    <w:p w14:paraId="7F3B42B4" w14:textId="77777777" w:rsidR="009C68E2" w:rsidRDefault="009C68E2" w:rsidP="009C68E2">
      <w:r>
        <w:t xml:space="preserve">Kênh truyền thoại chuẩn trên đường dây điện thoại nằm trong dải tần 300 Hz đến 3,3 KHz. Như vậy, dải </w:t>
      </w:r>
      <w:r>
        <w:lastRenderedPageBreak/>
        <w:t>tần số 4 KHz được dành để truyền thoại trên đường dây điện thoại.</w:t>
      </w:r>
    </w:p>
    <w:p w14:paraId="1F7AE00A" w14:textId="77777777" w:rsidR="009C68E2" w:rsidRDefault="009C68E2" w:rsidP="009C68E2">
      <w:r>
        <w:t>Công nghệ DSL sử dụng dải tần cao hơn 4 KHz để truyền tải dữ liệu.</w:t>
      </w:r>
    </w:p>
    <w:p w14:paraId="47F1A1A5" w14:textId="77777777" w:rsidR="009C68E2" w:rsidRDefault="009C68E2" w:rsidP="009C68E2">
      <w:r>
        <w:t>Bằng cách này thoại và dữ liệu có thể được truyền tải song song đồng thời trên cùng một đường truyền.</w:t>
      </w:r>
    </w:p>
    <w:p w14:paraId="1BD311C2" w14:textId="77777777" w:rsidR="009C68E2" w:rsidRDefault="009C68E2" w:rsidP="009C68E2">
      <w:r>
        <w:t>Có 2 loại công nghệ DSL cơ bản là:</w:t>
      </w:r>
    </w:p>
    <w:p w14:paraId="0B5CF8A7" w14:textId="77777777" w:rsidR="009C68E2" w:rsidRDefault="009C68E2" w:rsidP="009C68E2">
      <w:r>
        <w:t>ADSL (Asymmetric DSL – DSL bất đối xứng)</w:t>
      </w:r>
    </w:p>
    <w:p w14:paraId="08BBC27D" w14:textId="77777777" w:rsidR="009C68E2" w:rsidRDefault="009C68E2" w:rsidP="009C68E2">
      <w:r>
        <w:t>Dịch vụ bất đối xứng cung cấp kênh tải dữ liệu (download) lớn hơn kênh truyền dữ liệu (upload).</w:t>
      </w:r>
    </w:p>
    <w:p w14:paraId="2620E225" w14:textId="77777777" w:rsidR="009C68E2" w:rsidRDefault="009C68E2" w:rsidP="009C68E2">
      <w:r>
        <w:t>SDSL (Symmetric DSL – DSL đối xứng).</w:t>
      </w:r>
    </w:p>
    <w:p w14:paraId="569069C6" w14:textId="77777777" w:rsidR="009C68E2" w:rsidRDefault="009C68E2" w:rsidP="009C68E2">
      <w:r>
        <w:t>Dịch vụ đối xứng cung cấp cả hai kênh truyền này có dung lượng như</w:t>
      </w:r>
    </w:p>
    <w:p w14:paraId="7D36C3F1" w14:textId="77777777" w:rsidR="009C68E2" w:rsidRDefault="009C68E2" w:rsidP="009C68E2">
      <w:r>
        <w:t>nhau.</w:t>
      </w:r>
    </w:p>
    <w:p w14:paraId="3907EDC9" w14:textId="77777777" w:rsidR="009C68E2" w:rsidRDefault="009C68E2" w:rsidP="009C68E2">
      <w:r>
        <w:t>Không phải tất cả các công nghệ DSL đều cho phép sử dụng đường dây điện thoại.</w:t>
      </w:r>
    </w:p>
    <w:p w14:paraId="003A0DD1" w14:textId="77777777" w:rsidR="009C68E2" w:rsidRDefault="009C68E2" w:rsidP="009C68E2">
      <w:r>
        <w:t xml:space="preserve">Ví dụ SDSL không cung cấp dịch vụ điện thoại trên cùng một đường truyền </w:t>
      </w:r>
      <w:r>
        <w:t> phải có riêng một đường truyền cho SDSL.</w:t>
      </w:r>
    </w:p>
    <w:p w14:paraId="4E30BD94" w14:textId="77777777" w:rsidR="009C68E2" w:rsidRDefault="009C68E2" w:rsidP="009C68E2">
      <w:r>
        <w:t>Cáp đồng trục được sử dụng rộng rãi trong các thành phố để truyền tín hiệu truyền hình.</w:t>
      </w:r>
    </w:p>
    <w:p w14:paraId="3EE5A884" w14:textId="77777777" w:rsidR="009C68E2" w:rsidRDefault="009C68E2" w:rsidP="009C68E2">
      <w:r>
        <w:t>Hệ thống mạng được xây dựng dựa trên hệ thống cáp đồng trục này</w:t>
      </w:r>
    </w:p>
    <w:p w14:paraId="0B7E9856" w14:textId="77777777" w:rsidR="009C68E2" w:rsidRDefault="009C68E2" w:rsidP="009C68E2">
      <w:r>
        <w:t>có băng thông cao hơn so với hệ thống mạng trên cáp đồng điện</w:t>
      </w:r>
    </w:p>
    <w:p w14:paraId="12A6E08E" w14:textId="77777777" w:rsidR="009C68E2" w:rsidRDefault="009C68E2" w:rsidP="009C68E2">
      <w:r>
        <w:t>thoại.</w:t>
      </w:r>
    </w:p>
    <w:p w14:paraId="27015BBD" w14:textId="77777777" w:rsidR="009C68E2" w:rsidRDefault="009C68E2" w:rsidP="009C68E2">
      <w:r>
        <w:t>Với cable modem, thuê bao vẫn có thể nhận song song đồng thời dịch vụ truyền hình cáp và dữ liệu cho máy tính thông qua một bộ phân giải 1-2 đơn giản.</w:t>
      </w:r>
    </w:p>
    <w:p w14:paraId="7A292551" w14:textId="77777777" w:rsidR="009C68E2" w:rsidRDefault="009C68E2" w:rsidP="009C68E2">
      <w:r>
        <w:t>Cấu trúc bộ phân giải 1-2</w:t>
      </w:r>
    </w:p>
    <w:p w14:paraId="17899575" w14:textId="77777777" w:rsidR="009C68E2" w:rsidRDefault="009C68E2" w:rsidP="009C68E2">
      <w:r>
        <w:t>Thuê bao cable modem phải sử dụng ISP liên kết với nhà cung cấp dịch vụ truyền hình cáp.</w:t>
      </w:r>
    </w:p>
    <w:p w14:paraId="143754BE" w14:textId="77777777" w:rsidR="009C68E2" w:rsidRDefault="009C68E2" w:rsidP="009C68E2">
      <w:r>
        <w:t>Tất cả các thuê bao nội bộ đều chia sẻ cùng một băng thông cáp.</w:t>
      </w:r>
    </w:p>
    <w:p w14:paraId="29BAA915" w14:textId="77777777" w:rsidR="009C68E2" w:rsidRDefault="009C68E2" w:rsidP="009C68E2">
      <w:r>
        <w:t> Càng nhiều người tham gia vào dịch vụ thì lượng băng thông cho mỗi người</w:t>
      </w:r>
    </w:p>
    <w:p w14:paraId="78F55CF9" w14:textId="77777777" w:rsidR="009C68E2" w:rsidRDefault="009C68E2" w:rsidP="009C68E2">
      <w:r>
        <w:t>sẽ giảm xuống.</w:t>
      </w:r>
    </w:p>
    <w:p w14:paraId="77FCAE32" w14:textId="77777777" w:rsidR="009C68E2" w:rsidRDefault="009C68E2" w:rsidP="009C68E2">
      <w:r>
        <w:t>Cấu trúc mạng cable modem</w:t>
      </w:r>
    </w:p>
    <w:p w14:paraId="33B3AA07" w14:textId="77777777" w:rsidR="009C68E2" w:rsidRDefault="009C68E2" w:rsidP="009C68E2">
      <w:r>
        <w:br w:type="page"/>
      </w:r>
    </w:p>
    <w:p w14:paraId="0E8E9DBF" w14:textId="77777777" w:rsidR="009C68E2" w:rsidRDefault="009C68E2" w:rsidP="009C68E2">
      <w:pPr>
        <w:pStyle w:val="Heading1"/>
      </w:pPr>
      <w:r>
        <w:lastRenderedPageBreak/>
        <w:t>CHƯƠNG 5</w:t>
      </w:r>
    </w:p>
    <w:p w14:paraId="10465BA4" w14:textId="77777777" w:rsidR="009C68E2" w:rsidRDefault="009C68E2" w:rsidP="009C68E2">
      <w:r>
        <w:t>TRƯỜNG ĐẠI HỌC KINH TẾ QUỐC DÂN VIfiN CÔNG NGHfi THÔNG TIN &amp; KINH TẾ SỐ</w:t>
      </w:r>
    </w:p>
    <w:p w14:paraId="76365F58" w14:textId="77777777" w:rsidR="009C68E2" w:rsidRDefault="009C68E2" w:rsidP="009C68E2">
      <w:r>
        <w:t>CHƯƠNG V:</w:t>
      </w:r>
    </w:p>
    <w:p w14:paraId="1EF498B9" w14:textId="77777777" w:rsidR="009C68E2" w:rsidRDefault="009C68E2" w:rsidP="009C68E2">
      <w:r>
        <w:t>GIAO THỨC TCP/IP VÀ MẠNG INTERNET</w:t>
      </w:r>
    </w:p>
    <w:p w14:paraId="2893BE4F" w14:textId="77777777" w:rsidR="009C68E2" w:rsidRDefault="009C68E2" w:rsidP="009C68E2">
      <w:r>
        <w:t>Sau khi học xong chương này, sinh viên có thể:</w:t>
      </w:r>
    </w:p>
    <w:p w14:paraId="46F8B304" w14:textId="77777777" w:rsidR="009C68E2" w:rsidRDefault="009C68E2" w:rsidP="009C68E2">
      <w:r>
        <w:t>Trình bày được các giao thức TCP, UDP, IP, địa chỉ IPv4, IPv6 và cách chia mạng con</w:t>
      </w:r>
    </w:p>
    <w:p w14:paraId="4DF883E2" w14:textId="77777777" w:rsidR="009C68E2" w:rsidRDefault="009C68E2" w:rsidP="009C68E2">
      <w:r>
        <w:t>Vận dụng vào thực tế: cấu hình địa chỉ IP cho các máy tính và thiết bị</w:t>
      </w:r>
    </w:p>
    <w:p w14:paraId="51E8505D" w14:textId="77777777" w:rsidR="009C68E2" w:rsidRDefault="009C68E2" w:rsidP="009C68E2">
      <w:r>
        <w:t>mạng</w:t>
      </w:r>
    </w:p>
    <w:p w14:paraId="585FE2C4" w14:textId="77777777" w:rsidR="009C68E2" w:rsidRDefault="009C68E2" w:rsidP="009C68E2">
      <w:r>
        <w:t>Kiểm soát được trạng thái hoạt động của mạng qua các lệnh: ping, arp,</w:t>
      </w:r>
    </w:p>
    <w:p w14:paraId="718B5104" w14:textId="77777777" w:rsidR="009C68E2" w:rsidRDefault="009C68E2" w:rsidP="009C68E2">
      <w:r>
        <w:t>netstat, trace route</w:t>
      </w:r>
    </w:p>
    <w:p w14:paraId="08B0022A" w14:textId="77777777" w:rsidR="009C68E2" w:rsidRDefault="009C68E2" w:rsidP="009C68E2">
      <w:r>
        <w:t>Trình bày được nguyên tắc hoạt động của các dịch vụ mạng: DNS, DHCP,</w:t>
      </w:r>
    </w:p>
    <w:p w14:paraId="634FB489" w14:textId="77777777" w:rsidR="009C68E2" w:rsidRDefault="009C68E2" w:rsidP="009C68E2">
      <w:r>
        <w:t>Web, FTP</w:t>
      </w:r>
    </w:p>
    <w:p w14:paraId="03CDDD37" w14:textId="77777777" w:rsidR="009C68E2" w:rsidRDefault="009C68E2" w:rsidP="009C68E2">
      <w:r>
        <w:t>Có khả năng tự nghiên cứu thêm để cấu hình triển khai một số dịch vụ mạng cơ bản</w:t>
      </w:r>
    </w:p>
    <w:p w14:paraId="0BAC3A9C" w14:textId="77777777" w:rsidR="009C68E2" w:rsidRDefault="009C68E2" w:rsidP="009C68E2">
      <w:r>
        <w:t>2</w:t>
      </w:r>
    </w:p>
    <w:p w14:paraId="69512BEA" w14:textId="77777777" w:rsidR="009C68E2" w:rsidRDefault="009C68E2" w:rsidP="009C68E2">
      <w:r>
        <w:t>Giới thiệu bộ giao thức TCP/IP</w:t>
      </w:r>
    </w:p>
    <w:p w14:paraId="6A0EA784" w14:textId="77777777" w:rsidR="009C68E2" w:rsidRDefault="009C68E2" w:rsidP="009C68E2">
      <w:r>
        <w:t>Giao thức TCP và UDP</w:t>
      </w:r>
    </w:p>
    <w:p w14:paraId="4F3D684A" w14:textId="77777777" w:rsidR="009C68E2" w:rsidRDefault="009C68E2" w:rsidP="009C68E2">
      <w:r>
        <w:t>Giao thức IP</w:t>
      </w:r>
    </w:p>
    <w:p w14:paraId="01D6C9F6" w14:textId="77777777" w:rsidR="009C68E2" w:rsidRDefault="009C68E2" w:rsidP="009C68E2">
      <w:r>
        <w:t>IPv6</w:t>
      </w:r>
    </w:p>
    <w:p w14:paraId="280E8523" w14:textId="77777777" w:rsidR="009C68E2" w:rsidRDefault="009C68E2" w:rsidP="009C68E2">
      <w:r>
        <w:t>Chuyển tiếp dữ liệu trong mạng IP, thiết bị Router</w:t>
      </w:r>
    </w:p>
    <w:p w14:paraId="50164DFB" w14:textId="77777777" w:rsidR="009C68E2" w:rsidRDefault="009C68E2" w:rsidP="009C68E2">
      <w:r>
        <w:t>Thiết lập và quản trị các thông số, cấu hình TCP/IP cho một nút mạng</w:t>
      </w:r>
    </w:p>
    <w:p w14:paraId="02BA84DB" w14:textId="77777777" w:rsidR="009C68E2" w:rsidRDefault="009C68E2" w:rsidP="009C68E2">
      <w:r>
        <w:t>Mạng Internet và một số ứng dụng</w:t>
      </w:r>
    </w:p>
    <w:p w14:paraId="488783E6" w14:textId="77777777" w:rsidR="009C68E2" w:rsidRDefault="009C68E2" w:rsidP="009C68E2">
      <w:r>
        <w:t>Giới thiệu bộ giao thức TCP/IP</w:t>
      </w:r>
    </w:p>
    <w:p w14:paraId="11DBED32" w14:textId="77777777" w:rsidR="009C68E2" w:rsidRDefault="009C68E2" w:rsidP="009C68E2">
      <w:r>
        <w:t>Giao thức TCP và UDP</w:t>
      </w:r>
    </w:p>
    <w:p w14:paraId="3D274B17" w14:textId="77777777" w:rsidR="009C68E2" w:rsidRDefault="009C68E2" w:rsidP="009C68E2">
      <w:r>
        <w:t>Giao thức IP</w:t>
      </w:r>
    </w:p>
    <w:p w14:paraId="2778867A" w14:textId="77777777" w:rsidR="009C68E2" w:rsidRDefault="009C68E2" w:rsidP="009C68E2">
      <w:r>
        <w:t>IPv6</w:t>
      </w:r>
    </w:p>
    <w:p w14:paraId="55CBB6FC" w14:textId="77777777" w:rsidR="009C68E2" w:rsidRDefault="009C68E2" w:rsidP="009C68E2">
      <w:r>
        <w:t>Định tuyến</w:t>
      </w:r>
    </w:p>
    <w:p w14:paraId="0337B206" w14:textId="77777777" w:rsidR="009C68E2" w:rsidRDefault="009C68E2" w:rsidP="009C68E2">
      <w:r>
        <w:t>Thiết lập cấu hình</w:t>
      </w:r>
    </w:p>
    <w:p w14:paraId="0AB546CE" w14:textId="77777777" w:rsidR="009C68E2" w:rsidRDefault="009C68E2" w:rsidP="009C68E2">
      <w:r>
        <w:t>Một số ứng dụng</w:t>
      </w:r>
    </w:p>
    <w:p w14:paraId="676A1046" w14:textId="77777777" w:rsidR="009C68E2" w:rsidRDefault="009C68E2" w:rsidP="009C68E2">
      <w:r>
        <w:t>Quá trình đóng gói dữ liệu:</w:t>
      </w:r>
      <w:r>
        <w:tab/>
      </w:r>
      <w:r>
        <w:t> Quá trình mở gói dữ liệu:</w:t>
      </w:r>
    </w:p>
    <w:p w14:paraId="6AFF2A2E" w14:textId="77777777" w:rsidR="009C68E2" w:rsidRDefault="009C68E2" w:rsidP="009C68E2">
      <w:r>
        <w:t>Encapsulation</w:t>
      </w:r>
      <w:r>
        <w:tab/>
        <w:t>De-encapsulation</w:t>
      </w:r>
    </w:p>
    <w:p w14:paraId="5A0212AE" w14:textId="77777777" w:rsidR="009C68E2" w:rsidRDefault="009C68E2" w:rsidP="009C68E2">
      <w:r>
        <w:t>Quá trình đóng gói (Encapsulation)</w:t>
      </w:r>
    </w:p>
    <w:p w14:paraId="1C9393AD" w14:textId="77777777" w:rsidR="009C68E2" w:rsidRDefault="009C68E2" w:rsidP="009C68E2">
      <w:r>
        <w:t>Mỗi tầng có một cấu trúc dữ liệu riêng, độc lập với cấu trúc dữ liệu được dùng ở tầng trên hay tầng dưới kề nó.</w:t>
      </w:r>
    </w:p>
    <w:p w14:paraId="64950DFD" w14:textId="77777777" w:rsidR="009C68E2" w:rsidRDefault="009C68E2" w:rsidP="009C68E2">
      <w:r>
        <w:t>Khi dữ liệu được truyền từ tầng ứng dụng cho đến tầng vật lý, qua mỗi tầng được thêm phần thông tin điều khiển (Header) đặt trước phần dữ liệu được truyền, đảm bảo cho việc truyền dữ liệu chính xác.</w:t>
      </w:r>
    </w:p>
    <w:p w14:paraId="4546A150" w14:textId="77777777" w:rsidR="009C68E2" w:rsidRDefault="009C68E2" w:rsidP="009C68E2">
      <w:r>
        <w:t>Việc thêm Header vào đầu các gói tin khi đi qua mỗi tầng trong quá trình truyền</w:t>
      </w:r>
    </w:p>
    <w:p w14:paraId="41A76450" w14:textId="77777777" w:rsidR="009C68E2" w:rsidRDefault="009C68E2" w:rsidP="009C68E2">
      <w:r>
        <w:t>dữ liệu được gọi là Encapsulation.</w:t>
      </w:r>
    </w:p>
    <w:p w14:paraId="4DC01A44" w14:textId="77777777" w:rsidR="009C68E2" w:rsidRDefault="009C68E2" w:rsidP="009C68E2">
      <w:r>
        <w:t>Quá trình nhận dữ liệu sẽ diễn ra theo chiều ngược lại, khi qua mỗi tầng, các gói tin sẽ tách thông tin điều khiển thuộc nó trước khi chuyển dữ liệu lên tầng trên.</w:t>
      </w:r>
    </w:p>
    <w:p w14:paraId="5DBC8E4C" w14:textId="77777777" w:rsidR="009C68E2" w:rsidRDefault="009C68E2" w:rsidP="009C68E2">
      <w:r>
        <w:t>Quá trình phân mảnh dữ liệu Fragment</w:t>
      </w:r>
    </w:p>
    <w:p w14:paraId="25ABF385" w14:textId="77777777" w:rsidR="009C68E2" w:rsidRDefault="009C68E2" w:rsidP="009C68E2">
      <w:r>
        <w:t>Dữ liệu có thể được truyền qua nhiều mạng khác nhau, kích thước cho phép cǜng khác nhau. Kích thước lớn nhất của gói dữ liệu trong mạng gọi là đơn vị truyền cực đại MTU (Maximum Transmission Unit).</w:t>
      </w:r>
    </w:p>
    <w:p w14:paraId="50A9FD19" w14:textId="77777777" w:rsidR="009C68E2" w:rsidRDefault="009C68E2" w:rsidP="009C68E2">
      <w:r>
        <w:t>Trong quá trình đóng gói Encapsulation, nếu kích thước của một gói lớn hơn kích thước cho phép, tự động chia thành nhiều gói nhỏ và thêm thông tin điều khiển vào mỗi gói.</w:t>
      </w:r>
    </w:p>
    <w:p w14:paraId="245F825F" w14:textId="77777777" w:rsidR="009C68E2" w:rsidRDefault="009C68E2" w:rsidP="009C68E2">
      <w:r>
        <w:t>Nếu một mạng nhận dữ liệu từ một mạng khác, kích thước gói dữ liệu lớn hơn MTU của nó, dữ liệu sẽ được phân mảnh ra thành gói nhỏ hơn để chuyển tiếp. Quá trình này gọi là quá trình phân mảnh dữ liệu Fragment.</w:t>
      </w:r>
    </w:p>
    <w:p w14:paraId="7F194BA0" w14:textId="77777777" w:rsidR="009C68E2" w:rsidRDefault="009C68E2" w:rsidP="009C68E2">
      <w:r>
        <w:t>Quá trình phân mảnh dữ liệu Fragment</w:t>
      </w:r>
    </w:p>
    <w:p w14:paraId="08774685" w14:textId="77777777" w:rsidR="009C68E2" w:rsidRDefault="009C68E2" w:rsidP="009C68E2">
      <w:r>
        <w:t>Quá trình phân mảnh làm tăng thời gian xử lý, làm giảm tính năng của mạng và ảnh hưởng đến tốc độ trao đổi dữ liệu trong mạng.</w:t>
      </w:r>
    </w:p>
    <w:p w14:paraId="62D90680" w14:textId="77777777" w:rsidR="009C68E2" w:rsidRDefault="009C68E2" w:rsidP="009C68E2">
      <w:r>
        <w:t>Hậu quả của nó là các gói bị phân mảnh sẽ đến đích chậm hơn so với các gói</w:t>
      </w:r>
    </w:p>
    <w:p w14:paraId="3ADB4074" w14:textId="77777777" w:rsidR="009C68E2" w:rsidRDefault="009C68E2" w:rsidP="009C68E2">
      <w:r>
        <w:t>không bị phân mảnh.</w:t>
      </w:r>
    </w:p>
    <w:p w14:paraId="084487D2" w14:textId="77777777" w:rsidR="009C68E2" w:rsidRDefault="009C68E2" w:rsidP="009C68E2">
      <w:r>
        <w:t>Mặt khác, vì IP là một giao thức không liên kết, độ tin cậy không cao, khi một gói dữ liệu bị phân mảnh bị mất thì tất cả các mảnh sẽ phải truyền lại.</w:t>
      </w:r>
    </w:p>
    <w:p w14:paraId="481B496C" w14:textId="77777777" w:rsidR="009C68E2" w:rsidRDefault="009C68E2" w:rsidP="009C68E2">
      <w:r>
        <w:t xml:space="preserve">Vì vậy phần lớn các ứng dụng tránh không sử dụng kỹ thuật phân mảnh và gửi các gói dữ liệu lớn nhất mà </w:t>
      </w:r>
      <w:r>
        <w:lastRenderedPageBreak/>
        <w:t>không bị phân mảnh, giá trị này là Path MTU (Maxium Transmission Unit).</w:t>
      </w:r>
    </w:p>
    <w:p w14:paraId="59DC8EAC" w14:textId="77777777" w:rsidR="009C68E2" w:rsidRDefault="009C68E2" w:rsidP="009C68E2">
      <w:r>
        <w:t>Đơn vị dữ liệu tại các tầng</w:t>
      </w:r>
    </w:p>
    <w:p w14:paraId="7D5A3F89" w14:textId="77777777" w:rsidR="009C68E2" w:rsidRDefault="009C68E2" w:rsidP="009C68E2">
      <w:r>
        <w:t>Một số tình huống:</w:t>
      </w:r>
    </w:p>
    <w:p w14:paraId="0A446FEC" w14:textId="77777777" w:rsidR="009C68E2" w:rsidRDefault="009C68E2" w:rsidP="009C68E2">
      <w:r>
        <w:t xml:space="preserve">Khi server gửi dữ liệu liên tục cho client có khả năng client không đủ tài nguyên để xử lý </w:t>
      </w:r>
      <w:r>
        <w:t> mất mát dữ liệu trong suốt quá trình truyền thông.</w:t>
      </w:r>
    </w:p>
    <w:p w14:paraId="7E865BAA" w14:textId="77777777" w:rsidR="009C68E2" w:rsidRDefault="009C68E2" w:rsidP="009C68E2">
      <w:r>
        <w:t>Server gửi 100 gói tin cho client, nhưng Client chỉ nhận được 90 gói tin</w:t>
      </w:r>
    </w:p>
    <w:p w14:paraId="03778C09" w14:textId="77777777" w:rsidR="009C68E2" w:rsidRDefault="009C68E2" w:rsidP="009C68E2">
      <w:r>
        <w:t xml:space="preserve"> Để đảm bảo quá trình truyền nhận không bị mất mát dữ liệu trong suốt quá trình truyền thông </w:t>
      </w:r>
      <w:r>
        <w:t> tầng Transport thực hiện các cơ chế phù hợp để đảm bảo quá trình truyền thông (ví dụ bắt tay 3 bước),…</w:t>
      </w:r>
    </w:p>
    <w:p w14:paraId="1C43F1BD" w14:textId="77777777" w:rsidR="009C68E2" w:rsidRDefault="009C68E2" w:rsidP="009C68E2">
      <w:r>
        <w:t>5 chức năng của tầng giao vận:</w:t>
      </w:r>
    </w:p>
    <w:p w14:paraId="759DA989" w14:textId="77777777" w:rsidR="009C68E2" w:rsidRDefault="009C68E2" w:rsidP="009C68E2">
      <w:r>
        <w:t>Session multiplexing (ghép phiên kết nối)</w:t>
      </w:r>
    </w:p>
    <w:p w14:paraId="3C7DF0B8" w14:textId="77777777" w:rsidR="009C68E2" w:rsidRDefault="009C68E2" w:rsidP="009C68E2">
      <w:r>
        <w:t>Trên 1 máy tính, tại 1 thời điểm có thể mở nhiều ứng dụng mạng đồng thời: nghe</w:t>
      </w:r>
    </w:p>
    <w:p w14:paraId="468897BD" w14:textId="77777777" w:rsidR="009C68E2" w:rsidRDefault="009C68E2" w:rsidP="009C68E2">
      <w:r>
        <w:t>nhạc, duyệt web, tải phim,…mà chỉ có 1 card mạng kết nối ra ngoài Internet</w:t>
      </w:r>
    </w:p>
    <w:p w14:paraId="0131FFC9" w14:textId="77777777" w:rsidR="009C68E2" w:rsidRDefault="009C68E2" w:rsidP="009C68E2">
      <w:r>
        <w:t xml:space="preserve">Làm sao các phiên làm việc này có thê truy cập Internet một cách bình đẳng </w:t>
      </w:r>
      <w:r>
        <w:t> session multiplexing:</w:t>
      </w:r>
    </w:p>
    <w:p w14:paraId="762E787D" w14:textId="77777777" w:rsidR="009C68E2" w:rsidRDefault="009C68E2" w:rsidP="009C68E2">
      <w:r>
        <w:t xml:space="preserve">VD: cứ 1 giây chia thành 3 slot thời gian tương ứng với 3 session được chiếm dụng đường truyền </w:t>
      </w:r>
      <w:r>
        <w:t> các phiên làm việc đều có thể truy cập Internet đồng thời và bình đẳng</w:t>
      </w:r>
    </w:p>
    <w:p w14:paraId="6FD155A2" w14:textId="77777777" w:rsidR="009C68E2" w:rsidRDefault="009C68E2" w:rsidP="009C68E2">
      <w:r>
        <w:t>5 chức năng của tầng giao vận:</w:t>
      </w:r>
    </w:p>
    <w:p w14:paraId="4CCF27C1" w14:textId="77777777" w:rsidR="009C68E2" w:rsidRDefault="009C68E2" w:rsidP="009C68E2">
      <w:r>
        <w:t>Segmenttation (phân đoạn)</w:t>
      </w:r>
    </w:p>
    <w:p w14:paraId="4234F35A" w14:textId="77777777" w:rsidR="009C68E2" w:rsidRDefault="009C68E2" w:rsidP="009C68E2">
      <w:r>
        <w:t xml:space="preserve">VD session1 cần truyền 1 file 10MB, không thể đóng 1 gói tin kích thước 10MB để truyền đi vì sẽ chiếm dụng đường truyền để truyền (các session2 và session3 sẽ bị rớt mạng) </w:t>
      </w:r>
      <w:r>
        <w:t> trước khi gửi đi transport sẽ phận mảnh thành các segment nhỏ (kích thước linh hoạt, thường &lt;1480Byte)</w:t>
      </w:r>
    </w:p>
    <w:p w14:paraId="04688E2E" w14:textId="77777777" w:rsidR="009C68E2" w:rsidRDefault="009C68E2" w:rsidP="009C68E2">
      <w:r>
        <w:t>5 chức năng của tầng giao vận:</w:t>
      </w:r>
    </w:p>
    <w:p w14:paraId="3A231CF4" w14:textId="77777777" w:rsidR="009C68E2" w:rsidRDefault="009C68E2" w:rsidP="009C68E2">
      <w:r>
        <w:t>Flow control (điều khiển luồng)</w:t>
      </w:r>
    </w:p>
    <w:p w14:paraId="701A96DA" w14:textId="77777777" w:rsidR="009C68E2" w:rsidRDefault="009C68E2" w:rsidP="009C68E2">
      <w:r>
        <w:t>Khi server gửi dữ liệu liên tục cho client có khả năng client không đủ tài nguyên để xử</w:t>
      </w:r>
    </w:p>
    <w:p w14:paraId="471A1DB5" w14:textId="77777777" w:rsidR="009C68E2" w:rsidRDefault="009C68E2" w:rsidP="009C68E2">
      <w:r>
        <w:t xml:space="preserve">lý </w:t>
      </w:r>
      <w:r>
        <w:t> mất mát dữ liệu trong suốt quá trình truyền thông.</w:t>
      </w:r>
    </w:p>
    <w:p w14:paraId="4FF293FA" w14:textId="77777777" w:rsidR="009C68E2" w:rsidRDefault="009C68E2" w:rsidP="009C68E2">
      <w:r>
        <w:t>Client sẽ gửi tín hiệu báo server giảm hoặc dừng hẳn quá trình truyền dữ liệu để Client kịp xử lý dữ liệu.</w:t>
      </w:r>
    </w:p>
    <w:p w14:paraId="2823B4E4" w14:textId="77777777" w:rsidR="009C68E2" w:rsidRDefault="009C68E2" w:rsidP="009C68E2">
      <w:r>
        <w:t>Connection-oriented:</w:t>
      </w:r>
    </w:p>
    <w:p w14:paraId="7CDF44D9" w14:textId="77777777" w:rsidR="009C68E2" w:rsidRDefault="009C68E2" w:rsidP="009C68E2">
      <w:r>
        <w:t>Hai bên thực hiện quá trình bắt tay 3 bước để đảm bảo 2 thiết bị sẵn sàng tài nguyên</w:t>
      </w:r>
    </w:p>
    <w:p w14:paraId="1C61379D" w14:textId="77777777" w:rsidR="009C68E2" w:rsidRDefault="009C68E2" w:rsidP="009C68E2">
      <w:r>
        <w:t>(RAM, Bộ nhớ,…) để phục vụ quá trình gửi nhận dữ liệu</w:t>
      </w:r>
    </w:p>
    <w:p w14:paraId="589F4266" w14:textId="77777777" w:rsidR="009C68E2" w:rsidRDefault="009C68E2" w:rsidP="009C68E2">
      <w:r>
        <w:t>Reliability (độ tin cậy)</w:t>
      </w:r>
    </w:p>
    <w:p w14:paraId="70C31E04" w14:textId="77777777" w:rsidR="009C68E2" w:rsidRDefault="009C68E2" w:rsidP="009C68E2">
      <w:r>
        <w:t xml:space="preserve">Đảm bảo truyền dữ liệu tin cậy, ví dụ gửi 100 gói tin </w:t>
      </w:r>
      <w:r>
        <w:t> nhận được 100 gói tin</w:t>
      </w:r>
    </w:p>
    <w:p w14:paraId="08636CED" w14:textId="77777777" w:rsidR="009C68E2" w:rsidRDefault="009C68E2" w:rsidP="009C68E2">
      <w:r>
        <w:t>2 giao thức sử dụng phổ biến tại tầng giao vận</w:t>
      </w:r>
    </w:p>
    <w:p w14:paraId="6956821B" w14:textId="77777777" w:rsidR="009C68E2" w:rsidRDefault="009C68E2" w:rsidP="009C68E2">
      <w:r>
        <w:t>TCP</w:t>
      </w:r>
    </w:p>
    <w:p w14:paraId="36CA46FC" w14:textId="77777777" w:rsidR="009C68E2" w:rsidRDefault="009C68E2" w:rsidP="009C68E2">
      <w:r>
        <w:t>UDP</w:t>
      </w:r>
    </w:p>
    <w:p w14:paraId="09121116" w14:textId="77777777" w:rsidR="009C68E2" w:rsidRDefault="009C68E2" w:rsidP="009C68E2">
      <w:r>
        <w:t>Là giao thức hướng kết nối (connection-oriented)</w:t>
      </w:r>
    </w:p>
    <w:p w14:paraId="15261CD0" w14:textId="77777777" w:rsidR="009C68E2" w:rsidRDefault="009C68E2" w:rsidP="009C68E2">
      <w:r>
        <w:t>Khi muốn truyền dữ liệu thì phải thiết lập kết nối trước.</w:t>
      </w:r>
    </w:p>
    <w:p w14:paraId="722C044B" w14:textId="77777777" w:rsidR="009C68E2" w:rsidRDefault="009C68E2" w:rsidP="009C68E2">
      <w:r>
        <w:t>Hỗ trợ cơ chế full-duplex</w:t>
      </w:r>
    </w:p>
    <w:p w14:paraId="1DAD9BF2" w14:textId="77777777" w:rsidR="009C68E2" w:rsidRDefault="009C68E2" w:rsidP="009C68E2">
      <w:r>
        <w:t>Truyền và nhận dữ liệu cùngmột lúc</w:t>
      </w:r>
    </w:p>
    <w:p w14:paraId="28445F91" w14:textId="77777777" w:rsidR="009C68E2" w:rsidRDefault="009C68E2" w:rsidP="009C68E2">
      <w:r>
        <w:t>Cung cấp cơ chế đánh số gói tin (sequencing):</w:t>
      </w:r>
    </w:p>
    <w:p w14:paraId="6213108B" w14:textId="77777777" w:rsidR="009C68E2" w:rsidRDefault="009C68E2" w:rsidP="009C68E2">
      <w:r>
        <w:t>Để sắp xếp các gói tin cho đúng ở điểm nhận</w:t>
      </w:r>
    </w:p>
    <w:p w14:paraId="106EA0A8" w14:textId="77777777" w:rsidR="009C68E2" w:rsidRDefault="009C68E2" w:rsidP="009C68E2">
      <w:r>
        <w:t>Cung cấp cơ chế báo nhận (Acknowledgement)</w:t>
      </w:r>
    </w:p>
    <w:p w14:paraId="7F15FFAE" w14:textId="77777777" w:rsidR="009C68E2" w:rsidRDefault="009C68E2" w:rsidP="009C68E2">
      <w:r>
        <w:t>Khi A gửi dữ liệu cho B, B nhận được thì gửi gói tin cho A xác nhận là đã nhận.</w:t>
      </w:r>
    </w:p>
    <w:p w14:paraId="09FEAE53" w14:textId="77777777" w:rsidR="009C68E2" w:rsidRDefault="009C68E2" w:rsidP="009C68E2">
      <w:r>
        <w:t>Nếu không nhận được tin xác nhận ACK thì A sẽ gửi cho đến khi B báo nhận thì thôi.</w:t>
      </w:r>
    </w:p>
    <w:p w14:paraId="0A72603A" w14:textId="77777777" w:rsidR="009C68E2" w:rsidRDefault="009C68E2" w:rsidP="009C68E2">
      <w:r>
        <w:t>Phục hồi dữ liệu bị mất trên đường truyền</w:t>
      </w:r>
    </w:p>
    <w:p w14:paraId="60E23BC7" w14:textId="77777777" w:rsidR="009C68E2" w:rsidRDefault="009C68E2" w:rsidP="009C68E2">
      <w:r>
        <w:t>A gửi B mà không thấy xác nhận sẽ gửi lại</w:t>
      </w:r>
    </w:p>
    <w:p w14:paraId="621C2FA9" w14:textId="77777777" w:rsidR="009C68E2" w:rsidRDefault="009C68E2" w:rsidP="009C68E2">
      <w:r>
        <w:t xml:space="preserve">Trước khi truyền thông </w:t>
      </w:r>
      <w:r>
        <w:t> có quá trình bắt tay 3 bước:</w:t>
      </w:r>
    </w:p>
    <w:p w14:paraId="6E5D5596" w14:textId="77777777" w:rsidR="009C68E2" w:rsidRDefault="009C68E2" w:rsidP="009C68E2">
      <w:r>
        <w:t> giúp 2 thiết bị đầu cuối thỏa thuận những tham số mà cả 2 thiết bị đều hỗ trợ, ví dụ: kích thước tối đa của segment, tốc độ truyền dữ liệu phù hợp.</w:t>
      </w:r>
    </w:p>
    <w:p w14:paraId="0DA94A9D" w14:textId="77777777" w:rsidR="009C68E2" w:rsidRDefault="009C68E2" w:rsidP="009C68E2">
      <w:r>
        <w:t> Quá trình truyền nhận dữ liệu bắt đầu diễn ra.</w:t>
      </w:r>
    </w:p>
    <w:p w14:paraId="32A02AE6" w14:textId="77777777" w:rsidR="009C68E2" w:rsidRDefault="009C68E2" w:rsidP="009C68E2">
      <w:r>
        <w:t xml:space="preserve">Sau quá trình bắt tay 3 bước </w:t>
      </w:r>
      <w:r>
        <w:t> quá trình truyền nhận dữ liệu</w:t>
      </w:r>
    </w:p>
    <w:p w14:paraId="459A866E" w14:textId="77777777" w:rsidR="009C68E2" w:rsidRDefault="009C68E2" w:rsidP="009C68E2">
      <w:r>
        <w:t>TCP có những đặc điểm:</w:t>
      </w:r>
    </w:p>
    <w:p w14:paraId="542411BC" w14:textId="77777777" w:rsidR="009C68E2" w:rsidRDefault="009C68E2" w:rsidP="009C68E2">
      <w:r>
        <w:t>Hai thực thể liên kết với nhau phải trao đổi, đàm phán với nhau về các thông tin liên kết.</w:t>
      </w:r>
    </w:p>
    <w:p w14:paraId="06C94918" w14:textId="77777777" w:rsidR="009C68E2" w:rsidRDefault="009C68E2" w:rsidP="009C68E2">
      <w:r>
        <w:t>Hội thoại, đàm phán nhằm ngăn chặn sự tràn lụt và mất dữ liệu khi truyền.</w:t>
      </w:r>
    </w:p>
    <w:p w14:paraId="7305D17E" w14:textId="77777777" w:rsidR="009C68E2" w:rsidRDefault="009C68E2" w:rsidP="009C68E2">
      <w:r>
        <w:t>Hệ thống nhận phải gửi xác nhận cho hệ thống phát biết rằng nó đã nhận gói dữ liệu.</w:t>
      </w:r>
    </w:p>
    <w:p w14:paraId="4142BC52" w14:textId="77777777" w:rsidR="009C68E2" w:rsidRDefault="009C68E2" w:rsidP="009C68E2">
      <w:r>
        <w:t>Các Datagram IP có thể đến đích không đúng theo thứ tự, TCP nhận sắp xếp lại.</w:t>
      </w:r>
    </w:p>
    <w:p w14:paraId="383F5EB2" w14:textId="77777777" w:rsidR="009C68E2" w:rsidRDefault="009C68E2" w:rsidP="009C68E2">
      <w:r>
        <w:t>Hệ thống chỉ phát lại gói tin bị lỗi, không loại bỏ toàn bộ dòng dữ liệu.</w:t>
      </w:r>
    </w:p>
    <w:p w14:paraId="7220A263" w14:textId="77777777" w:rsidR="009C68E2" w:rsidRDefault="009C68E2" w:rsidP="009C68E2">
      <w:r>
        <w:lastRenderedPageBreak/>
        <w:t>Cấu trúc gói tin TCP (TCP Segment):</w:t>
      </w:r>
    </w:p>
    <w:p w14:paraId="690293FE" w14:textId="77777777" w:rsidR="009C68E2" w:rsidRDefault="009C68E2" w:rsidP="009C68E2">
      <w:r>
        <w:t>Source Port (16 bit)</w:t>
      </w:r>
    </w:p>
    <w:p w14:paraId="22F463FF" w14:textId="77777777" w:rsidR="009C68E2" w:rsidRDefault="009C68E2" w:rsidP="009C68E2">
      <w:r>
        <w:t>số hiệu cổng nguồn.</w:t>
      </w:r>
    </w:p>
    <w:p w14:paraId="14ACF69F" w14:textId="77777777" w:rsidR="009C68E2" w:rsidRDefault="009C68E2" w:rsidP="009C68E2">
      <w:r>
        <w:t>Destination Port (16 bit)</w:t>
      </w:r>
    </w:p>
    <w:p w14:paraId="4A7DE217" w14:textId="77777777" w:rsidR="009C68E2" w:rsidRDefault="009C68E2" w:rsidP="009C68E2">
      <w:r>
        <w:t>số hiệu cổng đích.</w:t>
      </w:r>
    </w:p>
    <w:p w14:paraId="5A576C43" w14:textId="77777777" w:rsidR="009C68E2" w:rsidRDefault="009C68E2" w:rsidP="009C68E2">
      <w:r>
        <w:t>Sequence Number (32 bit)</w:t>
      </w:r>
    </w:p>
    <w:p w14:paraId="66E1335C" w14:textId="77777777" w:rsidR="009C68E2" w:rsidRDefault="009C68E2" w:rsidP="009C68E2">
      <w:r>
        <w:t>số thứ tự cho segment trước khi gửi.</w:t>
      </w:r>
    </w:p>
    <w:p w14:paraId="687C3546" w14:textId="77777777" w:rsidR="009C68E2" w:rsidRDefault="009C68E2" w:rsidP="009C68E2">
      <w:r>
        <w:t>Acknowlegment Number (32 bit)</w:t>
      </w:r>
    </w:p>
    <w:p w14:paraId="0014AB01" w14:textId="77777777" w:rsidR="009C68E2" w:rsidRDefault="009C68E2" w:rsidP="009C68E2">
      <w:r>
        <w:t>Phục vụ quá trình báo nhận thành công</w:t>
      </w:r>
    </w:p>
    <w:p w14:paraId="33F10068" w14:textId="77777777" w:rsidR="009C68E2" w:rsidRDefault="009C68E2" w:rsidP="009C68E2">
      <w:r>
        <w:t>Offset (4 bit)</w:t>
      </w:r>
    </w:p>
    <w:p w14:paraId="3FA974B8" w14:textId="77777777" w:rsidR="009C68E2" w:rsidRDefault="009C68E2" w:rsidP="009C68E2">
      <w:r>
        <w:t>Độ dài Header gói tin TCP</w:t>
      </w:r>
    </w:p>
    <w:p w14:paraId="62EF7D46" w14:textId="77777777" w:rsidR="009C68E2" w:rsidRDefault="009C68E2" w:rsidP="009C68E2">
      <w:r>
        <w:t>Reserved (6 bit)</w:t>
      </w:r>
    </w:p>
    <w:p w14:paraId="18A5DCBF" w14:textId="77777777" w:rsidR="009C68E2" w:rsidRDefault="009C68E2" w:rsidP="009C68E2">
      <w:r>
        <w:t>Cấu trúc gói tin TCP (TCP Segment)</w:t>
      </w:r>
    </w:p>
    <w:p w14:paraId="2E123799" w14:textId="77777777" w:rsidR="009C68E2" w:rsidRDefault="009C68E2" w:rsidP="009C68E2">
      <w:r>
        <w:t>Flags: Các bit cờ điều khiển, nếu được thiết lập bằng 1 nghĩa là:</w:t>
      </w:r>
    </w:p>
    <w:p w14:paraId="0BEBA281" w14:textId="77777777" w:rsidR="009C68E2" w:rsidRDefault="009C68E2" w:rsidP="009C68E2">
      <w:r>
        <w:t>CWR: cửa sổ tắc nghẽn giảm</w:t>
      </w:r>
    </w:p>
    <w:p w14:paraId="69C5F1FF" w14:textId="77777777" w:rsidR="009C68E2" w:rsidRDefault="009C68E2" w:rsidP="009C68E2">
      <w:r>
        <w:t>ECE: ECN-ECHO; các bit CWR và ECE, được xác định trong RFC 3168, được sử dụng cho chức</w:t>
      </w:r>
    </w:p>
    <w:p w14:paraId="69E1BA3F" w14:textId="77777777" w:rsidR="009C68E2" w:rsidRDefault="009C68E2" w:rsidP="009C68E2">
      <w:r>
        <w:t>năng thông báo tắc nghẽn</w:t>
      </w:r>
    </w:p>
    <w:p w14:paraId="13B2F156" w14:textId="77777777" w:rsidR="009C68E2" w:rsidRDefault="009C68E2" w:rsidP="009C68E2">
      <w:r>
        <w:t>URG : Vùng con trỏ khẩn có hiệu lực.</w:t>
      </w:r>
    </w:p>
    <w:p w14:paraId="52E119AD" w14:textId="77777777" w:rsidR="009C68E2" w:rsidRDefault="009C68E2" w:rsidP="009C68E2">
      <w:r>
        <w:t>ACK : Vùng báo nhận (ACK number) có hiệu lực</w:t>
      </w:r>
    </w:p>
    <w:p w14:paraId="20A2ECD9" w14:textId="77777777" w:rsidR="009C68E2" w:rsidRDefault="009C68E2" w:rsidP="009C68E2">
      <w:r>
        <w:t>PSH: Chức năng PUSH.</w:t>
      </w:r>
    </w:p>
    <w:p w14:paraId="256502FF" w14:textId="77777777" w:rsidR="009C68E2" w:rsidRDefault="009C68E2" w:rsidP="009C68E2">
      <w:r>
        <w:t>RST: Khởi động lại (reset) liên kết.</w:t>
      </w:r>
    </w:p>
    <w:p w14:paraId="2F30B306" w14:textId="77777777" w:rsidR="009C68E2" w:rsidRDefault="009C68E2" w:rsidP="009C68E2">
      <w:r>
        <w:t>SYN: Đồng bộ các số liệu tuần tự (sequence number)</w:t>
      </w:r>
    </w:p>
    <w:p w14:paraId="7A50C478" w14:textId="77777777" w:rsidR="009C68E2" w:rsidRDefault="009C68E2" w:rsidP="009C68E2">
      <w:r>
        <w:t>FIN: Không còn dữ liệu từ trạm nguồn .</w:t>
      </w:r>
    </w:p>
    <w:p w14:paraId="078E20E4" w14:textId="77777777" w:rsidR="009C68E2" w:rsidRDefault="009C68E2" w:rsidP="009C68E2">
      <w:r>
        <w:t>Cấu trúc gói tin TCP (TCP Segment)</w:t>
      </w:r>
    </w:p>
    <w:p w14:paraId="72907084" w14:textId="77777777" w:rsidR="009C68E2" w:rsidRDefault="009C68E2" w:rsidP="009C68E2">
      <w:r>
        <w:t>Window (16bits)</w:t>
      </w:r>
    </w:p>
    <w:p w14:paraId="2A395FCE" w14:textId="77777777" w:rsidR="009C68E2" w:rsidRDefault="009C68E2" w:rsidP="009C68E2">
      <w:r>
        <w:t>Số lượng các Byte dữ liệu trong vùng cửa sổ</w:t>
      </w:r>
    </w:p>
    <w:p w14:paraId="761D323B" w14:textId="77777777" w:rsidR="009C68E2" w:rsidRDefault="009C68E2" w:rsidP="009C68E2">
      <w:r>
        <w:t>bên phát.</w:t>
      </w:r>
    </w:p>
    <w:p w14:paraId="591CFDD0" w14:textId="77777777" w:rsidR="009C68E2" w:rsidRDefault="009C68E2" w:rsidP="009C68E2">
      <w:r>
        <w:t>Checksum (16bits)</w:t>
      </w:r>
    </w:p>
    <w:p w14:paraId="4842027B" w14:textId="77777777" w:rsidR="009C68E2" w:rsidRDefault="009C68E2" w:rsidP="009C68E2">
      <w:r>
        <w:t>Mã kiểm soát lỗi (theo phương pháp CRC).</w:t>
      </w:r>
    </w:p>
    <w:p w14:paraId="2766146F" w14:textId="77777777" w:rsidR="009C68E2" w:rsidRDefault="009C68E2" w:rsidP="009C68E2">
      <w:r>
        <w:t>Urgent Pointer (16 bits)</w:t>
      </w:r>
    </w:p>
    <w:p w14:paraId="122AA172" w14:textId="77777777" w:rsidR="009C68E2" w:rsidRDefault="009C68E2" w:rsidP="009C68E2">
      <w:r>
        <w:t>Số thứ tự của Byte dữ liệu khẩn, khi URG được thiết lập.</w:t>
      </w:r>
    </w:p>
    <w:p w14:paraId="088051F5" w14:textId="77777777" w:rsidR="009C68E2" w:rsidRDefault="009C68E2" w:rsidP="009C68E2">
      <w:r>
        <w:t>Option (độ dài thay đổi)</w:t>
      </w:r>
    </w:p>
    <w:p w14:paraId="3DD4D8AE" w14:textId="77777777" w:rsidR="009C68E2" w:rsidRDefault="009C68E2" w:rsidP="009C68E2">
      <w:r>
        <w:t>Khai báo độ dài tối đa của TCP Data trong một Segment.</w:t>
      </w:r>
    </w:p>
    <w:p w14:paraId="2989594A" w14:textId="77777777" w:rsidR="009C68E2" w:rsidRDefault="009C68E2" w:rsidP="009C68E2">
      <w:r>
        <w:t>Padding (độ dài thay đổi)</w:t>
      </w:r>
    </w:p>
    <w:p w14:paraId="153329B4" w14:textId="77777777" w:rsidR="009C68E2" w:rsidRDefault="009C68E2" w:rsidP="009C68E2">
      <w:r>
        <w:t>Phần chèn thêm vào Header.</w:t>
      </w:r>
    </w:p>
    <w:p w14:paraId="66D38C3F" w14:textId="77777777" w:rsidR="009C68E2" w:rsidRDefault="009C68E2" w:rsidP="009C68E2">
      <w:r>
        <w:t>TCP Port</w:t>
      </w:r>
    </w:p>
    <w:p w14:paraId="5CB82D05" w14:textId="77777777" w:rsidR="009C68E2" w:rsidRDefault="009C68E2" w:rsidP="009C68E2">
      <w:r>
        <w:t xml:space="preserve">VD: Trên 1 server có thể cài đặt nhiều dịch vụ: HTTP, FTP,… </w:t>
      </w:r>
      <w:r>
        <w:t> khi 1 gói tin tới</w:t>
      </w:r>
    </w:p>
    <w:p w14:paraId="20A3F462" w14:textId="77777777" w:rsidR="009C68E2" w:rsidRDefault="009C68E2" w:rsidP="009C68E2">
      <w:r>
        <w:t xml:space="preserve">Server </w:t>
      </w:r>
      <w:r>
        <w:t> làm sao để biết đó là gói tin truy cập dịch vụ nào?</w:t>
      </w:r>
    </w:p>
    <w:p w14:paraId="4CE305BA" w14:textId="77777777" w:rsidR="009C68E2" w:rsidRDefault="009C68E2" w:rsidP="009C68E2">
      <w:r>
        <w:t> Căn cứ vào Port đích</w:t>
      </w:r>
    </w:p>
    <w:p w14:paraId="3C5F9E44" w14:textId="77777777" w:rsidR="009C68E2" w:rsidRDefault="009C68E2" w:rsidP="009C68E2">
      <w:r>
        <w:t>80: HTTP</w:t>
      </w:r>
    </w:p>
    <w:p w14:paraId="3B476D8C" w14:textId="77777777" w:rsidR="009C68E2" w:rsidRDefault="009C68E2" w:rsidP="009C68E2">
      <w:r>
        <w:t>21: FTP</w:t>
      </w:r>
    </w:p>
    <w:p w14:paraId="3E425B57" w14:textId="77777777" w:rsidR="009C68E2" w:rsidRDefault="009C68E2" w:rsidP="009C68E2">
      <w:r>
        <w:t>TCP Port</w:t>
      </w:r>
    </w:p>
    <w:p w14:paraId="12B6FD63" w14:textId="77777777" w:rsidR="009C68E2" w:rsidRDefault="009C68E2" w:rsidP="009C68E2">
      <w:r>
        <w:t>TCP Port được thể hiện bởi 2 bytes:</w:t>
      </w:r>
    </w:p>
    <w:p w14:paraId="11237E35" w14:textId="77777777" w:rsidR="009C68E2" w:rsidRDefault="009C68E2" w:rsidP="009C68E2">
      <w:r>
        <w:t>1- 1023: định danh cho các dịch vụ xác định</w:t>
      </w:r>
    </w:p>
    <w:p w14:paraId="19AD766C" w14:textId="77777777" w:rsidR="009C68E2" w:rsidRDefault="009C68E2" w:rsidP="009C68E2">
      <w:r>
        <w:t>TCP Port</w:t>
      </w:r>
    </w:p>
    <w:p w14:paraId="2EA4C56F" w14:textId="77777777" w:rsidR="009C68E2" w:rsidRDefault="009C68E2" w:rsidP="009C68E2">
      <w:r>
        <w:t>Xét ví dụ về Port nguồn</w:t>
      </w:r>
    </w:p>
    <w:p w14:paraId="0236EFA5" w14:textId="77777777" w:rsidR="009C68E2" w:rsidRDefault="009C68E2" w:rsidP="009C68E2">
      <w:r>
        <w:t>TCP Port</w:t>
      </w:r>
    </w:p>
    <w:p w14:paraId="109448E3" w14:textId="77777777" w:rsidR="009C68E2" w:rsidRDefault="009C68E2" w:rsidP="009C68E2">
      <w:r>
        <w:t>TCP socket:</w:t>
      </w:r>
    </w:p>
    <w:p w14:paraId="23BCEBEF" w14:textId="77777777" w:rsidR="009C68E2" w:rsidRDefault="009C68E2" w:rsidP="009C68E2">
      <w:r>
        <w:t>Một cổng TCP kết hợp với địa chỉ IP tạo thành một đầu nối TCP/IP (socket) duy nhất trong liên mạng.</w:t>
      </w:r>
    </w:p>
    <w:p w14:paraId="21B3F489" w14:textId="77777777" w:rsidR="009C68E2" w:rsidRDefault="009C68E2" w:rsidP="009C68E2">
      <w:r>
        <w:t>Dịch vụ TCP được cung cấp nhờ một liên kết logic giữa một cặp socket (địa chỉ</w:t>
      </w:r>
    </w:p>
    <w:p w14:paraId="0FB8F4E7" w14:textId="77777777" w:rsidR="009C68E2" w:rsidRDefault="009C68E2" w:rsidP="009C68E2">
      <w:r>
        <w:t>IP nguồn, số hiệu cổng nguồn, địa chỉ IP đích, số hiệu cổng đích)</w:t>
      </w:r>
    </w:p>
    <w:p w14:paraId="4598002F" w14:textId="77777777" w:rsidR="009C68E2" w:rsidRDefault="009C68E2" w:rsidP="009C68E2">
      <w:r>
        <w:t>Một socket có thể tham gia nhiều liên kết với nhiều socket ở xa khác nhau.</w:t>
      </w:r>
    </w:p>
    <w:p w14:paraId="734BE2BD" w14:textId="77777777" w:rsidR="009C68E2" w:rsidRDefault="009C68E2" w:rsidP="009C68E2">
      <w:r>
        <w:t>Trước khi truyền dữ liệu giữa 2 trạm cần phải thiết lập một liên kết TCP giữa chúng và khi không còn nhu cầu truyền dữ liệu thì liên kết đó sẽ được giải phóng.</w:t>
      </w:r>
    </w:p>
    <w:p w14:paraId="41465A6E" w14:textId="77777777" w:rsidR="009C68E2" w:rsidRDefault="009C68E2" w:rsidP="009C68E2">
      <w:r>
        <w:t>Điều khiển lưu lượng và điều khiển tắc nghẽn</w:t>
      </w:r>
    </w:p>
    <w:p w14:paraId="43080BD9" w14:textId="77777777" w:rsidR="009C68E2" w:rsidRDefault="009C68E2" w:rsidP="009C68E2">
      <w:r>
        <w:lastRenderedPageBreak/>
        <w:t>Sử dụng cơ chế cửa sổ trượt động.</w:t>
      </w:r>
    </w:p>
    <w:p w14:paraId="26BB4E2A" w14:textId="77777777" w:rsidR="009C68E2" w:rsidRDefault="009C68E2" w:rsidP="009C68E2">
      <w:r>
        <w:t>Độ lớn của cửa sổ bằng số lượng các gói dữ liệu được gửi liên tục mà không</w:t>
      </w:r>
    </w:p>
    <w:p w14:paraId="7AB25BEC" w14:textId="77777777" w:rsidR="009C68E2" w:rsidRDefault="009C68E2" w:rsidP="009C68E2">
      <w:r>
        <w:t>cần chờ thông báo trả lời về kết quả nhận từng gói dữ liệu đó.</w:t>
      </w:r>
    </w:p>
    <w:p w14:paraId="277D758E" w14:textId="77777777" w:rsidR="009C68E2" w:rsidRDefault="009C68E2" w:rsidP="009C68E2">
      <w:r>
        <w:t>Độ lớn cửa sổ quyết định hiệu suất trao đổi dữ liệu trong mạng.</w:t>
      </w:r>
    </w:p>
    <w:p w14:paraId="131395FD" w14:textId="77777777" w:rsidR="009C68E2" w:rsidRDefault="009C68E2" w:rsidP="009C68E2">
      <w:r>
        <w:t xml:space="preserve">Nếu chọn độ lớn của sổ cao thì có thể gửi được nhiều dữ liệu trong cùng một đơn vị thời gian. Nếu truyền bị lỗi, dữ liệu phải gửi lại lớn </w:t>
      </w:r>
      <w:r>
        <w:t> hiệu quả sử dụng đường truyền thấp.</w:t>
      </w:r>
    </w:p>
    <w:p w14:paraId="716DD6BC" w14:textId="77777777" w:rsidR="009C68E2" w:rsidRDefault="009C68E2" w:rsidP="009C68E2">
      <w:r>
        <w:t>TCP cho phép thay đổi độ lớn của sổ một cách động, phụ thuộc vào độ lớn bộ đệm thu của thực thể TCP nhận.</w:t>
      </w:r>
    </w:p>
    <w:p w14:paraId="1DD3E39C" w14:textId="77777777" w:rsidR="009C68E2" w:rsidRDefault="009C68E2" w:rsidP="009C68E2">
      <w:r>
        <w:t>Điều khiển lưu lượng và điều khiển tắc nghẽn</w:t>
      </w:r>
    </w:p>
    <w:p w14:paraId="64CF8E25" w14:textId="77777777" w:rsidR="009C68E2" w:rsidRDefault="009C68E2" w:rsidP="009C68E2">
      <w:r>
        <w:t>Cơ chế phát lại thích nghi:</w:t>
      </w:r>
    </w:p>
    <w:p w14:paraId="098CFD4F" w14:textId="77777777" w:rsidR="009C68E2" w:rsidRDefault="009C68E2" w:rsidP="009C68E2">
      <w:r>
        <w:t>Để đảm bảo kiểm tra và khắc phục lỗi, TCP phải có cơ chế Time Out và cơ chế phát lại (Retransmission) mềm dẻo, phụ thuộc vào thời gian trễ thực của môi trường truyền dẫn cụ thể.</w:t>
      </w:r>
    </w:p>
    <w:p w14:paraId="00DE6757" w14:textId="77777777" w:rsidR="009C68E2" w:rsidRDefault="009C68E2" w:rsidP="009C68E2">
      <w:r>
        <w:t>Thời gian trễ toàn phần RTT (Round Trip Time) được xác định bắt đầu từ thời điểm phát gói dữ liệu cho đến khi nhận được xác nhận của thực thể đối tác, là yếu tố quyết định giá trị của đồng hồ kiểm tra phát Tout.</w:t>
      </w:r>
    </w:p>
    <w:p w14:paraId="6F2F2B73" w14:textId="77777777" w:rsidR="009C68E2" w:rsidRDefault="009C68E2" w:rsidP="009C68E2">
      <w:r>
        <w:t> Tout ≥ RTT.</w:t>
      </w:r>
    </w:p>
    <w:p w14:paraId="7FA2D97B" w14:textId="77777777" w:rsidR="009C68E2" w:rsidRDefault="009C68E2" w:rsidP="009C68E2">
      <w:r>
        <w:t>Điều khiển lưu lượng và điều khiển tắc nghẽn</w:t>
      </w:r>
    </w:p>
    <w:p w14:paraId="257E2EE8" w14:textId="77777777" w:rsidR="009C68E2" w:rsidRDefault="009C68E2" w:rsidP="009C68E2">
      <w:r>
        <w:t>Cơ chế điều khiển tắc nghẽn:</w:t>
      </w:r>
    </w:p>
    <w:p w14:paraId="74DA516C" w14:textId="77777777" w:rsidR="009C68E2" w:rsidRDefault="009C68E2" w:rsidP="009C68E2">
      <w:r>
        <w:t>Hiện tương tắc nghẽn dữ liệu thể hiện ở việc gia tăng thời gian trễ của dữ liệu khi chuyển qua mạng.</w:t>
      </w:r>
    </w:p>
    <w:p w14:paraId="76727F96" w14:textId="77777777" w:rsidR="009C68E2" w:rsidRDefault="009C68E2" w:rsidP="009C68E2">
      <w:r>
        <w:t>Để hạn chế khả năng dẫn đến tắc nghẽn dữ liệu trong mạng, điều khiển lưu lượng dựa trên việc thay đổi độ lớn của sổ phát.</w:t>
      </w:r>
    </w:p>
    <w:p w14:paraId="21959827" w14:textId="77777777" w:rsidR="009C68E2" w:rsidRDefault="009C68E2" w:rsidP="009C68E2">
      <w:r>
        <w:t>Thiết lập và huỷ bỏ liên kết:  Ba giai đoạn làm việc của TCP</w:t>
      </w:r>
    </w:p>
    <w:p w14:paraId="02FAD0FC" w14:textId="77777777" w:rsidR="009C68E2" w:rsidRDefault="009C68E2" w:rsidP="009C68E2">
      <w:r>
        <w:t>Thiết lập kết nối</w:t>
      </w:r>
    </w:p>
    <w:p w14:paraId="6B300B97" w14:textId="77777777" w:rsidR="009C68E2" w:rsidRDefault="009C68E2" w:rsidP="009C68E2">
      <w:r>
        <w:t>Phương thức bắt tay 3 bước (Tree - Way Handsake)</w:t>
      </w:r>
    </w:p>
    <w:p w14:paraId="2D399AF7" w14:textId="77777777" w:rsidR="009C68E2" w:rsidRDefault="009C68E2" w:rsidP="009C68E2">
      <w:r>
        <w:t>Truyền/nhận dữ liệu</w:t>
      </w:r>
    </w:p>
    <w:p w14:paraId="15FAD0EC" w14:textId="77777777" w:rsidR="009C68E2" w:rsidRDefault="009C68E2" w:rsidP="009C68E2">
      <w:r>
        <w:t>Có thể thực hiện đồng thời truyền/nhận (song công, full duplex) trên liên kết</w:t>
      </w:r>
    </w:p>
    <w:p w14:paraId="522DA362" w14:textId="77777777" w:rsidR="009C68E2" w:rsidRDefault="009C68E2" w:rsidP="009C68E2">
      <w:r>
        <w:t>Trong quá trình truyền/nhận dữ liệu:</w:t>
      </w:r>
    </w:p>
    <w:p w14:paraId="3BE1C28A" w14:textId="77777777" w:rsidR="009C68E2" w:rsidRDefault="009C68E2" w:rsidP="009C68E2">
      <w:r>
        <w:t>Kiểm soát lỗi dữ liệu: checksum</w:t>
      </w:r>
    </w:p>
    <w:p w14:paraId="5EF0FD1A" w14:textId="77777777" w:rsidR="009C68E2" w:rsidRDefault="009C68E2" w:rsidP="009C68E2">
      <w:r>
        <w:t>Kiểm soát mất gói tin: phát lại khi có time-out</w:t>
      </w:r>
    </w:p>
    <w:p w14:paraId="5E2AA789" w14:textId="77777777" w:rsidR="009C68E2" w:rsidRDefault="009C68E2" w:rsidP="009C68E2">
      <w:r>
        <w:t>Kiểm soát dữ liệu đã nhận được chưa thông qua cơ chế báo nhận ACK</w:t>
      </w:r>
    </w:p>
    <w:p w14:paraId="256A0B7D" w14:textId="77777777" w:rsidR="009C68E2" w:rsidRDefault="009C68E2" w:rsidP="009C68E2">
      <w:r>
        <w:t>Hủy bỏ/đóng kết nối</w:t>
      </w:r>
    </w:p>
    <w:p w14:paraId="70477048" w14:textId="77777777" w:rsidR="009C68E2" w:rsidRDefault="009C68E2" w:rsidP="009C68E2">
      <w:r>
        <w:t>UDP là dịch vụ truyền dữ liệu dạng không nối kết.</w:t>
      </w:r>
    </w:p>
    <w:p w14:paraId="7FAB6AFF" w14:textId="77777777" w:rsidR="009C68E2" w:rsidRDefault="009C68E2" w:rsidP="009C68E2">
      <w:r>
        <w:t>Không có thiết lập nối kết giữa hai bên truyền nhận, do đó gói tin UDP (segment) có thể xuất hiện tại nút đích bất kỳ lúc nào.</w:t>
      </w:r>
    </w:p>
    <w:p w14:paraId="6E34A79A" w14:textId="77777777" w:rsidR="009C68E2" w:rsidRDefault="009C68E2" w:rsidP="009C68E2">
      <w:r>
        <w:t>Các segment UDP tự thân chứa mọi thông tin cần thiết để có thể tự đi đến đích.</w:t>
      </w:r>
    </w:p>
    <w:p w14:paraId="750EBF98" w14:textId="77777777" w:rsidR="009C68E2" w:rsidRDefault="009C68E2" w:rsidP="009C68E2">
      <w:r>
        <w:t>Không đảm bảo tính tin cậy khi truyền dữ liệu và không có cơ chế phục hồi dữ liệu ( nó không quan tâm gói tin có đến đích hay không, không biết gói tin có bị mất mát trên đường đi hay không).</w:t>
      </w:r>
    </w:p>
    <w:p w14:paraId="51D925C6" w14:textId="77777777" w:rsidR="009C68E2" w:rsidRDefault="009C68E2" w:rsidP="009C68E2">
      <w:r>
        <w:t>UDP được sử dụng khi tốc độ là mong muốn và sửa lỗi là không cần thiết.</w:t>
      </w:r>
    </w:p>
    <w:p w14:paraId="128B0B01" w14:textId="77777777" w:rsidR="009C68E2" w:rsidRDefault="009C68E2" w:rsidP="009C68E2">
      <w:r>
        <w:t>Ví dụ, UDP thường được sử dụng cho chương trình phát sóng trực tiếp và trò chơi trực tuyến.</w:t>
      </w:r>
    </w:p>
    <w:p w14:paraId="7B31D251" w14:textId="77777777" w:rsidR="009C68E2" w:rsidRDefault="009C68E2" w:rsidP="009C68E2">
      <w:r>
        <w:t>Khuôn dạng của UDP Datagram:</w:t>
      </w:r>
    </w:p>
    <w:p w14:paraId="415E6D07" w14:textId="77777777" w:rsidR="009C68E2" w:rsidRDefault="009C68E2" w:rsidP="009C68E2">
      <w:r>
        <w:t>UDP header đơn giản có cấu trúc đơn giản</w:t>
      </w:r>
    </w:p>
    <w:p w14:paraId="5E898C45" w14:textId="77777777" w:rsidR="009C68E2" w:rsidRDefault="009C68E2" w:rsidP="009C68E2">
      <w:r>
        <w:t>Các trường source port, destination port: cho phép định danh một session của một ứng dụng nào đó chạy trên nền UDP.</w:t>
      </w:r>
    </w:p>
    <w:p w14:paraId="5DD70E07" w14:textId="77777777" w:rsidR="009C68E2" w:rsidRDefault="009C68E2" w:rsidP="009C68E2">
      <w:r>
        <w:t>Port có thể xem là địa chỉ của lớp 4.</w:t>
      </w:r>
    </w:p>
    <w:p w14:paraId="1E421004" w14:textId="77777777" w:rsidR="009C68E2" w:rsidRDefault="009C68E2" w:rsidP="009C68E2">
      <w:r>
        <w:t>Trường UDP length: cho biết chiều dài gói tin UDP.</w:t>
      </w:r>
    </w:p>
    <w:p w14:paraId="676D2B63" w14:textId="77777777" w:rsidR="009C68E2" w:rsidRDefault="009C68E2" w:rsidP="009C68E2">
      <w:r>
        <w:t>UDP checksum: thực hiện nhiệm vụ kiểm tra lỗi cho UDP Datagram.</w:t>
      </w:r>
    </w:p>
    <w:p w14:paraId="62266F2C" w14:textId="77777777" w:rsidR="009C68E2" w:rsidRDefault="009C68E2" w:rsidP="009C68E2">
      <w:r>
        <w:t>UDP có thể phát hiện lỗi dữ liệu bằng checksum</w:t>
      </w:r>
    </w:p>
    <w:p w14:paraId="7783CEA3" w14:textId="77777777" w:rsidR="009C68E2" w:rsidRDefault="009C68E2" w:rsidP="009C68E2">
      <w:r>
        <w:t>Truyền tin “best-effort”: chỉ gửi 1 lần, không phát lại</w:t>
      </w:r>
    </w:p>
    <w:p w14:paraId="169B3363" w14:textId="77777777" w:rsidR="009C68E2" w:rsidRDefault="009C68E2" w:rsidP="009C68E2">
      <w:r>
        <w:t xml:space="preserve">Không thiết lập kết nối, không sử dụng báo nhận ACK </w:t>
      </w:r>
      <w:r>
        <w:t> gửi dữ liệu nhanh nhất,</w:t>
      </w:r>
    </w:p>
    <w:p w14:paraId="5B0F0D4B" w14:textId="77777777" w:rsidR="009C68E2" w:rsidRDefault="009C68E2" w:rsidP="009C68E2">
      <w:r>
        <w:t>nhiều nhất có thể</w:t>
      </w:r>
    </w:p>
    <w:p w14:paraId="6B7DD627" w14:textId="77777777" w:rsidR="009C68E2" w:rsidRDefault="009C68E2" w:rsidP="009C68E2">
      <w:r>
        <w:t>Một số vấn đề:</w:t>
      </w:r>
    </w:p>
    <w:p w14:paraId="558D8330" w14:textId="77777777" w:rsidR="009C68E2" w:rsidRDefault="009C68E2" w:rsidP="009C68E2">
      <w:r>
        <w:t xml:space="preserve">Không có kiểm soát tắc nghẽn </w:t>
      </w:r>
      <w:r>
        <w:t> Có thể làm Internet bị quá tải</w:t>
      </w:r>
    </w:p>
    <w:p w14:paraId="30EEAD5E" w14:textId="77777777" w:rsidR="009C68E2" w:rsidRDefault="009C68E2" w:rsidP="009C68E2">
      <w:r>
        <w:t xml:space="preserve">Không bảo đảm được độ tin cậy </w:t>
      </w:r>
      <w:r>
        <w:t> Các ứng dụng phải cài đặt cơ chế tự kiểm soát độ tin</w:t>
      </w:r>
    </w:p>
    <w:p w14:paraId="4F7DBC53" w14:textId="77777777" w:rsidR="009C68E2" w:rsidRDefault="009C68E2" w:rsidP="009C68E2">
      <w:r>
        <w:t>cậy; việc phát triển ứng dụng sẽ phức tạp hơn</w:t>
      </w:r>
    </w:p>
    <w:p w14:paraId="25AE9971" w14:textId="77777777" w:rsidR="009C68E2" w:rsidRDefault="009C68E2" w:rsidP="009C68E2">
      <w:r>
        <w:t>Thường UDP sẽ không hoạt động độc lập mà sẽ phối hợp với phiên kết nối của TCP.</w:t>
      </w:r>
    </w:p>
    <w:p w14:paraId="36413CFF" w14:textId="77777777" w:rsidR="009C68E2" w:rsidRDefault="009C68E2" w:rsidP="009C68E2">
      <w:r>
        <w:lastRenderedPageBreak/>
        <w:t>VD: 2 điện thoại VoIP muốn thiết lập cuộc gọi với nhau thì vẫn sử dụng phương thức TCP, sau đó phiên kết nối TCP này sẽ chủ động thiết lập 2 luồng UDP:</w:t>
      </w:r>
    </w:p>
    <w:p w14:paraId="7FCDDE45" w14:textId="77777777" w:rsidR="009C68E2" w:rsidRDefault="009C68E2" w:rsidP="009C68E2">
      <w:r>
        <w:t>1 luồng truyền thoại từ A sang B</w:t>
      </w:r>
    </w:p>
    <w:p w14:paraId="17D502E4" w14:textId="77777777" w:rsidR="009C68E2" w:rsidRDefault="009C68E2" w:rsidP="009C68E2">
      <w:r>
        <w:t>1 luồng truyền thoại từ B sang A</w:t>
      </w:r>
    </w:p>
    <w:p w14:paraId="61DCA809" w14:textId="77777777" w:rsidR="009C68E2" w:rsidRDefault="009C68E2" w:rsidP="009C68E2">
      <w:r>
        <w:t>Đặc điểm</w:t>
      </w:r>
    </w:p>
    <w:p w14:paraId="69275ED9" w14:textId="77777777" w:rsidR="009C68E2" w:rsidRDefault="009C68E2" w:rsidP="009C68E2">
      <w:r>
        <w:t>Là giao thức cơ sở của tầng mạng, dùng để kết nối liên mạng</w:t>
      </w:r>
    </w:p>
    <w:p w14:paraId="266E9528" w14:textId="77777777" w:rsidR="009C68E2" w:rsidRDefault="009C68E2" w:rsidP="009C68E2">
      <w:r>
        <w:t>Là giao thức được định tuyến (routed protocol): Yêu cầu có các giao thức định tuyến để xác định trước đường đi cho dữ liệu.</w:t>
      </w:r>
    </w:p>
    <w:p w14:paraId="7B5CEFB4" w14:textId="77777777" w:rsidR="009C68E2" w:rsidRDefault="009C68E2" w:rsidP="009C68E2">
      <w:r>
        <w:t>Giúp ứng dụng tầng trên không phụ thuộc vào tầng dưới</w:t>
      </w:r>
    </w:p>
    <w:p w14:paraId="3764B3DE" w14:textId="77777777" w:rsidR="009C68E2" w:rsidRDefault="009C68E2" w:rsidP="009C68E2">
      <w:r>
        <w:t>Giao thức hướng không liên kết</w:t>
      </w:r>
    </w:p>
    <w:p w14:paraId="2D551FA5" w14:textId="77777777" w:rsidR="009C68E2" w:rsidRDefault="009C68E2" w:rsidP="009C68E2">
      <w:r>
        <w:t>Các gói tin được xử lý độc lập</w:t>
      </w:r>
    </w:p>
    <w:p w14:paraId="35ABC82C" w14:textId="77777777" w:rsidR="009C68E2" w:rsidRDefault="009C68E2" w:rsidP="009C68E2">
      <w:r>
        <w:t>Không tin cậy / nhanh:</w:t>
      </w:r>
    </w:p>
    <w:p w14:paraId="1A2B018D" w14:textId="77777777" w:rsidR="009C68E2" w:rsidRDefault="009C68E2" w:rsidP="009C68E2">
      <w:r>
        <w:t>Truyền dữ liệu theo phương thức “best effort”</w:t>
      </w:r>
    </w:p>
    <w:p w14:paraId="7EE72F39" w14:textId="77777777" w:rsidR="009C68E2" w:rsidRDefault="009C68E2" w:rsidP="009C68E2">
      <w:r>
        <w:t>IP không có cơ chế phục hồi nếu có lỗi</w:t>
      </w:r>
    </w:p>
    <w:p w14:paraId="060B95F9" w14:textId="77777777" w:rsidR="009C68E2" w:rsidRDefault="009C68E2" w:rsidP="009C68E2">
      <w:r>
        <w:t>Khi cần, ứng dụng sẽ sử dụng dịch vụ tầng trên để đảm bảo độ tin cậy (TCP)</w:t>
      </w:r>
    </w:p>
    <w:p w14:paraId="0585131B" w14:textId="77777777" w:rsidR="009C68E2" w:rsidRDefault="009C68E2" w:rsidP="009C68E2">
      <w:r>
        <w:t>Chức năng cơ bản</w:t>
      </w:r>
    </w:p>
    <w:p w14:paraId="5D3A9546" w14:textId="77777777" w:rsidR="009C68E2" w:rsidRDefault="009C68E2" w:rsidP="009C68E2">
      <w:r>
        <w:t>Định địa chỉ: địa chỉ IP</w:t>
      </w:r>
    </w:p>
    <w:p w14:paraId="2B7D8D8D" w14:textId="77777777" w:rsidR="009C68E2" w:rsidRDefault="009C68E2" w:rsidP="009C68E2">
      <w:r>
        <w:t>Đóng gói dữ liệu (Dồn kênh/Phân kênh)</w:t>
      </w:r>
    </w:p>
    <w:p w14:paraId="0AAC1C03" w14:textId="77777777" w:rsidR="009C68E2" w:rsidRDefault="009C68E2" w:rsidP="009C68E2">
      <w:r>
        <w:t>Chuyển tiếp dữ liệu: theo địa chỉ IP</w:t>
      </w:r>
    </w:p>
    <w:p w14:paraId="07BB6500" w14:textId="77777777" w:rsidR="009C68E2" w:rsidRDefault="009C68E2" w:rsidP="009C68E2">
      <w:r>
        <w:t>Đảm bảo chất lượng dịch vụ</w:t>
      </w:r>
    </w:p>
    <w:p w14:paraId="3B1E7689" w14:textId="77777777" w:rsidR="009C68E2" w:rsidRDefault="009C68E2" w:rsidP="009C68E2">
      <w:r>
        <w:t>Version (4 bit):</w:t>
      </w:r>
    </w:p>
    <w:p w14:paraId="1AB62ED4" w14:textId="77777777" w:rsidR="009C68E2" w:rsidRDefault="009C68E2" w:rsidP="009C68E2">
      <w:r>
        <w:t>Phiên bản IPv4 hay IPv6</w:t>
      </w:r>
    </w:p>
    <w:p w14:paraId="5A2F3250" w14:textId="77777777" w:rsidR="009C68E2" w:rsidRDefault="009C68E2" w:rsidP="009C68E2">
      <w:r>
        <w:t>Giá trị biểu diễn ở dạng thập phân</w:t>
      </w:r>
    </w:p>
    <w:p w14:paraId="5FAA02D9" w14:textId="77777777" w:rsidR="009C68E2" w:rsidRDefault="009C68E2" w:rsidP="009C68E2">
      <w:r>
        <w:t>(4 hoặc 6)</w:t>
      </w:r>
    </w:p>
    <w:p w14:paraId="183C2C3B" w14:textId="77777777" w:rsidR="009C68E2" w:rsidRDefault="009C68E2" w:rsidP="009C68E2">
      <w:r>
        <w:t>IHL–Internet Header Length</w:t>
      </w:r>
    </w:p>
    <w:p w14:paraId="57798E67" w14:textId="77777777" w:rsidR="009C68E2" w:rsidRDefault="009C68E2" w:rsidP="009C68E2">
      <w:r>
        <w:t>(4 bit):</w:t>
      </w:r>
    </w:p>
    <w:p w14:paraId="6D58DD62" w14:textId="77777777" w:rsidR="009C68E2" w:rsidRDefault="009C68E2" w:rsidP="009C68E2">
      <w:r>
        <w:t>Chiều dài Header</w:t>
      </w:r>
    </w:p>
    <w:p w14:paraId="0531DBE3" w14:textId="77777777" w:rsidR="009C68E2" w:rsidRDefault="009C68E2" w:rsidP="009C68E2">
      <w:r>
        <w:t>chiều dài nhỏ nhất của một gói IP Header là 20 Bytes</w:t>
      </w:r>
    </w:p>
    <w:p w14:paraId="64CD3A80" w14:textId="77777777" w:rsidR="009C68E2" w:rsidRDefault="009C68E2" w:rsidP="009C68E2">
      <w:r>
        <w:t>Cấu trúc gói tin IP datagram:</w:t>
      </w:r>
    </w:p>
    <w:p w14:paraId="304A32B1" w14:textId="77777777" w:rsidR="009C68E2" w:rsidRDefault="009C68E2" w:rsidP="009C68E2">
      <w:r>
        <w:t>Type of Service (8 bit): để đặc tả tham số về yêu cầu dịch vụ QoS (Quality of Service)</w:t>
      </w:r>
    </w:p>
    <w:p w14:paraId="29878340" w14:textId="77777777" w:rsidR="009C68E2" w:rsidRDefault="009C68E2" w:rsidP="009C68E2">
      <w:r>
        <w:t>Precedence</w:t>
      </w:r>
      <w:r>
        <w:tab/>
        <w:t>(3</w:t>
      </w:r>
      <w:r>
        <w:tab/>
        <w:t>bit):</w:t>
      </w:r>
      <w:r>
        <w:tab/>
        <w:t>quyền</w:t>
      </w:r>
      <w:r>
        <w:tab/>
        <w:t>ưu</w:t>
      </w:r>
      <w:r>
        <w:tab/>
        <w:t>tiên</w:t>
      </w:r>
      <w:r>
        <w:tab/>
        <w:t>gửi datagram.</w:t>
      </w:r>
    </w:p>
    <w:p w14:paraId="4EC2E4A6" w14:textId="77777777" w:rsidR="009C68E2" w:rsidRDefault="009C68E2" w:rsidP="009C68E2">
      <w:r>
        <w:t>Delay (1 bit) : chỉ độ trễ yêu cầu. 0: độ trễ bình thường; 1: độ trễ thấp</w:t>
      </w:r>
    </w:p>
    <w:p w14:paraId="25CA8933" w14:textId="77777777" w:rsidR="009C68E2" w:rsidRDefault="009C68E2" w:rsidP="009C68E2">
      <w:r>
        <w:t>Throughput (1 bit) : chỉ số thông lượng yêu cầu. 0: thông lượng bình thường; 1: thông lượng cao</w:t>
      </w:r>
    </w:p>
    <w:p w14:paraId="65FE3BA6" w14:textId="77777777" w:rsidR="009C68E2" w:rsidRDefault="009C68E2" w:rsidP="009C68E2">
      <w:r>
        <w:t>Reliability (1 bit): chỉ độ tin cậy yêu cầu. 0:</w:t>
      </w:r>
    </w:p>
    <w:p w14:paraId="65432C24" w14:textId="77777777" w:rsidR="009C68E2" w:rsidRDefault="009C68E2" w:rsidP="009C68E2">
      <w:r>
        <w:t>độ tin cậy bình thường; 1: độ tin cậy cao</w:t>
      </w:r>
    </w:p>
    <w:p w14:paraId="5D013CF0" w14:textId="77777777" w:rsidR="009C68E2" w:rsidRDefault="009C68E2" w:rsidP="009C68E2">
      <w:r>
        <w:t>Reserved (2 bit): chưa dùng đến.</w:t>
      </w:r>
    </w:p>
    <w:p w14:paraId="138BB78E" w14:textId="77777777" w:rsidR="009C68E2" w:rsidRDefault="009C68E2" w:rsidP="009C68E2">
      <w:r>
        <w:t>Cấu trúc gói tin IP datagram:</w:t>
      </w:r>
    </w:p>
    <w:p w14:paraId="720D796E" w14:textId="77777777" w:rsidR="009C68E2" w:rsidRDefault="009C68E2" w:rsidP="009C68E2">
      <w:r>
        <w:t>Total length (16 bit): kích cỡ toàn bộ gói IP</w:t>
      </w:r>
    </w:p>
    <w:p w14:paraId="09F86FAB" w14:textId="77777777" w:rsidR="009C68E2" w:rsidRDefault="009C68E2" w:rsidP="009C68E2">
      <w:r>
        <w:t>Datagram (Header và Data) tính theo Byte.</w:t>
      </w:r>
    </w:p>
    <w:p w14:paraId="1AE0AC98" w14:textId="77777777" w:rsidR="009C68E2" w:rsidRDefault="009C68E2" w:rsidP="009C68E2">
      <w:r>
        <w:t>Kích thước nhỏ nhất của trường này là 20 Bytes</w:t>
      </w:r>
    </w:p>
    <w:p w14:paraId="384A02E9" w14:textId="77777777" w:rsidR="009C68E2" w:rsidRDefault="009C68E2" w:rsidP="009C68E2">
      <w:r>
        <w:t>và lớn nhất có thể là 65.535 Bytes.</w:t>
      </w:r>
    </w:p>
    <w:p w14:paraId="0A5E6742" w14:textId="77777777" w:rsidR="009C68E2" w:rsidRDefault="009C68E2" w:rsidP="009C68E2">
      <w:r>
        <w:t>Dựa vào trường này và trường Header Length ta tính được vị trí bắt đầu của dữ liệu trong IP Datagram.</w:t>
      </w:r>
    </w:p>
    <w:p w14:paraId="62AC14CF" w14:textId="77777777" w:rsidR="009C68E2" w:rsidRDefault="009C68E2" w:rsidP="009C68E2">
      <w:r>
        <w:t>Indentification (16 bit): Trường định danh, cùng với Source address, Destination address để định danh duy nhất cho mỗi Datagram được gửi đi bởi 1 trạm.</w:t>
      </w:r>
    </w:p>
    <w:p w14:paraId="7EA72E20" w14:textId="77777777" w:rsidR="009C68E2" w:rsidRDefault="009C68E2" w:rsidP="009C68E2">
      <w:r>
        <w:t>Thường phần định danh (Indentification) được tăng thêm 1 khi 1 Datagram được gửi đi.</w:t>
      </w:r>
    </w:p>
    <w:p w14:paraId="6EA17529" w14:textId="77777777" w:rsidR="009C68E2" w:rsidRDefault="009C68E2" w:rsidP="009C68E2">
      <w:r>
        <w:t>Cấu trúc gói tin IP datagram:</w:t>
      </w:r>
    </w:p>
    <w:p w14:paraId="4318A98B" w14:textId="77777777" w:rsidR="009C68E2" w:rsidRDefault="009C68E2" w:rsidP="009C68E2">
      <w:r>
        <w:t>Flags (3 bit): Các cờ, sử dụng khi phân đoạn các Datagram.</w:t>
      </w:r>
    </w:p>
    <w:p w14:paraId="242D18E2" w14:textId="77777777" w:rsidR="009C68E2" w:rsidRDefault="009C68E2" w:rsidP="009C68E2">
      <w:r>
        <w:t>Reserved: chưa sử dụng, giá trị</w:t>
      </w:r>
    </w:p>
    <w:p w14:paraId="71205257" w14:textId="77777777" w:rsidR="009C68E2" w:rsidRDefault="009C68E2" w:rsidP="009C68E2">
      <w:r>
        <w:t>luôn là 0.</w:t>
      </w:r>
    </w:p>
    <w:p w14:paraId="0003D550" w14:textId="77777777" w:rsidR="009C68E2" w:rsidRDefault="009C68E2" w:rsidP="009C68E2">
      <w:r>
        <w:t>DF (Don't Fragment)</w:t>
      </w:r>
    </w:p>
    <w:p w14:paraId="2E1AFB5C" w14:textId="77777777" w:rsidR="009C68E2" w:rsidRDefault="009C68E2" w:rsidP="009C68E2">
      <w:r>
        <w:t>DF = 1: Gói tin bị phân đoạn, có nhiều hơn 1 đoạn</w:t>
      </w:r>
    </w:p>
    <w:p w14:paraId="5C29D316" w14:textId="77777777" w:rsidR="009C68E2" w:rsidRDefault="009C68E2" w:rsidP="009C68E2">
      <w:r>
        <w:t>DF = 0: Gói tin ko bị phân đoạn.</w:t>
      </w:r>
    </w:p>
    <w:p w14:paraId="4B93D26A" w14:textId="77777777" w:rsidR="009C68E2" w:rsidRDefault="009C68E2" w:rsidP="009C68E2">
      <w:r>
        <w:t>MF (More Fragments):</w:t>
      </w:r>
    </w:p>
    <w:p w14:paraId="00FBFF75" w14:textId="77777777" w:rsidR="009C68E2" w:rsidRDefault="009C68E2" w:rsidP="009C68E2">
      <w:r>
        <w:t>MF = 0: đoạn cuối cùng</w:t>
      </w:r>
    </w:p>
    <w:p w14:paraId="5E83E1E6" w14:textId="77777777" w:rsidR="009C68E2" w:rsidRDefault="009C68E2" w:rsidP="009C68E2">
      <w:r>
        <w:t>MF = 1: chưa là đoạn cuối cùng, còn đoạn khác phía sau nữa.</w:t>
      </w:r>
    </w:p>
    <w:p w14:paraId="047E2FD1" w14:textId="77777777" w:rsidR="009C68E2" w:rsidRDefault="009C68E2" w:rsidP="009C68E2">
      <w:r>
        <w:lastRenderedPageBreak/>
        <w:t>Cấu trúc gói tin IP datagram:</w:t>
      </w:r>
    </w:p>
    <w:p w14:paraId="77FD1C25" w14:textId="77777777" w:rsidR="009C68E2" w:rsidRDefault="009C68E2" w:rsidP="009C68E2">
      <w:r>
        <w:t>Fragment Offset (13 bit): khoảng cách tương đối của gói tin IP trong gói tin bị phân mảnh.</w:t>
      </w:r>
    </w:p>
    <w:p w14:paraId="442DB2A0" w14:textId="77777777" w:rsidR="009C68E2" w:rsidRDefault="009C68E2" w:rsidP="009C68E2">
      <w:r>
        <w:t>Tất cả các mảnh của một datagram, trừ mảnh cuối cùng phải có chiều dài là bội số của 8 bytes - đơn vị cơ sở của mảnh.</w:t>
      </w:r>
    </w:p>
    <w:p w14:paraId="282A6F48" w14:textId="77777777" w:rsidR="009C68E2" w:rsidRDefault="009C68E2" w:rsidP="009C68E2">
      <w:r>
        <w:t xml:space="preserve">13 bit </w:t>
      </w:r>
      <w:r>
        <w:t> số mảnh lớn nhất của</w:t>
      </w:r>
    </w:p>
    <w:p w14:paraId="7EFBD7BF" w14:textId="77777777" w:rsidR="009C68E2" w:rsidRDefault="009C68E2" w:rsidP="009C68E2">
      <w:r>
        <w:t>một datagram là 8192</w:t>
      </w:r>
    </w:p>
    <w:p w14:paraId="1E90BC3D" w14:textId="77777777" w:rsidR="009C68E2" w:rsidRDefault="009C68E2" w:rsidP="009C68E2">
      <w:r>
        <w:t>Cấu trúc gói tin IP datagram:</w:t>
      </w:r>
    </w:p>
    <w:p w14:paraId="319241C2" w14:textId="77777777" w:rsidR="009C68E2" w:rsidRDefault="009C68E2" w:rsidP="009C68E2">
      <w:r>
        <w:t>TTL -Time to Live (8 bit): thời gian tồn tại của Datagram để tránh tình trạng Datagram bị lặp (Loop) trên mạng.</w:t>
      </w:r>
    </w:p>
    <w:p w14:paraId="52F181E6" w14:textId="77777777" w:rsidR="009C68E2" w:rsidRDefault="009C68E2" w:rsidP="009C68E2">
      <w:r>
        <w:t>TTL thường có giá trị 32 hoặc 64 và giá trị sẽ được giảm đi 1 đơn vị khi dữ liệu đi qua mỗi Router.</w:t>
      </w:r>
    </w:p>
    <w:p w14:paraId="161126E7" w14:textId="77777777" w:rsidR="009C68E2" w:rsidRDefault="009C68E2" w:rsidP="009C68E2">
      <w:r>
        <w:t xml:space="preserve">Khi TTL=0 </w:t>
      </w:r>
      <w:r>
        <w:t> Datagram sẽ bị hủy bỏ và sẽ không báo lại cho trạm gửi.</w:t>
      </w:r>
    </w:p>
    <w:p w14:paraId="2B0E374C" w14:textId="77777777" w:rsidR="009C68E2" w:rsidRDefault="009C68E2" w:rsidP="009C68E2">
      <w:r>
        <w:t>Cấu trúc gói tin IP datagram:</w:t>
      </w:r>
    </w:p>
    <w:p w14:paraId="5B6C2E1B" w14:textId="77777777" w:rsidR="009C68E2" w:rsidRDefault="009C68E2" w:rsidP="009C68E2">
      <w:r>
        <w:t>Protocol (8 bit): Chỉ ra giao thức nào sẽ được sử dụng để truyền dữ liệu IP ở các tầng trên.</w:t>
      </w:r>
    </w:p>
    <w:p w14:paraId="6031B74B" w14:textId="77777777" w:rsidR="009C68E2" w:rsidRDefault="009C68E2" w:rsidP="009C68E2">
      <w:r>
        <w:t>Header Checksum (16 bit): Kiểm soát lỗi cho vùng IP header.</w:t>
      </w:r>
    </w:p>
    <w:p w14:paraId="6E51B141" w14:textId="77777777" w:rsidR="009C68E2" w:rsidRDefault="009C68E2" w:rsidP="009C68E2">
      <w:r>
        <w:t>Source Address (32 bit): Địa chỉ IP trạm nguồn</w:t>
      </w:r>
    </w:p>
    <w:p w14:paraId="4F09F1DD" w14:textId="77777777" w:rsidR="009C68E2" w:rsidRDefault="009C68E2" w:rsidP="009C68E2">
      <w:r>
        <w:t>Destination Address (32 bit): Địa</w:t>
      </w:r>
    </w:p>
    <w:p w14:paraId="4B9090AA" w14:textId="77777777" w:rsidR="009C68E2" w:rsidRDefault="009C68E2" w:rsidP="009C68E2">
      <w:r>
        <w:t>chỉ IP trạm đích</w:t>
      </w:r>
    </w:p>
    <w:p w14:paraId="040A9A62" w14:textId="77777777" w:rsidR="009C68E2" w:rsidRDefault="009C68E2" w:rsidP="009C68E2">
      <w:r>
        <w:t>Cấu trúc gói tin IP datagram:</w:t>
      </w:r>
    </w:p>
    <w:p w14:paraId="25D1662A" w14:textId="77777777" w:rsidR="009C68E2" w:rsidRDefault="009C68E2" w:rsidP="009C68E2">
      <w:r>
        <w:t>Option (độ dài thay đổi): cho phép thêm vào tính năng mới cho giao thức IP.</w:t>
      </w:r>
    </w:p>
    <w:p w14:paraId="6D491473" w14:textId="77777777" w:rsidR="009C68E2" w:rsidRDefault="009C68E2" w:rsidP="009C68E2">
      <w:r>
        <w:t>Cấu trúc gói tin IP datagram:</w:t>
      </w:r>
    </w:p>
    <w:p w14:paraId="27A26CA6" w14:textId="77777777" w:rsidR="009C68E2" w:rsidRDefault="009C68E2" w:rsidP="009C68E2">
      <w:r>
        <w:t>Padding (độ dài thay đổi): Cấu trúc của gói IP quy định option phải là bội số của 32 bit nên nếu option không đủ số bit, các bit padding sẽ được thêm vào để đạt được yêu cầu này.</w:t>
      </w:r>
    </w:p>
    <w:p w14:paraId="1D2EF34D" w14:textId="77777777" w:rsidR="009C68E2" w:rsidRDefault="009C68E2" w:rsidP="009C68E2">
      <w:r>
        <w:t>Data (độ dài thay đổi): vùng dữ liệu có độ dài là bội của 8 bit</w:t>
      </w:r>
    </w:p>
    <w:p w14:paraId="2D388007" w14:textId="77777777" w:rsidR="009C68E2" w:rsidRDefault="009C68E2" w:rsidP="009C68E2">
      <w:r>
        <w:t>Tối đa là 65535 byte.</w:t>
      </w:r>
    </w:p>
    <w:p w14:paraId="6B946914" w14:textId="77777777" w:rsidR="009C68E2" w:rsidRDefault="009C68E2" w:rsidP="009C68E2">
      <w:r>
        <w:t>Cấu trúc gói tin IP datagram:</w:t>
      </w:r>
    </w:p>
    <w:p w14:paraId="37900A9E" w14:textId="77777777" w:rsidR="009C68E2" w:rsidRDefault="009C68E2" w:rsidP="009C68E2">
      <w:r>
        <w:t>Phân mảnh và hợp nhất các gói IP:</w:t>
      </w:r>
    </w:p>
    <w:p w14:paraId="2BF42DE2" w14:textId="77777777" w:rsidR="009C68E2" w:rsidRDefault="009C68E2" w:rsidP="009C68E2">
      <w:r>
        <w:t>Các gói IP được nhúng trong khung dữ liệu ở tầng liên kết dữ liệu tương ứng trước khi chuyển tiếp trong mạng.</w:t>
      </w:r>
    </w:p>
    <w:p w14:paraId="519112D0" w14:textId="77777777" w:rsidR="009C68E2" w:rsidRDefault="009C68E2" w:rsidP="009C68E2">
      <w:r>
        <w:t>Một gói dữ liệu IP có độ dài tối đa 65.536 byte, trong khi hầu hết các lớp liên kết dữ liệu chỉ hỗ trợ các khung dữ liệu nhỏ hơn độ lớn tối đa của gói dữ liệu IP nhiều lần (ví dụ độ dài lớn nhất của một khung dữ liệu Ethernet là 1500 byte).</w:t>
      </w:r>
    </w:p>
    <w:p w14:paraId="458B9BFD" w14:textId="77777777" w:rsidR="009C68E2" w:rsidRDefault="009C68E2" w:rsidP="009C68E2">
      <w:r>
        <w:t> cần thiết phải có cơ chế phân mảnh khi phát và hợp nhất khi nhận đối với các</w:t>
      </w:r>
    </w:p>
    <w:p w14:paraId="17EC1E5E" w14:textId="77777777" w:rsidR="009C68E2" w:rsidRDefault="009C68E2" w:rsidP="009C68E2">
      <w:r>
        <w:t>gói dữ liệu IP.</w:t>
      </w:r>
    </w:p>
    <w:p w14:paraId="5855AD60" w14:textId="77777777" w:rsidR="009C68E2" w:rsidRDefault="009C68E2" w:rsidP="009C68E2">
      <w:r>
        <w:t>Phân mảnh và hợp nhất các gói IP:</w:t>
      </w:r>
    </w:p>
    <w:p w14:paraId="69E922AD" w14:textId="77777777" w:rsidR="009C68E2" w:rsidRDefault="009C68E2" w:rsidP="009C68E2">
      <w:r>
        <w:t>Độ dài tối đa của một gói liên kết dữ liệu là MTU (Maximum Transmit Unit).</w:t>
      </w:r>
    </w:p>
    <w:p w14:paraId="2FE428C8" w14:textId="77777777" w:rsidR="009C68E2" w:rsidRDefault="009C68E2" w:rsidP="009C68E2">
      <w:r>
        <w:t>Khi cần chuyển một gói dữ liệu IP có độ dài lớn hơn MTU của một mạng cụ thể, cần phải chia gói số liệu IP đó thành những gói IP nhỏ hơn để độ dài của nó nhỏ hơn hoặc bằng MTU gọi là mảnh (Fragment).</w:t>
      </w:r>
    </w:p>
    <w:p w14:paraId="5EFD43A4" w14:textId="77777777" w:rsidR="009C68E2" w:rsidRDefault="009C68E2" w:rsidP="009C68E2">
      <w:r>
        <w:t>Trong phần tiêu đề của gói dữ liệu IP có thông tin về phân mảnh và xác định các mảnh có quan hệ phụ thuộc để hợp thành sau này.</w:t>
      </w:r>
    </w:p>
    <w:p w14:paraId="3518D341" w14:textId="77777777" w:rsidR="009C68E2" w:rsidRDefault="009C68E2" w:rsidP="009C68E2">
      <w:r>
        <w:t>Phân mảnh và hợp nhất các gói IP:</w:t>
      </w:r>
    </w:p>
    <w:p w14:paraId="146D34F0" w14:textId="77777777" w:rsidR="009C68E2" w:rsidRDefault="009C68E2" w:rsidP="009C68E2">
      <w:r>
        <w:t>Quá trình hợp nhất diễn ra ngược lại với quá trình phân mảnh.</w:t>
      </w:r>
    </w:p>
    <w:p w14:paraId="3C94AA3D" w14:textId="77777777" w:rsidR="009C68E2" w:rsidRDefault="009C68E2" w:rsidP="009C68E2">
      <w:r>
        <w:t>Khi IP nhận được một gói phân mảnh, nó giữ phân mảnh đó trong vùng đệm, cho đến khi nhận được hết các gói IP trong chuỗi phân mảnh có cùng trường định danh. Khi phân mảnh đầu tiên được nhận, IP khởi động một bộ đếm thời gian (giá trị ngầm định là 15s).</w:t>
      </w:r>
    </w:p>
    <w:p w14:paraId="2E53B1D7" w14:textId="77777777" w:rsidR="009C68E2" w:rsidRDefault="009C68E2" w:rsidP="009C68E2">
      <w:r>
        <w:t>IP phải nhận hết các phân mảnh kế tiếp trước khi đồng hồ tắt. Nếu không IP phải huỷ tất cả các phân mảnh trong hàng đợi hiện thời có cùng trường định danh.</w:t>
      </w:r>
    </w:p>
    <w:p w14:paraId="5BDA4A1D" w14:textId="77777777" w:rsidR="009C68E2" w:rsidRDefault="009C68E2" w:rsidP="009C68E2">
      <w:r>
        <w:t>Khi IP nhận được hết các phân mảnh, nó thực hiện hợp nhất các gói phân mảnh thành các gói IP gốc và sau đó xử lý nó như một gói IP bình thường.</w:t>
      </w:r>
    </w:p>
    <w:p w14:paraId="605A1F89" w14:textId="77777777" w:rsidR="009C68E2" w:rsidRDefault="009C68E2" w:rsidP="009C68E2">
      <w:r>
        <w:t>IP thường chỉ thực hiện hợp nhất các gói tại hệ thống đích của gói.</w:t>
      </w:r>
    </w:p>
    <w:p w14:paraId="7C78C546" w14:textId="77777777" w:rsidR="009C68E2" w:rsidRDefault="009C68E2" w:rsidP="009C68E2">
      <w:r>
        <w:t>5.3.3.1. Tổng quan về địa chỉ IPv4</w:t>
      </w:r>
    </w:p>
    <w:p w14:paraId="40350DF5" w14:textId="77777777" w:rsidR="009C68E2" w:rsidRDefault="009C68E2" w:rsidP="009C68E2">
      <w:r>
        <w:t>5.3.3.2. Phân lớp hoàn toàn (Classfull)</w:t>
      </w:r>
    </w:p>
    <w:p w14:paraId="4E654FB0" w14:textId="77777777" w:rsidR="009C68E2" w:rsidRDefault="009C68E2" w:rsidP="009C68E2">
      <w:r>
        <w:t>5.3.3.3. Phương pháp không phân lớp (Classless)</w:t>
      </w:r>
    </w:p>
    <w:p w14:paraId="1FAEEB0E" w14:textId="77777777" w:rsidR="009C68E2" w:rsidRDefault="009C68E2" w:rsidP="009C68E2">
      <w:r>
        <w:t>Địa chỉ IP:</w:t>
      </w:r>
    </w:p>
    <w:p w14:paraId="147C42F1" w14:textId="77777777" w:rsidR="009C68E2" w:rsidRDefault="009C68E2" w:rsidP="009C68E2">
      <w:r>
        <w:t>Mỗi một trạm (Host) được gán một địa chỉ duy nhất gọi là địa chỉ IP.</w:t>
      </w:r>
    </w:p>
    <w:p w14:paraId="7E20DCA2" w14:textId="77777777" w:rsidR="009C68E2" w:rsidRDefault="009C68E2" w:rsidP="009C68E2">
      <w:r>
        <w:t>Địa chỉ IPv4: Một số 32bit để định danh cổng giao tiếp mạng trên nút mạng (PC,</w:t>
      </w:r>
    </w:p>
    <w:p w14:paraId="4DBD1ED3" w14:textId="77777777" w:rsidR="009C68E2" w:rsidRDefault="009C68E2" w:rsidP="009C68E2">
      <w:r>
        <w:lastRenderedPageBreak/>
        <w:t xml:space="preserve">server, smart phone), bộ định tuyến </w:t>
      </w:r>
      <w:r>
        <w:t> 232 địa chỉ</w:t>
      </w:r>
    </w:p>
    <w:p w14:paraId="6B5454C0" w14:textId="77777777" w:rsidR="009C68E2" w:rsidRDefault="009C68E2" w:rsidP="009C68E2">
      <w:r>
        <w:t>Mỗi địa chỉ IP được gán cho một nút mạng duy nhất</w:t>
      </w:r>
    </w:p>
    <w:p w14:paraId="1D442A43" w14:textId="77777777" w:rsidR="009C68E2" w:rsidRDefault="009C68E2" w:rsidP="009C68E2">
      <w:r>
        <w:t>Địa chỉ IP có tính duy nhất trong mạng</w:t>
      </w:r>
    </w:p>
    <w:p w14:paraId="5B15FE04" w14:textId="77777777" w:rsidR="009C68E2" w:rsidRDefault="009C68E2" w:rsidP="009C68E2">
      <w:r>
        <w:t>Có thể được biểu diễn dưới dạng thập phân, bát phân, thập lục phân hoặc nhị</w:t>
      </w:r>
    </w:p>
    <w:p w14:paraId="75BEC9B3" w14:textId="77777777" w:rsidR="009C68E2" w:rsidRDefault="009C68E2" w:rsidP="009C68E2">
      <w:r>
        <w:t>phân.</w:t>
      </w:r>
    </w:p>
    <w:p w14:paraId="334CC799" w14:textId="77777777" w:rsidR="009C68E2" w:rsidRDefault="009C68E2" w:rsidP="009C68E2">
      <w:r>
        <w:t>Cách viết phổ biến nhất là dưới dạng thập phân có dấu chấm để tách giữa các</w:t>
      </w:r>
    </w:p>
    <w:p w14:paraId="2391FDE5" w14:textId="77777777" w:rsidR="009C68E2" w:rsidRDefault="009C68E2" w:rsidP="009C68E2">
      <w:r>
        <w:t>vùng.</w:t>
      </w:r>
    </w:p>
    <w:p w14:paraId="32C5EE58" w14:textId="77777777" w:rsidR="009C68E2" w:rsidRDefault="009C68E2" w:rsidP="009C68E2">
      <w:r>
        <w:t>Ví dụ địa chỉ IP: 192.168.1.101</w:t>
      </w:r>
    </w:p>
    <w:p w14:paraId="6E5569A0" w14:textId="77777777" w:rsidR="009C68E2" w:rsidRDefault="009C68E2" w:rsidP="009C68E2">
      <w:r>
        <w:t>ĐỊA CHỈ IPv4</w:t>
      </w:r>
    </w:p>
    <w:p w14:paraId="5DC22026" w14:textId="77777777" w:rsidR="009C68E2" w:rsidRDefault="009C68E2" w:rsidP="009C68E2">
      <w:r>
        <w:t>Địa chỉ logic</w:t>
      </w:r>
    </w:p>
    <w:p w14:paraId="7B5849C3" w14:textId="77777777" w:rsidR="009C68E2" w:rsidRDefault="009C68E2" w:rsidP="009C68E2">
      <w:r>
        <w:t>32 bit</w:t>
      </w:r>
    </w:p>
    <w:p w14:paraId="0512B6A1" w14:textId="77777777" w:rsidR="009C68E2" w:rsidRDefault="009C68E2" w:rsidP="009C68E2">
      <w:r>
        <w:t>Được quản lý bởi các trung tâm thông tin mạng (Việt Nam: VNNIC)</w:t>
      </w:r>
    </w:p>
    <w:p w14:paraId="39F4EA79" w14:textId="77777777" w:rsidR="009C68E2" w:rsidRDefault="009C68E2" w:rsidP="009C68E2">
      <w:r>
        <w:t>VD: 192.168.1.101</w:t>
      </w:r>
    </w:p>
    <w:p w14:paraId="03D3EF57" w14:textId="77777777" w:rsidR="009C68E2" w:rsidRDefault="009C68E2" w:rsidP="009C68E2">
      <w:r>
        <w:t>ARP</w:t>
      </w:r>
    </w:p>
    <w:p w14:paraId="749185BD" w14:textId="77777777" w:rsidR="009C68E2" w:rsidRDefault="009C68E2" w:rsidP="009C68E2">
      <w:r>
        <w:t>RARP</w:t>
      </w:r>
    </w:p>
    <w:p w14:paraId="0DC49927" w14:textId="77777777" w:rsidR="009C68E2" w:rsidRDefault="009C68E2" w:rsidP="009C68E2">
      <w:r>
        <w:t>ĐỊA CHỈ MAC</w:t>
      </w:r>
    </w:p>
    <w:p w14:paraId="4A341973" w14:textId="77777777" w:rsidR="009C68E2" w:rsidRDefault="009C68E2" w:rsidP="009C68E2">
      <w:r>
        <w:t>Địa chỉ vật lý</w:t>
      </w:r>
    </w:p>
    <w:p w14:paraId="4BC13807" w14:textId="77777777" w:rsidR="009C68E2" w:rsidRDefault="009C68E2" w:rsidP="009C68E2">
      <w:r>
        <w:t>48 bit</w:t>
      </w:r>
    </w:p>
    <w:p w14:paraId="4E8F49EC" w14:textId="77777777" w:rsidR="009C68E2" w:rsidRDefault="009C68E2" w:rsidP="009C68E2">
      <w:r>
        <w:t>Được gán bởi nhà sản xuất thiết bị</w:t>
      </w:r>
    </w:p>
    <w:p w14:paraId="6A13B35B" w14:textId="77777777" w:rsidR="009C68E2" w:rsidRDefault="009C68E2" w:rsidP="009C68E2">
      <w:r>
        <w:t>VD: 00-0F-1F-C9-46-CF</w:t>
      </w:r>
    </w:p>
    <w:p w14:paraId="10D494FC" w14:textId="77777777" w:rsidR="009C68E2" w:rsidRDefault="009C68E2" w:rsidP="009C68E2">
      <w:r>
        <w:t>Giao thức ARP (Address Resolution Protocol):</w:t>
      </w:r>
    </w:p>
    <w:p w14:paraId="466442BD" w14:textId="77777777" w:rsidR="009C68E2" w:rsidRDefault="009C68E2" w:rsidP="009C68E2">
      <w:r>
        <w:t>Giao thức phân giải địa chỉ IP</w:t>
      </w:r>
    </w:p>
    <w:p w14:paraId="0F613989" w14:textId="77777777" w:rsidR="009C68E2" w:rsidRDefault="009C68E2" w:rsidP="009C68E2">
      <w:r>
        <w:t>Xét ví dụ: kiểm tra từ PC A thông suốt với PC B chưa?</w:t>
      </w:r>
    </w:p>
    <w:p w14:paraId="1FE8ED53" w14:textId="77777777" w:rsidR="009C68E2" w:rsidRDefault="009C68E2" w:rsidP="009C68E2">
      <w:r>
        <w:t>Giao thức RARP (Reverse Address Resolution Protocol)</w:t>
      </w:r>
    </w:p>
    <w:p w14:paraId="45E5579A" w14:textId="77777777" w:rsidR="009C68E2" w:rsidRDefault="009C68E2" w:rsidP="009C68E2">
      <w:r>
        <w:t>Giao thức RARP (Reverse Address Resolution Protocol)</w:t>
      </w:r>
    </w:p>
    <w:p w14:paraId="0A5E8F9B" w14:textId="77777777" w:rsidR="009C68E2" w:rsidRDefault="009C68E2" w:rsidP="009C68E2">
      <w:r>
        <w:t>Giao thức phân giải địa chỉ ngược</w:t>
      </w:r>
    </w:p>
    <w:p w14:paraId="68B7ECEC" w14:textId="77777777" w:rsidR="009C68E2" w:rsidRDefault="009C68E2" w:rsidP="009C68E2">
      <w:r>
        <w:t>Dùng để xác định địa chỉ IP từ địa chỉ MAC của thiết bị.</w:t>
      </w:r>
    </w:p>
    <w:p w14:paraId="7308FBBD" w14:textId="77777777" w:rsidR="009C68E2" w:rsidRDefault="009C68E2" w:rsidP="009C68E2">
      <w:r>
        <w:t>IPv4 được biểu diễn dưới dạng: X.Y.Z.T</w:t>
      </w:r>
    </w:p>
    <w:p w14:paraId="3AAE71FA" w14:textId="77777777" w:rsidR="009C68E2" w:rsidRDefault="009C68E2" w:rsidP="009C68E2">
      <w:r>
        <w:t>Mỗi phần gồm 8 bit, có giá trị từ 0 đến 255</w:t>
      </w:r>
    </w:p>
    <w:p w14:paraId="51576873" w14:textId="77777777" w:rsidR="009C68E2" w:rsidRDefault="009C68E2" w:rsidP="009C68E2">
      <w:r>
        <w:t>Địa chỉ IPv4 bao gồm 2 phần:</w:t>
      </w:r>
    </w:p>
    <w:p w14:paraId="214EDB72" w14:textId="77777777" w:rsidR="009C68E2" w:rsidRDefault="009C68E2" w:rsidP="009C68E2">
      <w:r>
        <w:t>NetworkID: định danh cho mạng, phân biệt mạng này với mạng khác</w:t>
      </w:r>
    </w:p>
    <w:p w14:paraId="69456BD2" w14:textId="77777777" w:rsidR="009C68E2" w:rsidRDefault="009C68E2" w:rsidP="009C68E2">
      <w:r>
        <w:t>HostID: định danh cho host, định danh từng</w:t>
      </w:r>
    </w:p>
    <w:p w14:paraId="2746351A" w14:textId="77777777" w:rsidR="009C68E2" w:rsidRDefault="009C68E2" w:rsidP="009C68E2">
      <w:r>
        <w:t>thiết bị trong vùng mạng</w:t>
      </w:r>
    </w:p>
    <w:p w14:paraId="4B6FE9CE" w14:textId="77777777" w:rsidR="009C68E2" w:rsidRDefault="009C68E2" w:rsidP="009C68E2">
      <w:r>
        <w:t>network = 3 IP networks</w:t>
      </w:r>
    </w:p>
    <w:p w14:paraId="1F6968FE" w14:textId="77777777" w:rsidR="009C68E2" w:rsidRDefault="009C68E2" w:rsidP="009C68E2">
      <w:r>
        <w:t>Các dạng địa chỉ:</w:t>
      </w:r>
    </w:p>
    <w:p w14:paraId="29ED93FE" w14:textId="77777777" w:rsidR="009C68E2" w:rsidRDefault="009C68E2" w:rsidP="009C68E2">
      <w:r>
        <w:t>Địa chỉ mạng (Network Address):</w:t>
      </w:r>
    </w:p>
    <w:p w14:paraId="1A534833" w14:textId="77777777" w:rsidR="009C68E2" w:rsidRDefault="009C68E2" w:rsidP="009C68E2">
      <w:r>
        <w:t>Định danh cho một mạng</w:t>
      </w:r>
    </w:p>
    <w:p w14:paraId="0805869A" w14:textId="77777777" w:rsidR="009C68E2" w:rsidRDefault="009C68E2" w:rsidP="009C68E2">
      <w:r>
        <w:t>Tất cả các bit phần HostID là 0</w:t>
      </w:r>
    </w:p>
    <w:p w14:paraId="57096CA7" w14:textId="77777777" w:rsidR="009C68E2" w:rsidRDefault="009C68E2" w:rsidP="009C68E2">
      <w:r>
        <w:t>Địa chỉ quảng bá (Broadcast Address)</w:t>
      </w:r>
    </w:p>
    <w:p w14:paraId="1F9A310A" w14:textId="77777777" w:rsidR="009C68E2" w:rsidRDefault="009C68E2" w:rsidP="009C68E2">
      <w:r>
        <w:t>Địa chỉ dùng để gửi dữ liệu cho tất cả các máy trạm trong mạng</w:t>
      </w:r>
    </w:p>
    <w:p w14:paraId="79581576" w14:textId="77777777" w:rsidR="009C68E2" w:rsidRDefault="009C68E2" w:rsidP="009C68E2">
      <w:r>
        <w:t>Tất cả các bit phần HostID là 1</w:t>
      </w:r>
    </w:p>
    <w:p w14:paraId="433C3EFC" w14:textId="77777777" w:rsidR="009C68E2" w:rsidRDefault="009C68E2" w:rsidP="009C68E2">
      <w:r>
        <w:t>Địa chỉ máy trạm (Unicast Address)</w:t>
      </w:r>
    </w:p>
    <w:p w14:paraId="794931C5" w14:textId="77777777" w:rsidR="009C68E2" w:rsidRDefault="009C68E2" w:rsidP="009C68E2">
      <w:r>
        <w:t>Gán cho một cổng mạng</w:t>
      </w:r>
    </w:p>
    <w:p w14:paraId="080745CF" w14:textId="77777777" w:rsidR="009C68E2" w:rsidRDefault="009C68E2" w:rsidP="009C68E2">
      <w:r>
        <w:t>Địa chỉ nhóm (Multicast address): định danh cho nhóm</w:t>
      </w:r>
    </w:p>
    <w:p w14:paraId="1A0DD79D" w14:textId="77777777" w:rsidR="009C68E2" w:rsidRDefault="009C68E2" w:rsidP="009C68E2">
      <w:r>
        <w:t>Mặt nạ mạng (Netmask):</w:t>
      </w:r>
    </w:p>
    <w:p w14:paraId="20156B78" w14:textId="77777777" w:rsidR="009C68E2" w:rsidRDefault="009C68E2" w:rsidP="009C68E2">
      <w:r>
        <w:t>Là 1 con số dài 32bit , là phương tiện giúp máy tính xác định được địa chỉ mạng</w:t>
      </w:r>
    </w:p>
    <w:p w14:paraId="70C88E5E" w14:textId="77777777" w:rsidR="009C68E2" w:rsidRDefault="009C68E2" w:rsidP="009C68E2">
      <w:r>
        <w:t>Dùng phép logic AND để tính địa chỉ mạng và xác định dải địa chỉ IP</w:t>
      </w:r>
    </w:p>
    <w:p w14:paraId="590A99B1" w14:textId="77777777" w:rsidR="009C68E2" w:rsidRDefault="009C68E2" w:rsidP="009C68E2">
      <w:r>
        <w:t>Network Address = IP Address AND Netmask</w:t>
      </w:r>
    </w:p>
    <w:p w14:paraId="06B70A93" w14:textId="77777777" w:rsidR="009C68E2" w:rsidRDefault="009C68E2" w:rsidP="009C68E2">
      <w:r>
        <w:t>Prefix length:</w:t>
      </w:r>
    </w:p>
    <w:p w14:paraId="371D52C3" w14:textId="77777777" w:rsidR="009C68E2" w:rsidRDefault="009C68E2" w:rsidP="009C68E2">
      <w:r>
        <w:t>Một cách khác để xác định địa chỉ IP là sử dụng số prefix –</w:t>
      </w:r>
    </w:p>
    <w:p w14:paraId="7AFCE6DE" w14:textId="77777777" w:rsidR="009C68E2" w:rsidRDefault="009C68E2" w:rsidP="009C68E2">
      <w:r>
        <w:t>length. Số prefix – length là số bit mạng trong một địa chỉ IP.</w:t>
      </w:r>
    </w:p>
    <w:p w14:paraId="5331BF4B" w14:textId="77777777" w:rsidR="009C68E2" w:rsidRDefault="009C68E2" w:rsidP="009C68E2">
      <w:r>
        <w:t>Giá trị này được viết ngay sau địa chỉ IP và ngăn cách bởi dấu “/”.</w:t>
      </w:r>
    </w:p>
    <w:p w14:paraId="3684889F" w14:textId="77777777" w:rsidR="009C68E2" w:rsidRDefault="009C68E2" w:rsidP="009C68E2">
      <w:r>
        <w:t>Ví dụ:</w:t>
      </w:r>
    </w:p>
    <w:p w14:paraId="157A1694" w14:textId="77777777" w:rsidR="009C68E2" w:rsidRDefault="009C68E2" w:rsidP="009C68E2">
      <w:r>
        <w:t>192.168.1.1/24</w:t>
      </w:r>
    </w:p>
    <w:p w14:paraId="07C0E4F1" w14:textId="77777777" w:rsidR="009C68E2" w:rsidRDefault="009C68E2" w:rsidP="009C68E2">
      <w:r>
        <w:t>172.168.2.1/16</w:t>
      </w:r>
    </w:p>
    <w:p w14:paraId="0E1B955F" w14:textId="77777777" w:rsidR="009C68E2" w:rsidRDefault="009C68E2" w:rsidP="009C68E2">
      <w:r>
        <w:lastRenderedPageBreak/>
        <w:t>10.0.0.8/8</w:t>
      </w:r>
    </w:p>
    <w:p w14:paraId="533E0A3E" w14:textId="77777777" w:rsidR="009C68E2" w:rsidRDefault="009C68E2" w:rsidP="009C68E2">
      <w:r>
        <w:t>Làm thế nào biết được phần nào là cho máy trạm, phần nào cho mạng?</w:t>
      </w:r>
    </w:p>
    <w:p w14:paraId="0E1BD73A" w14:textId="77777777" w:rsidR="009C68E2" w:rsidRDefault="009C68E2" w:rsidP="009C68E2">
      <w:r>
        <w:t>Phân lớp hoàn toàn (Classfull)</w:t>
      </w:r>
    </w:p>
    <w:p w14:paraId="5D1C725B" w14:textId="77777777" w:rsidR="009C68E2" w:rsidRDefault="009C68E2" w:rsidP="009C68E2">
      <w:r>
        <w:t>RFC 791</w:t>
      </w:r>
    </w:p>
    <w:p w14:paraId="275C064B" w14:textId="77777777" w:rsidR="009C68E2" w:rsidRDefault="009C68E2" w:rsidP="009C68E2">
      <w:r>
        <w:t>Không phân lớp (Classless)</w:t>
      </w:r>
    </w:p>
    <w:p w14:paraId="106A410B" w14:textId="77777777" w:rsidR="009C68E2" w:rsidRDefault="009C68E2" w:rsidP="009C68E2">
      <w:r>
        <w:t>CIDR (Classless InterDomain Routing)</w:t>
      </w:r>
    </w:p>
    <w:p w14:paraId="574DF5A6" w14:textId="77777777" w:rsidR="009C68E2" w:rsidRDefault="009C68E2" w:rsidP="009C68E2">
      <w:r>
        <w:t>Phân biệt 2 loại địa chỉ:</w:t>
      </w:r>
    </w:p>
    <w:p w14:paraId="64D5B30D" w14:textId="77777777" w:rsidR="009C68E2" w:rsidRDefault="009C68E2" w:rsidP="009C68E2">
      <w:r>
        <w:t>Địa chỉ Public IP được gán tới mỗi máy tính mà nó kết nối tới Internet và địa chỉ đó là duy nhất.</w:t>
      </w:r>
    </w:p>
    <w:p w14:paraId="7542DA14" w14:textId="77777777" w:rsidR="009C68E2" w:rsidRDefault="009C68E2" w:rsidP="009C68E2">
      <w:r>
        <w:t>Địa chỉ private IP: Một địa chỉ IP được cân nhắc như là private nếu địa chỉ IP nằm trong một dãy địa chỉ IP dành cho một mạng riêng như mạng LAN.</w:t>
      </w:r>
    </w:p>
    <w:p w14:paraId="20B521BC" w14:textId="77777777" w:rsidR="009C68E2" w:rsidRDefault="009C68E2" w:rsidP="009C68E2">
      <w:r>
        <w:t>Internet Assigned Numbers Authority (IANA) dành riêng cho ba khối không gian của địa chỉ private IP:</w:t>
      </w:r>
    </w:p>
    <w:p w14:paraId="5FDBF57F" w14:textId="77777777" w:rsidR="009C68E2" w:rsidRDefault="009C68E2" w:rsidP="009C68E2">
      <w:r>
        <w:t>10.0.0.0 – 10.255.255.255 (16777216 địa chỉ)</w:t>
      </w:r>
    </w:p>
    <w:p w14:paraId="1465FEED" w14:textId="77777777" w:rsidR="009C68E2" w:rsidRDefault="009C68E2" w:rsidP="009C68E2">
      <w:r>
        <w:t>172.16.0.0 – 172.31.255.255 (1048576 địa chỉ)</w:t>
      </w:r>
    </w:p>
    <w:p w14:paraId="27F19241" w14:textId="77777777" w:rsidR="009C68E2" w:rsidRDefault="009C68E2" w:rsidP="009C68E2">
      <w:r>
        <w:t>192.168.0.0 – 192.168.255.255 (65536 địa chỉ )</w:t>
      </w:r>
    </w:p>
    <w:p w14:paraId="79849E61" w14:textId="77777777" w:rsidR="009C68E2" w:rsidRDefault="009C68E2" w:rsidP="009C68E2">
      <w:r>
        <w:t>Các thiết bị với địa chỉ private IP không kết nối trực tiếp tới Internet.</w:t>
      </w:r>
    </w:p>
    <w:p w14:paraId="6FBCD61D" w14:textId="77777777" w:rsidR="009C68E2" w:rsidRDefault="009C68E2" w:rsidP="009C68E2">
      <w:r>
        <w:t>NAT cho phép chuyển từ private IP sang public IP</w:t>
      </w:r>
    </w:p>
    <w:p w14:paraId="3A6EFF83" w14:textId="77777777" w:rsidR="009C68E2" w:rsidRDefault="009C68E2" w:rsidP="009C68E2">
      <w:r>
        <w:t>Theo lý thuyết</w:t>
      </w:r>
    </w:p>
    <w:p w14:paraId="4F4D0A7F" w14:textId="77777777" w:rsidR="009C68E2" w:rsidRDefault="009C68E2" w:rsidP="009C68E2">
      <w:r>
        <w:t>Có thể là 0.0.0.0 ～ 255.255.255.255</w:t>
      </w:r>
    </w:p>
    <w:p w14:paraId="59989608" w14:textId="77777777" w:rsidR="009C68E2" w:rsidRDefault="009C68E2" w:rsidP="009C68E2">
      <w:r>
        <w:t>Một số địa chỉ đặc biệt (RFC1918)</w:t>
      </w:r>
    </w:p>
    <w:p w14:paraId="4DC0A053" w14:textId="77777777" w:rsidR="009C68E2" w:rsidRDefault="009C68E2" w:rsidP="009C68E2">
      <w:r>
        <w:t>Loopback Address: 127.x.x.x</w:t>
      </w:r>
    </w:p>
    <w:p w14:paraId="71D36DCF" w14:textId="77777777" w:rsidR="009C68E2" w:rsidRDefault="009C68E2" w:rsidP="009C68E2">
      <w:r>
        <w:t>các gói tin được coi như được gửi tới từ nút khác.</w:t>
      </w:r>
    </w:p>
    <w:p w14:paraId="5728A059" w14:textId="77777777" w:rsidR="009C68E2" w:rsidRDefault="009C68E2" w:rsidP="009C68E2">
      <w:r>
        <w:t>thường dùng 127.0.0.1</w:t>
      </w:r>
    </w:p>
    <w:p w14:paraId="4C9C63CD" w14:textId="77777777" w:rsidR="009C68E2" w:rsidRDefault="009C68E2" w:rsidP="009C68E2">
      <w:r>
        <w:t>Địa chỉ liên kết nội bộ (Link-Local): 169.254.0.0/16</w:t>
      </w:r>
    </w:p>
    <w:p w14:paraId="26AD97C6" w14:textId="77777777" w:rsidR="009C68E2" w:rsidRDefault="009C68E2" w:rsidP="009C68E2">
      <w:r>
        <w:t>Địa chỉ liên kết nội bộ hay tự cấp khi cấu hình DHCP mà không kết nối được</w:t>
      </w:r>
    </w:p>
    <w:p w14:paraId="6CA45AC6" w14:textId="77777777" w:rsidR="009C68E2" w:rsidRDefault="009C68E2" w:rsidP="009C68E2">
      <w:r>
        <w:t>Internet Corporation for Assigned Names and Numbers (ICANN): quản lý toàn bộ tài nguyên</w:t>
      </w:r>
    </w:p>
    <w:p w14:paraId="783B4195" w14:textId="77777777" w:rsidR="009C68E2" w:rsidRDefault="009C68E2" w:rsidP="009C68E2">
      <w:r>
        <w:t>địa chỉ IP</w:t>
      </w:r>
    </w:p>
    <w:p w14:paraId="144FE14D" w14:textId="77777777" w:rsidR="009C68E2" w:rsidRDefault="009C68E2" w:rsidP="009C68E2">
      <w:r>
        <w:t>Regional Internet Registries: quản lý địa chỉ IP theo vùng (châu Á-Thái Bình Dương, châu Âu và Trung Đông, châu Phi, Bắc Mỹ, Nam Mỹ)</w:t>
      </w:r>
    </w:p>
    <w:p w14:paraId="5782F74D" w14:textId="77777777" w:rsidR="009C68E2" w:rsidRDefault="009C68E2" w:rsidP="009C68E2">
      <w:r>
        <w:t>Cơ quan quản lý quốc gia</w:t>
      </w:r>
    </w:p>
    <w:p w14:paraId="565624E1" w14:textId="77777777" w:rsidR="009C68E2" w:rsidRDefault="009C68E2" w:rsidP="009C68E2">
      <w:r>
        <w:t>Việt Nam: VNNIC ()</w:t>
      </w:r>
    </w:p>
    <w:p w14:paraId="41D1B8C2" w14:textId="77777777" w:rsidR="009C68E2" w:rsidRDefault="009C68E2" w:rsidP="009C68E2">
      <w:r>
        <w:t>Nhà cung cấp dịch vụ (ISP)</w:t>
      </w:r>
    </w:p>
    <w:p w14:paraId="25A9CF55" w14:textId="77777777" w:rsidR="009C68E2" w:rsidRDefault="009C68E2" w:rsidP="009C68E2">
      <w:r>
        <w:t>Cơ quan, tổ chức</w:t>
      </w:r>
    </w:p>
    <w:p w14:paraId="7E83B615" w14:textId="77777777" w:rsidR="009C68E2" w:rsidRDefault="009C68E2" w:rsidP="009C68E2">
      <w:r>
        <w:t xml:space="preserve">Ví dụ: ICANN </w:t>
      </w:r>
      <w:r>
        <w:t xml:space="preserve"> APNIC </w:t>
      </w:r>
      <w:r>
        <w:t xml:space="preserve"> VNNIC </w:t>
      </w:r>
      <w:r>
        <w:t> NEU</w:t>
      </w:r>
    </w:p>
    <w:p w14:paraId="1DED4B67" w14:textId="77777777" w:rsidR="009C68E2" w:rsidRDefault="009C68E2" w:rsidP="009C68E2">
      <w:r>
        <w:t>Cấp phát địa chỉ IP:</w:t>
      </w:r>
    </w:p>
    <w:p w14:paraId="337266FD" w14:textId="77777777" w:rsidR="009C68E2" w:rsidRDefault="009C68E2" w:rsidP="009C68E2">
      <w:r>
        <w:t>Cấp phát cố định (Static IP)</w:t>
      </w:r>
    </w:p>
    <w:p w14:paraId="46E5D712" w14:textId="77777777" w:rsidR="009C68E2" w:rsidRDefault="009C68E2" w:rsidP="009C68E2">
      <w:r>
        <w:t>Các lớp địa chỉ IPv4</w:t>
      </w:r>
    </w:p>
    <w:p w14:paraId="7A789B3D" w14:textId="77777777" w:rsidR="009C68E2" w:rsidRDefault="009C68E2" w:rsidP="009C68E2">
      <w:r>
        <w:t>Ví dụ: địa chỉ lớp A trong phân lớp hoàn toàn</w:t>
      </w:r>
    </w:p>
    <w:p w14:paraId="7FE85ADB" w14:textId="77777777" w:rsidR="009C68E2" w:rsidRDefault="009C68E2" w:rsidP="009C68E2">
      <w:r>
        <w:t>Ví dụ: địa chỉ lớp A trong phân lớp hoàn toàn</w:t>
      </w:r>
    </w:p>
    <w:p w14:paraId="0FF292C0" w14:textId="77777777" w:rsidR="009C68E2" w:rsidRDefault="009C68E2" w:rsidP="009C68E2">
      <w:r>
        <w:t>Ví dụ: địa chỉ lớp B trong phân lớp hoàn toàn</w:t>
      </w:r>
    </w:p>
    <w:p w14:paraId="67F487B8" w14:textId="77777777" w:rsidR="009C68E2" w:rsidRDefault="009C68E2" w:rsidP="009C68E2">
      <w:r>
        <w:t>77</w:t>
      </w:r>
    </w:p>
    <w:p w14:paraId="2B0791FC" w14:textId="77777777" w:rsidR="009C68E2" w:rsidRDefault="009C68E2" w:rsidP="009C68E2">
      <w:r>
        <w:t>Ví dụ: địa chỉ lớp B trong phân lớp hoàn toàn</w:t>
      </w:r>
    </w:p>
    <w:p w14:paraId="5C7838DA" w14:textId="77777777" w:rsidR="009C68E2" w:rsidRDefault="009C68E2" w:rsidP="009C68E2">
      <w:r>
        <w:t>Ví dụ: địa chỉ lớp C trong phân lớp hoàn toàn</w:t>
      </w:r>
    </w:p>
    <w:p w14:paraId="0B29E7E7" w14:textId="77777777" w:rsidR="009C68E2" w:rsidRDefault="009C68E2" w:rsidP="009C68E2">
      <w:r>
        <w:t>Ví dụ: địa chỉ lớp C trong phân lớp hoàn toàn</w:t>
      </w:r>
    </w:p>
    <w:p w14:paraId="61B24130" w14:textId="77777777" w:rsidR="009C68E2" w:rsidRDefault="009C68E2" w:rsidP="009C68E2">
      <w:r>
        <w:t>Các mặt nạ mạng mặc định (Default Netmask):</w:t>
      </w:r>
    </w:p>
    <w:p w14:paraId="0E7BB817" w14:textId="77777777" w:rsidR="009C68E2" w:rsidRDefault="009C68E2" w:rsidP="009C68E2">
      <w:r>
        <w:t>Lớp A: 255.0.0.0</w:t>
      </w:r>
    </w:p>
    <w:p w14:paraId="3B52022D" w14:textId="77777777" w:rsidR="009C68E2" w:rsidRDefault="009C68E2" w:rsidP="009C68E2">
      <w:r>
        <w:t>Lớp B: 255.255.0.0</w:t>
      </w:r>
    </w:p>
    <w:p w14:paraId="542A5E8D" w14:textId="77777777" w:rsidR="009C68E2" w:rsidRDefault="009C68E2" w:rsidP="009C68E2">
      <w:r>
        <w:t>Lớp C: 255.255.255.0</w:t>
      </w:r>
    </w:p>
    <w:p w14:paraId="787A17C4" w14:textId="77777777" w:rsidR="009C68E2" w:rsidRDefault="009C68E2" w:rsidP="009C68E2">
      <w:r>
        <w:t>Địa chỉ mạng?</w:t>
      </w:r>
    </w:p>
    <w:p w14:paraId="7EEEC484" w14:textId="77777777" w:rsidR="009C68E2" w:rsidRDefault="009C68E2" w:rsidP="009C68E2">
      <w:r>
        <w:t>Mặt nạ mạng?</w:t>
      </w:r>
    </w:p>
    <w:p w14:paraId="28F607FF" w14:textId="77777777" w:rsidR="009C68E2" w:rsidRDefault="009C68E2" w:rsidP="009C68E2">
      <w:r>
        <w:t>Số lượng host trong mạng?</w:t>
      </w:r>
    </w:p>
    <w:p w14:paraId="019D87D9" w14:textId="77777777" w:rsidR="009C68E2" w:rsidRDefault="009C68E2" w:rsidP="009C68E2">
      <w:r>
        <w:t>Vấn đề đối với cấu trúc phân lớp hoàn toàn</w:t>
      </w:r>
    </w:p>
    <w:p w14:paraId="13714AE1" w14:textId="77777777" w:rsidR="009C68E2" w:rsidRDefault="009C68E2" w:rsidP="009C68E2">
      <w:r>
        <w:t>Lãng phí không gian địa chỉ</w:t>
      </w:r>
    </w:p>
    <w:p w14:paraId="7C52524F" w14:textId="77777777" w:rsidR="009C68E2" w:rsidRDefault="009C68E2" w:rsidP="009C68E2">
      <w:r>
        <w:t>Việc phân chia cứng thành các lớp (A, B, C, D, E) làm hạn chế việc sử</w:t>
      </w:r>
    </w:p>
    <w:p w14:paraId="7D2C8B5B" w14:textId="77777777" w:rsidR="009C68E2" w:rsidRDefault="009C68E2" w:rsidP="009C68E2">
      <w:r>
        <w:t>dụng toàn bộ không gian địa chỉ</w:t>
      </w:r>
    </w:p>
    <w:p w14:paraId="30EB24CF" w14:textId="77777777" w:rsidR="009C68E2" w:rsidRDefault="009C68E2" w:rsidP="009C68E2">
      <w:r>
        <w:t>Hết địa chỉ IP</w:t>
      </w:r>
    </w:p>
    <w:p w14:paraId="47EFF1B0" w14:textId="77777777" w:rsidR="009C68E2" w:rsidRDefault="009C68E2" w:rsidP="009C68E2">
      <w:r>
        <w:lastRenderedPageBreak/>
        <w:t>Hết khả năng cần thiết cho bảng định tuyến toàn cầu</w:t>
      </w:r>
    </w:p>
    <w:p w14:paraId="5B17DAA2" w14:textId="77777777" w:rsidR="009C68E2" w:rsidRDefault="009C68E2" w:rsidP="009C68E2">
      <w:r>
        <w:t> Cách giải quyết: không phân lớp</w:t>
      </w:r>
    </w:p>
    <w:p w14:paraId="3D2B4FB2" w14:textId="77777777" w:rsidR="009C68E2" w:rsidRDefault="009C68E2" w:rsidP="009C68E2">
      <w:r>
        <w:t>Định tuyến liên miền không phân lớp – CIDR</w:t>
      </w:r>
    </w:p>
    <w:p w14:paraId="419D2725" w14:textId="77777777" w:rsidR="009C68E2" w:rsidRDefault="009C68E2" w:rsidP="009C68E2">
      <w:r>
        <w:t>RFC 1517, 1518, 1519,1520</w:t>
      </w:r>
    </w:p>
    <w:p w14:paraId="44F39B38" w14:textId="77777777" w:rsidR="009C68E2" w:rsidRDefault="009C68E2" w:rsidP="009C68E2">
      <w:r>
        <w:t>Khắc phục tình trạng lãng phí địa chỉ IP</w:t>
      </w:r>
    </w:p>
    <w:p w14:paraId="509698F2" w14:textId="77777777" w:rsidR="009C68E2" w:rsidRDefault="009C68E2" w:rsidP="009C68E2">
      <w:r>
        <w:t>Giảm tối đa kích thước bảng chọn đường trong các router</w:t>
      </w:r>
    </w:p>
    <w:p w14:paraId="3C766171" w14:textId="77777777" w:rsidR="009C68E2" w:rsidRDefault="009C68E2" w:rsidP="009C68E2">
      <w:r>
        <w:t>Với sơ đồ đánh địa chỉ truyền thống, các địa chỉ được phân ra thành các lớp A, B và C.</w:t>
      </w:r>
    </w:p>
    <w:p w14:paraId="24850A9D" w14:textId="77777777" w:rsidR="009C68E2" w:rsidRDefault="009C68E2" w:rsidP="009C68E2">
      <w:r>
        <w:t>Mỗi địa chỉ có 2 phần, phần nhận dạng mạng và phần nhận dạng</w:t>
      </w:r>
    </w:p>
    <w:p w14:paraId="1EF4E55B" w14:textId="77777777" w:rsidR="009C68E2" w:rsidRDefault="009C68E2" w:rsidP="009C68E2">
      <w:r>
        <w:t>máy tính.</w:t>
      </w:r>
    </w:p>
    <w:p w14:paraId="340F9001" w14:textId="77777777" w:rsidR="009C68E2" w:rsidRDefault="009C68E2" w:rsidP="009C68E2">
      <w:r>
        <w:t>Vì các địa chỉ của mạng Internet thường được gán theo kích thước này dẫn đến tình trạng lãng phí.</w:t>
      </w:r>
    </w:p>
    <w:p w14:paraId="541435D4" w14:textId="77777777" w:rsidR="009C68E2" w:rsidRDefault="009C68E2" w:rsidP="009C68E2">
      <w:r>
        <w:t xml:space="preserve">VD: Trường hợp bạn cần 100 địa chỉ </w:t>
      </w:r>
      <w:r>
        <w:t></w:t>
      </w:r>
      <w:r>
        <w:tab/>
        <w:t xml:space="preserve">sẽ được cấp một địa chỉ lớp C </w:t>
      </w:r>
      <w:r>
        <w:t> còn 154</w:t>
      </w:r>
    </w:p>
    <w:p w14:paraId="2661DA16" w14:textId="77777777" w:rsidR="009C68E2" w:rsidRDefault="009C68E2" w:rsidP="009C68E2">
      <w:r>
        <w:t>địa chỉ không được sử dụng</w:t>
      </w:r>
    </w:p>
    <w:p w14:paraId="12F85031" w14:textId="77777777" w:rsidR="009C68E2" w:rsidRDefault="009C68E2" w:rsidP="009C68E2">
      <w:r>
        <w:t>Điều này dẫn đến trình trạng thiếu địa chỉ IP cho mạng Internet. Theo thống kê, chỉ có khoảng 3% số địa chỉ đã được cấp phát được sử dụng đến.</w:t>
      </w:r>
    </w:p>
    <w:p w14:paraId="5B29253E" w14:textId="77777777" w:rsidR="009C68E2" w:rsidRDefault="009C68E2" w:rsidP="009C68E2">
      <w:r>
        <w:t> Sơ đồ đánh địa chỉ mới CIDR ra đời để khắc phục tình trạng trên.</w:t>
      </w:r>
    </w:p>
    <w:p w14:paraId="54869343" w14:textId="77777777" w:rsidR="009C68E2" w:rsidRDefault="009C68E2" w:rsidP="009C68E2">
      <w:r>
        <w:t>Địa chỉ CIDR (Classless Inter Domain Routing)</w:t>
      </w:r>
    </w:p>
    <w:p w14:paraId="49CC6614" w14:textId="77777777" w:rsidR="009C68E2" w:rsidRDefault="009C68E2" w:rsidP="009C68E2">
      <w:r>
        <w:t>CIDR thay thế cách phân chia địa chỉ theo lớp bằng cách các bit</w:t>
      </w:r>
    </w:p>
    <w:p w14:paraId="4174E6F4" w14:textId="77777777" w:rsidR="009C68E2" w:rsidRDefault="009C68E2" w:rsidP="009C68E2">
      <w:r>
        <w:t>phần NetID được linh hoạt hơn. Phần NetID sẽ có độ dài bất kỳ.</w:t>
      </w:r>
    </w:p>
    <w:p w14:paraId="3CCD08BD" w14:textId="77777777" w:rsidR="009C68E2" w:rsidRDefault="009C68E2" w:rsidP="009C68E2">
      <w:r>
        <w:t>Prefix-length thay đổi (không cố định là 8,16,24 bit như kho</w:t>
      </w:r>
    </w:p>
    <w:p w14:paraId="20D51C4B" w14:textId="77777777" w:rsidR="009C68E2" w:rsidRDefault="009C68E2" w:rsidP="009C68E2">
      <w:r>
        <w:t> cho phép sự phân chia địa chỉ phù hợp hơn với nhu cầu của các mạng mới được thiết lập.</w:t>
      </w:r>
    </w:p>
    <w:p w14:paraId="2AAB36B9" w14:textId="77777777" w:rsidR="009C68E2" w:rsidRDefault="009C68E2" w:rsidP="009C68E2">
      <w:r>
        <w:t>Dạng địa chỉ: m1.m2.m3.m4 /n</w:t>
      </w:r>
    </w:p>
    <w:p w14:paraId="055F2A02" w14:textId="77777777" w:rsidR="009C68E2" w:rsidRDefault="009C68E2" w:rsidP="009C68E2">
      <w:r>
        <w:t>n (mặt nạ mạng) là số bit trong phần ứng với NetID</w:t>
      </w:r>
    </w:p>
    <w:p w14:paraId="2EDB3730" w14:textId="77777777" w:rsidR="009C68E2" w:rsidRDefault="009C68E2" w:rsidP="009C68E2">
      <w:r>
        <w:t>Địa chỉ CIDR</w:t>
      </w:r>
    </w:p>
    <w:p w14:paraId="2AE10993" w14:textId="77777777" w:rsidR="009C68E2" w:rsidRDefault="009C68E2" w:rsidP="009C68E2">
      <w:r>
        <w:t>Ví dụ, địa chỉ: 200.20.1.50/25</w:t>
      </w:r>
    </w:p>
    <w:p w14:paraId="16391DC7" w14:textId="77777777" w:rsidR="009C68E2" w:rsidRDefault="009C68E2" w:rsidP="009C68E2">
      <w:r>
        <w:t>"/25" chỉ ra 25 bit đầu tiên được sử dụng cho việc xác định ra một mạng duy</w:t>
      </w:r>
    </w:p>
    <w:p w14:paraId="283818D0" w14:textId="77777777" w:rsidR="009C68E2" w:rsidRDefault="009C68E2" w:rsidP="009C68E2">
      <w:r>
        <w:t>nhất và 7 bit còn lại được sử dụng để xác định địa chỉ các host trong mạng.</w:t>
      </w:r>
    </w:p>
    <w:p w14:paraId="0B1C9BEA" w14:textId="77777777" w:rsidR="009C68E2" w:rsidRDefault="009C68E2" w:rsidP="009C68E2">
      <w:r>
        <w:t>"/25" tương đương mặt nạ mạng: 255.255.255.128</w:t>
      </w:r>
    </w:p>
    <w:p w14:paraId="639603E6" w14:textId="77777777" w:rsidR="009C68E2" w:rsidRDefault="009C68E2" w:rsidP="009C68E2">
      <w:r>
        <w:t>Bảng so sánh giữa sơ đồ đánh địa chỉ theo kiểu CIDR và sơ đồ đánh địa chỉ theo chuẩn phân lớp hoàn toàn</w:t>
      </w:r>
    </w:p>
    <w:p w14:paraId="0D20689F" w14:textId="77777777" w:rsidR="009C68E2" w:rsidRDefault="009C68E2" w:rsidP="009C68E2">
      <w:r>
        <w:t>Cách tính địa chỉ mạng</w:t>
      </w:r>
    </w:p>
    <w:p w14:paraId="2F5A5BFA" w14:textId="77777777" w:rsidR="009C68E2" w:rsidRDefault="009C68E2" w:rsidP="009C68E2">
      <w:r>
        <w:t>Cho địa chỉ IP: 172.16.5.135 /26</w:t>
      </w:r>
    </w:p>
    <w:p w14:paraId="388752D9" w14:textId="77777777" w:rsidR="009C68E2" w:rsidRDefault="009C68E2" w:rsidP="009C68E2">
      <w:r>
        <w:t>Hãy xác định:</w:t>
      </w:r>
    </w:p>
    <w:p w14:paraId="3A821E2F" w14:textId="77777777" w:rsidR="009C68E2" w:rsidRDefault="009C68E2" w:rsidP="009C68E2">
      <w:r>
        <w:t>Netmask?</w:t>
      </w:r>
    </w:p>
    <w:p w14:paraId="2CCCB243" w14:textId="77777777" w:rsidR="009C68E2" w:rsidRDefault="009C68E2" w:rsidP="009C68E2">
      <w:r>
        <w:t>Địa chỉ mạng?</w:t>
      </w:r>
    </w:p>
    <w:p w14:paraId="43DF8F3A" w14:textId="77777777" w:rsidR="009C68E2" w:rsidRDefault="009C68E2" w:rsidP="009C68E2">
      <w:r>
        <w:t>Địa chỉ broadcast?</w:t>
      </w:r>
    </w:p>
    <w:p w14:paraId="72868A92" w14:textId="77777777" w:rsidR="009C68E2" w:rsidRDefault="009C68E2" w:rsidP="009C68E2">
      <w:r>
        <w:t>Địa chỉ nào là địa chỉ máy trạm, địa chỉ mạng, địa chỉ quảng bá?</w:t>
      </w:r>
    </w:p>
    <w:p w14:paraId="2E7EEF76" w14:textId="77777777" w:rsidR="009C68E2" w:rsidRDefault="009C68E2" w:rsidP="009C68E2">
      <w:r>
        <w:t>(1) 203.178.142.128 /25</w:t>
      </w:r>
    </w:p>
    <w:p w14:paraId="56B55569" w14:textId="77777777" w:rsidR="009C68E2" w:rsidRDefault="009C68E2" w:rsidP="009C68E2">
      <w:r>
        <w:t>(2) 203.178.142.128 /24</w:t>
      </w:r>
    </w:p>
    <w:p w14:paraId="059A8B4B" w14:textId="77777777" w:rsidR="009C68E2" w:rsidRDefault="009C68E2" w:rsidP="009C68E2">
      <w:r>
        <w:t>(3) 203.178.142.127 /25</w:t>
      </w:r>
    </w:p>
    <w:p w14:paraId="14DE702D" w14:textId="77777777" w:rsidR="009C68E2" w:rsidRDefault="009C68E2" w:rsidP="009C68E2">
      <w:r>
        <w:t>(4) 203.178.142.127 /24</w:t>
      </w:r>
    </w:p>
    <w:p w14:paraId="34821D1B" w14:textId="77777777" w:rsidR="009C68E2" w:rsidRDefault="009C68E2" w:rsidP="009C68E2">
      <w:r>
        <w:t>Lưu ý: Với cách địa chỉ hóa theo CIDR, địa chỉ IP và mặt nạ mạng luôn phải đi cùng nhau</w:t>
      </w:r>
    </w:p>
    <w:p w14:paraId="7EA35578" w14:textId="77777777" w:rsidR="009C68E2" w:rsidRDefault="009C68E2" w:rsidP="009C68E2">
      <w:r>
        <w:t>Mạng con (Subnet): là một hoặc nhiều mạng được tạo thành thông qua việc chia địa chỉ IP từ một mạng gốc</w:t>
      </w:r>
    </w:p>
    <w:p w14:paraId="5B12D36E" w14:textId="77777777" w:rsidR="009C68E2" w:rsidRDefault="009C68E2" w:rsidP="009C68E2">
      <w:r>
        <w:t>Chia mạng con: chia NetworkID thành các SubnetID</w:t>
      </w:r>
    </w:p>
    <w:p w14:paraId="7C45FFF2" w14:textId="77777777" w:rsidR="009C68E2" w:rsidRDefault="009C68E2" w:rsidP="009C68E2">
      <w:r>
        <w:t>Ưu điểm:</w:t>
      </w:r>
    </w:p>
    <w:p w14:paraId="2478D0B7" w14:textId="77777777" w:rsidR="009C68E2" w:rsidRDefault="009C68E2" w:rsidP="009C68E2">
      <w:r>
        <w:t>Quản lý, phân cấp dễ dàng hơn</w:t>
      </w:r>
    </w:p>
    <w:p w14:paraId="49EBC23D" w14:textId="77777777" w:rsidR="009C68E2" w:rsidRDefault="009C68E2" w:rsidP="009C68E2">
      <w:r>
        <w:t>Tiết kiệm không gian địa chỉ IP</w:t>
      </w:r>
    </w:p>
    <w:p w14:paraId="74877C1E" w14:textId="77777777" w:rsidR="009C68E2" w:rsidRDefault="009C68E2" w:rsidP="009C68E2">
      <w:r>
        <w:t>Bảo mật, tránh đụng độ dữ liệu</w:t>
      </w:r>
    </w:p>
    <w:p w14:paraId="0CB18290" w14:textId="77777777" w:rsidR="009C68E2" w:rsidRDefault="009C68E2" w:rsidP="009C68E2">
      <w:r>
        <w:t>Giảm tải cho các thiết bị định tuyến</w:t>
      </w:r>
    </w:p>
    <w:p w14:paraId="10EA84F0" w14:textId="77777777" w:rsidR="009C68E2" w:rsidRDefault="009C68E2" w:rsidP="009C68E2">
      <w:r>
        <w:t>Nguyên tắc chung để thực hiện phân mạng con:</w:t>
      </w:r>
    </w:p>
    <w:p w14:paraId="0FFAAEA0" w14:textId="77777777" w:rsidR="009C68E2" w:rsidRDefault="009C68E2" w:rsidP="009C68E2">
      <w:r>
        <w:t>Phần nhận dạng mạng (Network Id) của địa chỉ mạng ban đầu được giữ nguyên.</w:t>
      </w:r>
    </w:p>
    <w:p w14:paraId="1F09F5E3" w14:textId="77777777" w:rsidR="009C68E2" w:rsidRDefault="009C68E2" w:rsidP="009C68E2">
      <w:r>
        <w:t>Phần nhận dạng máy tính của địa chỉ mạng ban đầu được chia thành 2 phần :</w:t>
      </w:r>
    </w:p>
    <w:p w14:paraId="5C2ABD0F" w14:textId="77777777" w:rsidR="009C68E2" w:rsidRDefault="009C68E2" w:rsidP="009C68E2">
      <w:r>
        <w:t>Phần nhận dạng mạng con (Subnet Id)</w:t>
      </w:r>
    </w:p>
    <w:p w14:paraId="6EA3E01B" w14:textId="77777777" w:rsidR="009C68E2" w:rsidRDefault="009C68E2" w:rsidP="009C68E2">
      <w:r>
        <w:t>Phần nhận dạng máy tính trong mạng con (Host Id).</w:t>
      </w:r>
    </w:p>
    <w:p w14:paraId="1FD96F16" w14:textId="77777777" w:rsidR="009C68E2" w:rsidRDefault="009C68E2" w:rsidP="009C68E2">
      <w:r>
        <w:t>Mặt nạ mạng con (Subnetmash)</w:t>
      </w:r>
    </w:p>
    <w:p w14:paraId="73875B75" w14:textId="77777777" w:rsidR="009C68E2" w:rsidRDefault="009C68E2" w:rsidP="009C68E2">
      <w:r>
        <w:lastRenderedPageBreak/>
        <w:t>Mặt nạ mạng con là một địa chỉ IP mà giá trị các bit ở phần:</w:t>
      </w:r>
    </w:p>
    <w:p w14:paraId="2ACC87C0" w14:textId="77777777" w:rsidR="009C68E2" w:rsidRDefault="009C68E2" w:rsidP="009C68E2">
      <w:r>
        <w:t>Các bit phần nhận dạng mạng (Network Id) đều bằng 1</w:t>
      </w:r>
    </w:p>
    <w:p w14:paraId="038087FA" w14:textId="77777777" w:rsidR="009C68E2" w:rsidRDefault="009C68E2" w:rsidP="009C68E2">
      <w:r>
        <w:t>Các bit phần nhận dạng mạng con (Subnet Id) đều bằng 1</w:t>
      </w:r>
    </w:p>
    <w:p w14:paraId="74ED3046" w14:textId="77777777" w:rsidR="009C68E2" w:rsidRDefault="009C68E2" w:rsidP="009C68E2">
      <w:r>
        <w:t>Các bits ở Phần nhận dạng máy tính (Host Id) đều bằng 0.</w:t>
      </w:r>
    </w:p>
    <w:p w14:paraId="4A61DEF2" w14:textId="77777777" w:rsidR="009C68E2" w:rsidRDefault="009C68E2" w:rsidP="009C68E2">
      <w:r>
        <w:t>VD mô tả mặt nạ phân mạng con cho một mạng ở lớp C.</w:t>
      </w:r>
    </w:p>
    <w:p w14:paraId="27B2CAF3" w14:textId="77777777" w:rsidR="009C68E2" w:rsidRDefault="009C68E2" w:rsidP="009C68E2">
      <w:r>
        <w:t>Mặt nạ mạng con (Subnetmask):</w:t>
      </w:r>
    </w:p>
    <w:p w14:paraId="1120885F" w14:textId="77777777" w:rsidR="009C68E2" w:rsidRDefault="009C68E2" w:rsidP="009C68E2">
      <w:r>
        <w:t>Khi có được mặt nạ mạng con, có thể xác định địa chỉ mạng con (Subnetwork Address) mà một địa chỉ IP được tính bằng công thức:</w:t>
      </w:r>
    </w:p>
    <w:p w14:paraId="281C71EA" w14:textId="77777777" w:rsidR="009C68E2" w:rsidRDefault="009C68E2" w:rsidP="009C68E2">
      <w:r>
        <w:t>Subnetwork Address = IP Address AND Subnetmask</w:t>
      </w:r>
    </w:p>
    <w:p w14:paraId="664AE9D5" w14:textId="77777777" w:rsidR="009C68E2" w:rsidRDefault="009C68E2" w:rsidP="009C68E2">
      <w:r>
        <w:t>Kiểm tra xem hai IP có cùng một subnet không?</w:t>
      </w:r>
    </w:p>
    <w:p w14:paraId="62F989B0" w14:textId="77777777" w:rsidR="009C68E2" w:rsidRDefault="009C68E2" w:rsidP="009C68E2">
      <w:r>
        <w:t>(IP1 XOR IP2) AND SM = 0?</w:t>
      </w:r>
    </w:p>
    <w:p w14:paraId="1A2401B4" w14:textId="77777777" w:rsidR="009C68E2" w:rsidRDefault="009C68E2" w:rsidP="009C68E2">
      <w:r>
        <w:t>Xét ví dụ:</w:t>
      </w:r>
    </w:p>
    <w:p w14:paraId="726204EB" w14:textId="77777777" w:rsidR="009C68E2" w:rsidRDefault="009C68E2" w:rsidP="009C68E2">
      <w:r>
        <w:t>Xét ví dụ:</w:t>
      </w:r>
    </w:p>
    <w:p w14:paraId="3563A3DB" w14:textId="77777777" w:rsidR="009C68E2" w:rsidRDefault="009C68E2" w:rsidP="009C68E2">
      <w:r>
        <w:t>Xét ví dụ:</w:t>
      </w:r>
    </w:p>
    <w:p w14:paraId="4A91E565" w14:textId="77777777" w:rsidR="009C68E2" w:rsidRDefault="009C68E2" w:rsidP="009C68E2">
      <w:r>
        <w:t>Xét ví dụ:</w:t>
      </w:r>
    </w:p>
    <w:p w14:paraId="5A1A2F8D" w14:textId="77777777" w:rsidR="009C68E2" w:rsidRDefault="009C68E2" w:rsidP="009C68E2">
      <w:r>
        <w:t>Xét ví dụ:</w:t>
      </w:r>
    </w:p>
    <w:p w14:paraId="399F2896" w14:textId="77777777" w:rsidR="009C68E2" w:rsidRDefault="009C68E2" w:rsidP="009C68E2">
      <w:r>
        <w:t>Xét ví dụ:</w:t>
      </w:r>
    </w:p>
    <w:p w14:paraId="29E4DFB4" w14:textId="77777777" w:rsidR="009C68E2" w:rsidRDefault="009C68E2" w:rsidP="009C68E2">
      <w:r>
        <w:t>Xét ví dụ:</w:t>
      </w:r>
    </w:p>
    <w:p w14:paraId="4C66D4BB" w14:textId="77777777" w:rsidR="009C68E2" w:rsidRDefault="009C68E2" w:rsidP="009C68E2">
      <w:r>
        <w:t>Có hai chuẩn để thực hiện với subnet là:</w:t>
      </w:r>
    </w:p>
    <w:p w14:paraId="1FFBE9B2" w14:textId="77777777" w:rsidR="009C68E2" w:rsidRDefault="009C68E2" w:rsidP="009C68E2">
      <w:r>
        <w:t>Chuẩn phân lớp hoàn toàn (Classfull standard)</w:t>
      </w:r>
    </w:p>
    <w:p w14:paraId="1E410A63" w14:textId="77777777" w:rsidR="009C68E2" w:rsidRDefault="009C68E2" w:rsidP="009C68E2">
      <w:r>
        <w:t>Sử dụng kỹ thuật FLSM (Fixed length subnet mask)</w:t>
      </w:r>
    </w:p>
    <w:p w14:paraId="40383EB3" w14:textId="77777777" w:rsidR="009C68E2" w:rsidRDefault="009C68E2" w:rsidP="009C68E2">
      <w:r>
        <w:t>Chuẩn vạch đường liên miền không phân lớp CIDR (Classless Inter-Domain Routing).</w:t>
      </w:r>
    </w:p>
    <w:p w14:paraId="48CA1E7C" w14:textId="77777777" w:rsidR="009C68E2" w:rsidRDefault="009C68E2" w:rsidP="009C68E2">
      <w:r>
        <w:t>Sử dụng kỹ thuật VLSM (Variable length subnet mask)</w:t>
      </w:r>
    </w:p>
    <w:p w14:paraId="0D006380" w14:textId="77777777" w:rsidR="009C68E2" w:rsidRDefault="009C68E2" w:rsidP="009C68E2">
      <w:r>
        <w:t>Ví dụ: mạng con lớp B</w:t>
      </w:r>
    </w:p>
    <w:p w14:paraId="62F5E0EB" w14:textId="77777777" w:rsidR="009C68E2" w:rsidRDefault="009C68E2" w:rsidP="009C68E2">
      <w:r>
        <w:t>Cho 1 địa chỉ mạng 172.10.0.0/16. Hãy chia mạng này</w:t>
      </w:r>
    </w:p>
    <w:p w14:paraId="0DC272C9" w14:textId="77777777" w:rsidR="009C68E2" w:rsidRDefault="009C68E2" w:rsidP="009C68E2">
      <w:r>
        <w:t>thành 8 subnet.</w:t>
      </w:r>
    </w:p>
    <w:p w14:paraId="77BA5392" w14:textId="77777777" w:rsidR="009C68E2" w:rsidRDefault="009C68E2" w:rsidP="009C68E2">
      <w:r>
        <w:t>Xác định địa chỉ của 8 subnet?</w:t>
      </w:r>
    </w:p>
    <w:p w14:paraId="4224FDFA" w14:textId="77777777" w:rsidR="009C68E2" w:rsidRDefault="009C68E2" w:rsidP="009C68E2">
      <w:r>
        <w:t>Số lượng host trong mỗi subnet?</w:t>
      </w:r>
    </w:p>
    <w:p w14:paraId="203035EA" w14:textId="77777777" w:rsidR="009C68E2" w:rsidRDefault="009C68E2" w:rsidP="009C68E2">
      <w:r>
        <w:t>Địa chỉ quảng bá của mỗi subnet?</w:t>
      </w:r>
    </w:p>
    <w:p w14:paraId="74912088" w14:textId="77777777" w:rsidR="009C68E2" w:rsidRDefault="009C68E2" w:rsidP="009C68E2">
      <w:r>
        <w:t>Ví dụ: Công ty XYZ được cấp một địa chỉ mạng: 200.120.5.0/24. Công ty XYZ có 4 chi nhánh và yêu cầu về số host của các chi nhánh:</w:t>
      </w:r>
    </w:p>
    <w:p w14:paraId="7E99E907" w14:textId="77777777" w:rsidR="009C68E2" w:rsidRDefault="009C68E2" w:rsidP="009C68E2">
      <w:r>
        <w:t>Chi nhánh Hà Nội (Mạng A): 40 host</w:t>
      </w:r>
    </w:p>
    <w:p w14:paraId="718DB9D6" w14:textId="77777777" w:rsidR="009C68E2" w:rsidRDefault="009C68E2" w:rsidP="009C68E2">
      <w:r>
        <w:t>Chi nhánh TP. Hồ Chí Minh (Mạng B): 50 host</w:t>
      </w:r>
    </w:p>
    <w:p w14:paraId="651F302A" w14:textId="77777777" w:rsidR="009C68E2" w:rsidRDefault="009C68E2" w:rsidP="009C68E2">
      <w:r>
        <w:t>Chi nhánh Nghệ An (Mạng C): 20 host</w:t>
      </w:r>
    </w:p>
    <w:p w14:paraId="7887AAF9" w14:textId="77777777" w:rsidR="009C68E2" w:rsidRDefault="009C68E2" w:rsidP="009C68E2">
      <w:r>
        <w:t>Chi nhánh Đà nẵng (Mạng D): 30 host</w:t>
      </w:r>
    </w:p>
    <w:p w14:paraId="07B70BFF" w14:textId="77777777" w:rsidR="009C68E2" w:rsidRDefault="009C68E2" w:rsidP="009C68E2">
      <w:r>
        <w:t>Có 3 đường liên kết WAN giữa các chi nhánh: A với B; A với C; A với D</w:t>
      </w:r>
    </w:p>
    <w:p w14:paraId="1453DA94" w14:textId="77777777" w:rsidR="009C68E2" w:rsidRDefault="009C68E2" w:rsidP="009C68E2">
      <w:r>
        <w:t>Hãy chia địa chỉ IP trên sao cho phù hợp với yêu cầu của công ty?</w:t>
      </w:r>
    </w:p>
    <w:p w14:paraId="6FF5284B" w14:textId="77777777" w:rsidR="009C68E2" w:rsidRDefault="009C68E2" w:rsidP="009C68E2">
      <w:r>
        <w:t>Ví dụ: (tiếp)</w:t>
      </w:r>
    </w:p>
    <w:p w14:paraId="2B17BEDB" w14:textId="77777777" w:rsidR="009C68E2" w:rsidRDefault="009C68E2" w:rsidP="009C68E2">
      <w:r>
        <w:t>Ví dụ: (tiếp)</w:t>
      </w:r>
    </w:p>
    <w:p w14:paraId="4901A9E8" w14:textId="77777777" w:rsidR="009C68E2" w:rsidRDefault="009C68E2" w:rsidP="009C68E2">
      <w:r>
        <w:t>Ví dụ: (Tiếp)</w:t>
      </w:r>
    </w:p>
    <w:p w14:paraId="5FDFF4A8" w14:textId="77777777" w:rsidR="009C68E2" w:rsidRDefault="009C68E2" w:rsidP="009C68E2">
      <w:r>
        <w:t>Ví dụ: (Tiếp)</w:t>
      </w:r>
    </w:p>
    <w:p w14:paraId="2DB9C6E5" w14:textId="77777777" w:rsidR="009C68E2" w:rsidRDefault="009C68E2" w:rsidP="009C68E2">
      <w:r>
        <w:t>Ví dụ: (Tiếp)</w:t>
      </w:r>
    </w:p>
    <w:p w14:paraId="4B100E51" w14:textId="77777777" w:rsidR="009C68E2" w:rsidRDefault="009C68E2" w:rsidP="009C68E2">
      <w:r>
        <w:t>Địa chỉ mạng đã cho: 200.120.5.0/24</w:t>
      </w:r>
    </w:p>
    <w:p w14:paraId="42020C12" w14:textId="77777777" w:rsidR="009C68E2" w:rsidRDefault="009C68E2" w:rsidP="009C68E2">
      <w:r>
        <w:t>Số địa chỉ IP hợp lệ ở mạng đã cho: 254</w:t>
      </w:r>
    </w:p>
    <w:p w14:paraId="6395F5CA" w14:textId="77777777" w:rsidR="009C68E2" w:rsidRDefault="009C68E2" w:rsidP="009C68E2">
      <w:r>
        <w:t>Số địa chỉ IP cần gán: 146</w:t>
      </w:r>
    </w:p>
    <w:p w14:paraId="0B032BC4" w14:textId="77777777" w:rsidR="009C68E2" w:rsidRDefault="009C68E2" w:rsidP="009C68E2">
      <w:r>
        <w:t>Số địa chỉ IP hợp lệ ở các mạng con: 190</w:t>
      </w:r>
    </w:p>
    <w:p w14:paraId="13B2A877" w14:textId="77777777" w:rsidR="009C68E2" w:rsidRDefault="009C68E2" w:rsidP="009C68E2">
      <w:r>
        <w:t>Đã sử dụng khoảng 80% không gian địa chỉ của mạng đã cho</w:t>
      </w:r>
    </w:p>
    <w:p w14:paraId="47F5A1CA" w14:textId="77777777" w:rsidR="009C68E2" w:rsidRDefault="009C68E2" w:rsidP="009C68E2">
      <w:r>
        <w:t>Public IP</w:t>
      </w:r>
    </w:p>
    <w:p w14:paraId="354CA3F1" w14:textId="77777777" w:rsidR="009C68E2" w:rsidRDefault="009C68E2" w:rsidP="009C68E2">
      <w:r>
        <w:t>Private IP:</w:t>
      </w:r>
    </w:p>
    <w:p w14:paraId="583A1B0F" w14:textId="77777777" w:rsidR="009C68E2" w:rsidRDefault="009C68E2" w:rsidP="009C68E2">
      <w:r>
        <w:t xml:space="preserve">10.0.0.0 </w:t>
      </w:r>
      <w:r>
        <w:t> 10.255.255.255</w:t>
      </w:r>
    </w:p>
    <w:p w14:paraId="482CE55E" w14:textId="77777777" w:rsidR="009C68E2" w:rsidRDefault="009C68E2" w:rsidP="009C68E2">
      <w:r>
        <w:t xml:space="preserve">172.16.0.0 </w:t>
      </w:r>
      <w:r>
        <w:t> 172.31.255.255</w:t>
      </w:r>
    </w:p>
    <w:p w14:paraId="7D681598" w14:textId="77777777" w:rsidR="009C68E2" w:rsidRDefault="009C68E2" w:rsidP="009C68E2">
      <w:r>
        <w:t xml:space="preserve">192.168.0.0 </w:t>
      </w:r>
      <w:r>
        <w:t> 192.168.255.255</w:t>
      </w:r>
    </w:p>
    <w:p w14:paraId="1D116F3E" w14:textId="77777777" w:rsidR="009C68E2" w:rsidRDefault="009C68E2" w:rsidP="009C68E2">
      <w:r>
        <w:t>Loopback:</w:t>
      </w:r>
    </w:p>
    <w:p w14:paraId="40E55D23" w14:textId="77777777" w:rsidR="009C68E2" w:rsidRDefault="009C68E2" w:rsidP="009C68E2">
      <w:r>
        <w:t xml:space="preserve">127.0.0.0 </w:t>
      </w:r>
      <w:r>
        <w:t> 127.255.255.255</w:t>
      </w:r>
    </w:p>
    <w:p w14:paraId="3A32E9B9" w14:textId="77777777" w:rsidR="009C68E2" w:rsidRDefault="009C68E2" w:rsidP="009C68E2">
      <w:r>
        <w:t>127.0.0.1: Localhost</w:t>
      </w:r>
    </w:p>
    <w:p w14:paraId="4E3D2829" w14:textId="77777777" w:rsidR="009C68E2" w:rsidRDefault="009C68E2" w:rsidP="009C68E2">
      <w:r>
        <w:lastRenderedPageBreak/>
        <w:t>Link-Local: 169.254.0.0/16</w:t>
      </w:r>
    </w:p>
    <w:p w14:paraId="1B3A9173" w14:textId="77777777" w:rsidR="009C68E2" w:rsidRDefault="009C68E2" w:rsidP="009C68E2">
      <w:r>
        <w:t>(địa chỉ liên kết nội bộ hay tự cấp khi cấu hình DHCP mà</w:t>
      </w:r>
    </w:p>
    <w:p w14:paraId="30EAB97A" w14:textId="77777777" w:rsidR="009C68E2" w:rsidRDefault="009C68E2" w:rsidP="009C68E2">
      <w:r>
        <w:t>không kết nối được)</w:t>
      </w:r>
    </w:p>
    <w:p w14:paraId="37DA48D9" w14:textId="77777777" w:rsidR="009C68E2" w:rsidRDefault="009C68E2" w:rsidP="009C68E2">
      <w:r>
        <w:t>Internet Corporation for Assigned Names and Numbers (ICANN): quản lý toàn bộ tài nguyên địa chỉ IP</w:t>
      </w:r>
    </w:p>
    <w:p w14:paraId="4C298A44" w14:textId="77777777" w:rsidR="009C68E2" w:rsidRDefault="009C68E2" w:rsidP="009C68E2">
      <w:r>
        <w:t>Regional Internet Registries: quản lý địa chỉ IP theo vùng (châu Á-Thái Bình</w:t>
      </w:r>
    </w:p>
    <w:p w14:paraId="70AA3FF2" w14:textId="77777777" w:rsidR="009C68E2" w:rsidRDefault="009C68E2" w:rsidP="009C68E2">
      <w:r>
        <w:t>Dương, châu Âu và Trung Đông, châu Phi, Bắc Mỹ, Nam Mỹ)</w:t>
      </w:r>
    </w:p>
    <w:p w14:paraId="4E6420AC" w14:textId="77777777" w:rsidR="009C68E2" w:rsidRDefault="009C68E2" w:rsidP="009C68E2">
      <w:r>
        <w:t>Cơ quan quản lý quốc gia</w:t>
      </w:r>
    </w:p>
    <w:p w14:paraId="724646C4" w14:textId="77777777" w:rsidR="009C68E2" w:rsidRDefault="009C68E2" w:rsidP="009C68E2">
      <w:r>
        <w:t>Việt Nam: VNNIC ()</w:t>
      </w:r>
    </w:p>
    <w:p w14:paraId="0D15B6B5" w14:textId="77777777" w:rsidR="009C68E2" w:rsidRDefault="009C68E2" w:rsidP="009C68E2">
      <w:r>
        <w:t>Nhà cung cấp dịch vụ (ISP)</w:t>
      </w:r>
    </w:p>
    <w:p w14:paraId="150EE7A4" w14:textId="77777777" w:rsidR="009C68E2" w:rsidRDefault="009C68E2" w:rsidP="009C68E2">
      <w:r>
        <w:t>Cơ quan, tổ chức</w:t>
      </w:r>
    </w:p>
    <w:p w14:paraId="77D946A8" w14:textId="77777777" w:rsidR="009C68E2" w:rsidRDefault="009C68E2" w:rsidP="009C68E2">
      <w:r>
        <w:t>Cấp phát địa chỉ IP:</w:t>
      </w:r>
    </w:p>
    <w:p w14:paraId="65789131" w14:textId="77777777" w:rsidR="009C68E2" w:rsidRDefault="009C68E2" w:rsidP="009C68E2">
      <w:r>
        <w:t>Cấp phát cố định (Static IP)</w:t>
      </w:r>
    </w:p>
    <w:p w14:paraId="5D66EFDF" w14:textId="77777777" w:rsidR="009C68E2" w:rsidRDefault="009C68E2" w:rsidP="009C68E2">
      <w:r>
        <w:t>Cấp phát tự động: DHCP - Dynamic Host Configuration Protocol</w:t>
      </w:r>
    </w:p>
    <w:p w14:paraId="510D2D81" w14:textId="77777777" w:rsidR="009C68E2" w:rsidRDefault="009C68E2" w:rsidP="009C68E2">
      <w:r>
        <w:t>Vấn đề: Cạn kiệt tài nguyên địa chỉ IP</w:t>
      </w:r>
    </w:p>
    <w:p w14:paraId="0197927F" w14:textId="77777777" w:rsidR="009C68E2" w:rsidRDefault="009C68E2" w:rsidP="009C68E2">
      <w:r>
        <w:t>IPv4 (32 bit):</w:t>
      </w:r>
    </w:p>
    <w:p w14:paraId="2EDBC371" w14:textId="77777777" w:rsidR="009C68E2" w:rsidRDefault="009C68E2" w:rsidP="009C68E2">
      <w:r>
        <w:t>232 = 4.3 x 109 (~4 tỉ địa chỉ) Cạn kiệt từ ngày 15/04/2011</w:t>
      </w:r>
    </w:p>
    <w:p w14:paraId="3FE58D75" w14:textId="77777777" w:rsidR="009C68E2" w:rsidRDefault="009C68E2" w:rsidP="009C68E2">
      <w:r>
        <w:t>Giải pháp =?</w:t>
      </w:r>
    </w:p>
    <w:p w14:paraId="6470AAD0" w14:textId="77777777" w:rsidR="009C68E2" w:rsidRDefault="009C68E2" w:rsidP="009C68E2">
      <w:r>
        <w:t>IPv6 (128 bit):</w:t>
      </w:r>
    </w:p>
    <w:p w14:paraId="5155E5F9" w14:textId="77777777" w:rsidR="009C68E2" w:rsidRDefault="009C68E2" w:rsidP="009C68E2">
      <w:r>
        <w:t>2128 = 340 × 1036</w:t>
      </w:r>
      <w:r>
        <w:tab/>
        <w:t>(~ 340 tỉ tỉ tỉ tỉ địa chỉ)</w:t>
      </w:r>
    </w:p>
    <w:p w14:paraId="67645753" w14:textId="77777777" w:rsidR="009C68E2" w:rsidRDefault="009C68E2" w:rsidP="009C68E2">
      <w:r>
        <w:t>IPv6 là giải pháp duy nhất để phát triển hạ tầng, dịch vụ CNTT &amp; Internet bền vững</w:t>
      </w:r>
    </w:p>
    <w:p w14:paraId="0F76EB24" w14:textId="77777777" w:rsidR="009C68E2" w:rsidRDefault="009C68E2" w:rsidP="009C68E2">
      <w:r>
        <w:t>120</w:t>
      </w:r>
    </w:p>
    <w:p w14:paraId="60276B57" w14:textId="77777777" w:rsidR="009C68E2" w:rsidRDefault="009C68E2" w:rsidP="009C68E2">
      <w:r>
        <w:t>NHƯỢC ĐIỂM CỦA IPv4...</w:t>
      </w:r>
    </w:p>
    <w:p w14:paraId="634DC956" w14:textId="77777777" w:rsidR="009C68E2" w:rsidRDefault="009C68E2" w:rsidP="009C68E2">
      <w:r>
        <w:t>Cấu trúc định tuyến không hiệu quả</w:t>
      </w:r>
    </w:p>
    <w:p w14:paraId="3A31D530" w14:textId="77777777" w:rsidR="009C68E2" w:rsidRDefault="009C68E2" w:rsidP="009C68E2">
      <w:r>
        <w:t>Hạn chế về tính bảo mật và kết nối end to end.</w:t>
      </w:r>
    </w:p>
    <w:p w14:paraId="24CC7053" w14:textId="77777777" w:rsidR="009C68E2" w:rsidRDefault="009C68E2" w:rsidP="009C68E2">
      <w:r>
        <w:t>Mô hình thực hiện NAT của địa chỉ IPv4</w:t>
      </w:r>
    </w:p>
    <w:p w14:paraId="51FDEA7B" w14:textId="77777777" w:rsidR="009C68E2" w:rsidRDefault="009C68E2" w:rsidP="009C68E2">
      <w:r>
        <w:t>121</w:t>
      </w:r>
    </w:p>
    <w:p w14:paraId="151951B8" w14:textId="77777777" w:rsidR="009C68E2" w:rsidRDefault="009C68E2" w:rsidP="009C68E2">
      <w:r>
        <w:t>PHÁT TRIỂN IPv6 TẠI VIfiT NAM</w:t>
      </w:r>
    </w:p>
    <w:p w14:paraId="0760BBF1" w14:textId="77777777" w:rsidR="009C68E2" w:rsidRDefault="009C68E2" w:rsidP="009C68E2">
      <w:r>
        <w:t>Ngày 06/5/2008, Chỉ thị số 03/2008/CT-BTTTT về thúc</w:t>
      </w:r>
    </w:p>
    <w:p w14:paraId="2516B397" w14:textId="77777777" w:rsidR="009C68E2" w:rsidRDefault="009C68E2" w:rsidP="009C68E2">
      <w:r>
        <w:t>đẩy phát triển thế hệ địa chỉ IPv6.</w:t>
      </w:r>
    </w:p>
    <w:p w14:paraId="72F473AE" w14:textId="77777777" w:rsidR="009C68E2" w:rsidRDefault="009C68E2" w:rsidP="009C68E2">
      <w:r>
        <w:t>Ngày 06/01/2009, Quyết định số 05/QĐ-BTTTT thành lập Ban Công tác thúc đẩy phát triển IPv6 quốc gia (IPv6 Task Force).</w:t>
      </w:r>
    </w:p>
    <w:p w14:paraId="2706D386" w14:textId="77777777" w:rsidR="009C68E2" w:rsidRDefault="009C68E2" w:rsidP="009C68E2">
      <w:r>
        <w:t>Ngày 29/3/2011, Bộ TT&amp;TT ban hành Kế hoạch hành</w:t>
      </w:r>
    </w:p>
    <w:p w14:paraId="4BED7227" w14:textId="77777777" w:rsidR="009C68E2" w:rsidRDefault="009C68E2" w:rsidP="009C68E2">
      <w:r>
        <w:t>động quốc gia về IPv6.</w:t>
      </w:r>
    </w:p>
    <w:p w14:paraId="6F411E07" w14:textId="77777777" w:rsidR="009C68E2" w:rsidRDefault="009C68E2" w:rsidP="009C68E2">
      <w:r>
        <w:t>IPv6 thuộc danh mục công nghệ cao, được ưu tiên đầu tư phát triển (Quyết định 49/2010/QĐ-TTg 19/07/2010)</w:t>
      </w:r>
    </w:p>
    <w:p w14:paraId="3029E6E8" w14:textId="77777777" w:rsidR="009C68E2" w:rsidRDefault="009C68E2" w:rsidP="009C68E2">
      <w:r>
        <w:t>Năm 2012, Đưa nội dung IPv6 vào chương trình đào tạo chính quy các trường Đại học (dự thảo Nghị định về quản lý Internet)</w:t>
      </w:r>
    </w:p>
    <w:p w14:paraId="528C2F91" w14:textId="77777777" w:rsidR="009C68E2" w:rsidRDefault="009C68E2" w:rsidP="009C68E2">
      <w:r>
        <w:t>122</w:t>
      </w:r>
    </w:p>
    <w:p w14:paraId="6709ACFC" w14:textId="77777777" w:rsidR="009C68E2" w:rsidRDefault="009C68E2" w:rsidP="009C68E2">
      <w:r>
        <w:t>KẾ HOẠCH HÀNH ĐỘNG QUỐC GIA VỀ IPv6</w:t>
      </w:r>
    </w:p>
    <w:p w14:paraId="793E1B2E" w14:textId="77777777" w:rsidR="009C68E2" w:rsidRDefault="009C68E2" w:rsidP="009C68E2">
      <w:r>
        <w:t>Ban công tác thúc đẩy phát triển IPv6 quốc gia</w:t>
      </w:r>
    </w:p>
    <w:p w14:paraId="5EA5B988" w14:textId="77777777" w:rsidR="009C68E2" w:rsidRDefault="009C68E2" w:rsidP="009C68E2">
      <w:r>
        <w:t>Giai đoạn chuẩn bị (2011 – 2012)</w:t>
      </w:r>
    </w:p>
    <w:p w14:paraId="16CB7FFC" w14:textId="77777777" w:rsidR="009C68E2" w:rsidRDefault="009C68E2" w:rsidP="009C68E2">
      <w:r>
        <w:t>Đánh giá mạng lưới; Thử nghiệm IPv6: Đào tạo nhân lực</w:t>
      </w:r>
    </w:p>
    <w:p w14:paraId="17F99767" w14:textId="77777777" w:rsidR="009C68E2" w:rsidRDefault="009C68E2" w:rsidP="009C68E2">
      <w:r>
        <w:t>ISP ban hành kế hoạch hành động của doanh nghiệp, phù hợp với</w:t>
      </w:r>
    </w:p>
    <w:p w14:paraId="5D320E60" w14:textId="77777777" w:rsidR="009C68E2" w:rsidRDefault="009C68E2" w:rsidP="009C68E2">
      <w:r>
        <w:t>kế hoạch hành động quốc gia về IPv6.</w:t>
      </w:r>
    </w:p>
    <w:p w14:paraId="645E6F69" w14:textId="77777777" w:rsidR="009C68E2" w:rsidRDefault="009C68E2" w:rsidP="009C68E2">
      <w:r>
        <w:t>Giai đoạn khởi động (2013 – 2015)</w:t>
      </w:r>
    </w:p>
    <w:p w14:paraId="15E4F6A0" w14:textId="77777777" w:rsidR="009C68E2" w:rsidRDefault="009C68E2" w:rsidP="009C68E2">
      <w:r>
        <w:t>Chuyển đổi từ IPv4 sang hỗ trợ song song IPv4 và IPv6.</w:t>
      </w:r>
    </w:p>
    <w:p w14:paraId="0BD605AF" w14:textId="77777777" w:rsidR="009C68E2" w:rsidRDefault="009C68E2" w:rsidP="009C68E2">
      <w:r>
        <w:t>Hình thành mạng IPv6 quốc gia; Cung cấp thử nghiệm dịch vụ cho khách hàng.</w:t>
      </w:r>
    </w:p>
    <w:p w14:paraId="2CA4CED6" w14:textId="77777777" w:rsidR="009C68E2" w:rsidRDefault="009C68E2" w:rsidP="009C68E2">
      <w:r>
        <w:t>Giai đoạn chuyển đổi (2016 - to 2019)</w:t>
      </w:r>
    </w:p>
    <w:p w14:paraId="499FAD6D" w14:textId="77777777" w:rsidR="009C68E2" w:rsidRDefault="009C68E2" w:rsidP="009C68E2">
      <w:r>
        <w:t>Đảm bảo hoạt động bền vững của Internet Việt Nam trên nền công nghệ IPv6.</w:t>
      </w:r>
    </w:p>
    <w:p w14:paraId="0DCD0598" w14:textId="77777777" w:rsidR="009C68E2" w:rsidRDefault="009C68E2" w:rsidP="009C68E2">
      <w:r>
        <w:t>123</w:t>
      </w:r>
    </w:p>
    <w:p w14:paraId="0D5C4747" w14:textId="77777777" w:rsidR="009C68E2" w:rsidRDefault="009C68E2" w:rsidP="009C68E2">
      <w:r>
        <w:t>CẤU TRÚC ĐỊA CHỈ IPv6</w:t>
      </w:r>
    </w:p>
    <w:p w14:paraId="282724F8" w14:textId="77777777" w:rsidR="009C68E2" w:rsidRDefault="009C68E2" w:rsidP="009C68E2">
      <w:r>
        <w:t>Biểu diễn địa chỉ  IPv6</w:t>
      </w:r>
    </w:p>
    <w:p w14:paraId="00C1FE16" w14:textId="77777777" w:rsidR="009C68E2" w:rsidRDefault="009C68E2" w:rsidP="009C68E2">
      <w:r>
        <w:t>Các dạng địa chỉ IPv6 cơ bản</w:t>
      </w:r>
    </w:p>
    <w:p w14:paraId="2D3D4A1D" w14:textId="77777777" w:rsidR="009C68E2" w:rsidRDefault="009C68E2" w:rsidP="009C68E2">
      <w:r>
        <w:t>Định danh giao diện</w:t>
      </w:r>
    </w:p>
    <w:p w14:paraId="23511640" w14:textId="77777777" w:rsidR="009C68E2" w:rsidRDefault="009C68E2" w:rsidP="009C68E2">
      <w:r>
        <w:t>So sánh địa chỉ IPv4 và IPv6</w:t>
      </w:r>
    </w:p>
    <w:p w14:paraId="78CF60D0" w14:textId="77777777" w:rsidR="009C68E2" w:rsidRDefault="009C68E2" w:rsidP="009C68E2">
      <w:r>
        <w:lastRenderedPageBreak/>
        <w:t>124</w:t>
      </w:r>
    </w:p>
    <w:p w14:paraId="46C1FFAA" w14:textId="77777777" w:rsidR="009C68E2" w:rsidRDefault="009C68E2" w:rsidP="009C68E2">
      <w:r>
        <w:t>BIỂU DIỄN ĐỊA CHỈ IPv6</w:t>
      </w:r>
    </w:p>
    <w:p w14:paraId="1B79F4CD" w14:textId="77777777" w:rsidR="009C68E2" w:rsidRDefault="009C68E2" w:rsidP="009C68E2">
      <w:r>
        <w:t>Độ dài: 128 bit</w:t>
      </w:r>
    </w:p>
    <w:p w14:paraId="30B1205C" w14:textId="77777777" w:rsidR="009C68E2" w:rsidRDefault="009C68E2" w:rsidP="009C68E2">
      <w:r>
        <w:t>Biểu diễn: hexadecimal</w:t>
      </w:r>
    </w:p>
    <w:p w14:paraId="163332A1" w14:textId="77777777" w:rsidR="009C68E2" w:rsidRDefault="009C68E2" w:rsidP="009C68E2">
      <w:r>
        <w:t>2031:0000:130F:0000:0000:090C:876A:130B</w:t>
      </w:r>
    </w:p>
    <w:p w14:paraId="452A0FB9" w14:textId="77777777" w:rsidR="009C68E2" w:rsidRDefault="009C68E2" w:rsidP="009C68E2">
      <w:r>
        <w:t>Rút gọn:</w:t>
      </w:r>
    </w:p>
    <w:p w14:paraId="79A9FFC0" w14:textId="77777777" w:rsidR="009C68E2" w:rsidRDefault="009C68E2" w:rsidP="009C68E2">
      <w:r>
        <w:t>Bỏ bớt các số 0 bên trái</w:t>
      </w:r>
    </w:p>
    <w:p w14:paraId="09C556E6" w14:textId="77777777" w:rsidR="009C68E2" w:rsidRDefault="009C68E2" w:rsidP="009C68E2">
      <w:r>
        <w:t>2031:0:130F:0:0:90C:876A:130B</w:t>
      </w:r>
    </w:p>
    <w:p w14:paraId="72A3697A" w14:textId="77777777" w:rsidR="009C68E2" w:rsidRDefault="009C68E2" w:rsidP="009C68E2">
      <w:r>
        <w:t>Thay thế các trường toàn 0 liền nhau bởi :: (tuy nhiên chỉ được thay thế):</w:t>
      </w:r>
    </w:p>
    <w:p w14:paraId="021268CE" w14:textId="77777777" w:rsidR="009C68E2" w:rsidRDefault="009C68E2" w:rsidP="009C68E2">
      <w:r>
        <w:t>2031:0:130F::90C:876A:130Bmột lần cho toàn bộ địa chỉ</w:t>
      </w:r>
    </w:p>
    <w:p w14:paraId="174B6780" w14:textId="77777777" w:rsidR="009C68E2" w:rsidRDefault="009C68E2" w:rsidP="009C68E2">
      <w:r>
        <w:t>2031::130F::90C:876A:130B (Không hợp lệ)</w:t>
      </w:r>
    </w:p>
    <w:p w14:paraId="42CE69FA" w14:textId="77777777" w:rsidR="009C68E2" w:rsidRDefault="009C68E2" w:rsidP="009C68E2">
      <w:r>
        <w:t>0:0:0:0:0:0:0:1=::1</w:t>
      </w:r>
    </w:p>
    <w:p w14:paraId="03C46973" w14:textId="77777777" w:rsidR="009C68E2" w:rsidRDefault="009C68E2" w:rsidP="009C68E2">
      <w:r>
        <w:t>0:0:0:0:0:0:0:0=::</w:t>
      </w:r>
    </w:p>
    <w:p w14:paraId="210E1B26" w14:textId="77777777" w:rsidR="009C68E2" w:rsidRDefault="009C68E2" w:rsidP="009C68E2">
      <w:r>
        <w:t>Cách biểu diễn liên hệ với địa chỉ IPv4:</w:t>
      </w:r>
    </w:p>
    <w:p w14:paraId="35344763" w14:textId="77777777" w:rsidR="009C68E2" w:rsidRDefault="009C68E2" w:rsidP="009C68E2">
      <w:r>
        <w:t>0:0:0:0:0:FFFF:192.168.30.1</w:t>
      </w:r>
    </w:p>
    <w:p w14:paraId="31A37EDA" w14:textId="77777777" w:rsidR="009C68E2" w:rsidRDefault="009C68E2" w:rsidP="009C68E2">
      <w:r>
        <w:t>= ::FFFF:192.168.30.1</w:t>
      </w:r>
      <w:r>
        <w:tab/>
        <w:t>=::FFFF:C0A8:1E01</w:t>
      </w:r>
    </w:p>
    <w:p w14:paraId="68463B86" w14:textId="77777777" w:rsidR="009C68E2" w:rsidRDefault="009C68E2" w:rsidP="009C68E2">
      <w:r>
        <w:t>125</w:t>
      </w:r>
    </w:p>
    <w:p w14:paraId="696664B6" w14:textId="77777777" w:rsidR="009C68E2" w:rsidRDefault="009C68E2" w:rsidP="009C68E2">
      <w:r>
        <w:t>CÁC DẠNG ĐỊA CHỈ IPv6 CƠ BẢN</w:t>
      </w:r>
    </w:p>
    <w:p w14:paraId="18327C93" w14:textId="77777777" w:rsidR="009C68E2" w:rsidRDefault="009C68E2" w:rsidP="009C68E2">
      <w:r>
        <w:t>Unicast: Một - một.</w:t>
      </w:r>
    </w:p>
    <w:p w14:paraId="63E1E0CD" w14:textId="77777777" w:rsidR="009C68E2" w:rsidRDefault="009C68E2" w:rsidP="009C68E2">
      <w:r>
        <w:t>Gói tin được gửi đến giao diện duy nhất gắn địa chỉ.</w:t>
      </w:r>
    </w:p>
    <w:p w14:paraId="6B7A0AA9" w14:textId="77777777" w:rsidR="009C68E2" w:rsidRDefault="009C68E2" w:rsidP="009C68E2">
      <w:r>
        <w:t>Anycast: Một - gần nhất.</w:t>
      </w:r>
    </w:p>
    <w:p w14:paraId="43F7EEB4" w14:textId="77777777" w:rsidR="009C68E2" w:rsidRDefault="009C68E2" w:rsidP="009C68E2">
      <w:r>
        <w:t>Gói tin được gửi đến giao diện gần nhất trong nhóm (theo thủ tục định tuyến)</w:t>
      </w:r>
    </w:p>
    <w:p w14:paraId="198D4C3B" w14:textId="77777777" w:rsidR="009C68E2" w:rsidRDefault="009C68E2" w:rsidP="009C68E2">
      <w:r>
        <w:t>Multicast: Một-nhiều.</w:t>
      </w:r>
    </w:p>
    <w:p w14:paraId="5CB228EE" w14:textId="77777777" w:rsidR="009C68E2" w:rsidRDefault="009C68E2" w:rsidP="009C68E2">
      <w:r>
        <w:t>Gói tin được gửi đến tất cả các giao diện trong nhóm.</w:t>
      </w:r>
    </w:p>
    <w:p w14:paraId="39D926D3" w14:textId="77777777" w:rsidR="009C68E2" w:rsidRDefault="009C68E2" w:rsidP="009C68E2">
      <w:r>
        <w:t>Cấu trúc chung địa chỉ IPv6 (Tuy nhiên, một số dạng địa chỉ đặc biệt không tuân theo cấu trúc này)</w:t>
      </w:r>
    </w:p>
    <w:p w14:paraId="5AB349DD" w14:textId="77777777" w:rsidR="009C68E2" w:rsidRDefault="009C68E2" w:rsidP="009C68E2">
      <w:r>
        <w:t>126</w:t>
      </w:r>
    </w:p>
    <w:p w14:paraId="2B257BA1" w14:textId="77777777" w:rsidR="009C68E2" w:rsidRDefault="009C68E2" w:rsidP="009C68E2">
      <w:r>
        <w:t>UNICAST ADDRESS</w:t>
      </w:r>
    </w:p>
    <w:p w14:paraId="580488E2" w14:textId="77777777" w:rsidR="009C68E2" w:rsidRDefault="009C68E2" w:rsidP="009C68E2">
      <w:r>
        <w:t>Địa chỉ đặc biệt: 0:0:0:0:0:0:0:0</w:t>
      </w:r>
    </w:p>
    <w:p w14:paraId="41042530" w14:textId="77777777" w:rsidR="009C68E2" w:rsidRDefault="009C68E2" w:rsidP="009C68E2">
      <w:r>
        <w:t>Không gắn cho bất cứ giao diện nào, một giao diện sẽ sử dụng để chỉ định rằng nó chưa được gắn một địa chỉ nào</w:t>
      </w:r>
    </w:p>
    <w:p w14:paraId="5713692B" w14:textId="77777777" w:rsidR="009C68E2" w:rsidRDefault="009C68E2" w:rsidP="009C68E2">
      <w:r>
        <w:t>Địa chỉ loopback:  0:0:0:0:0:0:0:1</w:t>
      </w:r>
    </w:p>
    <w:p w14:paraId="1EB68272" w14:textId="77777777" w:rsidR="009C68E2" w:rsidRDefault="009C68E2" w:rsidP="009C68E2">
      <w:r>
        <w:t>Chỉ gắn cho một giao diện duy nhất trên một node</w:t>
      </w:r>
    </w:p>
    <w:p w14:paraId="5AB71180" w14:textId="77777777" w:rsidR="009C68E2" w:rsidRDefault="009C68E2" w:rsidP="009C68E2">
      <w:r>
        <w:t>Global Unicast Addresses: 001/3</w:t>
      </w:r>
    </w:p>
    <w:p w14:paraId="3C273D48" w14:textId="77777777" w:rsidR="009C68E2" w:rsidRDefault="009C68E2" w:rsidP="009C68E2">
      <w:r>
        <w:t>Đây chính là dạng địa chỉ được cấp phát có quy hoạch</w:t>
      </w:r>
    </w:p>
    <w:p w14:paraId="4866CE92" w14:textId="77777777" w:rsidR="009C68E2" w:rsidRDefault="009C68E2" w:rsidP="009C68E2">
      <w:r>
        <w:t>Địa chỉ đầy đủ được tạo thành từ prefix địa chỉ do tổ chức quản lý phân bổ gắn</w:t>
      </w:r>
    </w:p>
    <w:p w14:paraId="2B0F8198" w14:textId="77777777" w:rsidR="009C68E2" w:rsidRDefault="009C68E2" w:rsidP="009C68E2">
      <w:r>
        <w:t>với Interface ID</w:t>
      </w:r>
    </w:p>
    <w:p w14:paraId="0CEB73CC" w14:textId="77777777" w:rsidR="009C68E2" w:rsidRDefault="009C68E2" w:rsidP="009C68E2">
      <w:r>
        <w:t>127</w:t>
      </w:r>
    </w:p>
    <w:p w14:paraId="3FC608D7" w14:textId="77777777" w:rsidR="009C68E2" w:rsidRDefault="009C68E2" w:rsidP="009C68E2">
      <w:r>
        <w:t>Unicast address</w:t>
      </w:r>
    </w:p>
    <w:p w14:paraId="2B4DEEA2" w14:textId="77777777" w:rsidR="009C68E2" w:rsidRDefault="009C68E2" w:rsidP="009C68E2">
      <w:r>
        <w:t>Địa chỉ link-local</w:t>
      </w:r>
    </w:p>
    <w:p w14:paraId="67C87E1D" w14:textId="77777777" w:rsidR="009C68E2" w:rsidRDefault="009C68E2" w:rsidP="009C68E2">
      <w:r>
        <w:t>Mọi giao diện đều bắt buộc phải có địa chỉ link-local, có giới hạn trong phạm vi một link duy nhất và được sử dụng khi tự động cấu hình địa chỉ, neighbor discovery, hoặc khi không có sự hiện diện của router</w:t>
      </w:r>
    </w:p>
    <w:p w14:paraId="119B0065" w14:textId="77777777" w:rsidR="009C68E2" w:rsidRDefault="009C68E2" w:rsidP="009C68E2">
      <w:r>
        <w:t>FE80/10</w:t>
      </w:r>
    </w:p>
    <w:p w14:paraId="026ADEB7" w14:textId="77777777" w:rsidR="009C68E2" w:rsidRDefault="009C68E2" w:rsidP="009C68E2">
      <w:r>
        <w:t>Địa chỉ IPV6 gắn với IPV4</w:t>
      </w:r>
    </w:p>
    <w:p w14:paraId="58EEB28C" w14:textId="77777777" w:rsidR="009C68E2" w:rsidRDefault="009C68E2" w:rsidP="009C68E2">
      <w:r>
        <w:t>Sử dụng trong tunnel</w:t>
      </w:r>
    </w:p>
    <w:p w14:paraId="58449B2C" w14:textId="77777777" w:rsidR="009C68E2" w:rsidRDefault="009C68E2" w:rsidP="009C68E2">
      <w:r>
        <w:t>128</w:t>
      </w:r>
    </w:p>
    <w:p w14:paraId="5B01D08F" w14:textId="77777777" w:rsidR="009C68E2" w:rsidRDefault="009C68E2" w:rsidP="009C68E2">
      <w:r>
        <w:t>UNICAST ADDRESS</w:t>
      </w:r>
    </w:p>
    <w:p w14:paraId="6FAAD52A" w14:textId="77777777" w:rsidR="009C68E2" w:rsidRDefault="009C68E2" w:rsidP="009C68E2">
      <w:r>
        <w:t>Địa chỉ site-local</w:t>
      </w:r>
    </w:p>
    <w:p w14:paraId="07C09696" w14:textId="77777777" w:rsidR="009C68E2" w:rsidRDefault="009C68E2" w:rsidP="009C68E2">
      <w:r>
        <w:t>Sử dụng trong phạm vi site, không quảng bá ra toàn</w:t>
      </w:r>
    </w:p>
    <w:p w14:paraId="025DA262" w14:textId="77777777" w:rsidR="009C68E2" w:rsidRDefault="009C68E2" w:rsidP="009C68E2">
      <w:r>
        <w:t>Cấu trúc địa chỉ IPv6 (rfc3513) vẫn đang tiếp</w:t>
      </w:r>
    </w:p>
    <w:p w14:paraId="5D2B2B51" w14:textId="77777777" w:rsidR="009C68E2" w:rsidRDefault="009C68E2" w:rsidP="009C68E2">
      <w:r>
        <w:t>tục được sửa đổi và trong dự thảo sửa đổi, sẽ</w:t>
      </w:r>
    </w:p>
    <w:p w14:paraId="5C29B897" w14:textId="77777777" w:rsidR="009C68E2" w:rsidRDefault="009C68E2" w:rsidP="009C68E2">
      <w:r>
        <w:t>129</w:t>
      </w:r>
    </w:p>
    <w:p w14:paraId="479B547E" w14:textId="77777777" w:rsidR="009C68E2" w:rsidRDefault="009C68E2" w:rsidP="009C68E2">
      <w:r>
        <w:t>ANYCAST ADDRESS</w:t>
      </w:r>
    </w:p>
    <w:p w14:paraId="2D05453C" w14:textId="77777777" w:rsidR="009C68E2" w:rsidRDefault="009C68E2" w:rsidP="009C68E2">
      <w:r>
        <w:t>Địa chỉ anycast được lấy từ không gian địa chỉ</w:t>
      </w:r>
    </w:p>
    <w:p w14:paraId="3E3DD202" w14:textId="77777777" w:rsidR="009C68E2" w:rsidRDefault="009C68E2" w:rsidP="009C68E2">
      <w:r>
        <w:t>unicast.</w:t>
      </w:r>
    </w:p>
    <w:p w14:paraId="64AE6DF1" w14:textId="77777777" w:rsidR="009C68E2" w:rsidRDefault="009C68E2" w:rsidP="009C68E2">
      <w:r>
        <w:t>Khi địa chỉ unicast được gắn cho đồng thời nhiều giao diện thì nó trở thành địa chỉ anycast.</w:t>
      </w:r>
    </w:p>
    <w:p w14:paraId="12BCA0E1" w14:textId="77777777" w:rsidR="009C68E2" w:rsidRDefault="009C68E2" w:rsidP="009C68E2">
      <w:r>
        <w:lastRenderedPageBreak/>
        <w:t>Địa chỉ anycast chỉ duy nhất gắn cho router. Các node được gắn địa chỉ anycast cần phải được cấu hình để có thể hiểu đó là địa chỉ anycast.</w:t>
      </w:r>
    </w:p>
    <w:p w14:paraId="6974818C" w14:textId="77777777" w:rsidR="009C68E2" w:rsidRDefault="009C68E2" w:rsidP="009C68E2">
      <w:r>
        <w:t>130</w:t>
      </w:r>
    </w:p>
    <w:p w14:paraId="359ABF56" w14:textId="77777777" w:rsidR="009C68E2" w:rsidRDefault="009C68E2" w:rsidP="009C68E2">
      <w:r>
        <w:t>MULTICAST ADDRESS</w:t>
      </w:r>
    </w:p>
    <w:p w14:paraId="0CAB1A2A" w14:textId="77777777" w:rsidR="009C68E2" w:rsidRDefault="009C68E2" w:rsidP="009C68E2">
      <w:r>
        <w:t>Cờ (Flag):</w:t>
      </w:r>
    </w:p>
    <w:p w14:paraId="1B178185" w14:textId="77777777" w:rsidR="009C68E2" w:rsidRDefault="009C68E2" w:rsidP="009C68E2">
      <w:r>
        <w:t>Bit T= 0: permanent-assigned (well known)</w:t>
      </w:r>
    </w:p>
    <w:p w14:paraId="6FD090FF" w14:textId="77777777" w:rsidR="009C68E2" w:rsidRDefault="009C68E2" w:rsidP="009C68E2">
      <w:r>
        <w:t>Bit T= 1: non permanent-assigned</w:t>
      </w:r>
    </w:p>
    <w:p w14:paraId="2F5783FE" w14:textId="77777777" w:rsidR="009C68E2" w:rsidRDefault="009C68E2" w:rsidP="009C68E2">
      <w:r>
        <w:t>Phạm vi (Scope): Chỉ định phạm vi nhóm multicast. Có các giá trị:</w:t>
      </w:r>
    </w:p>
    <w:p w14:paraId="4B6F7CC4" w14:textId="77777777" w:rsidR="009C68E2" w:rsidRDefault="009C68E2" w:rsidP="009C68E2">
      <w:r>
        <w:t>1 Node</w:t>
      </w:r>
    </w:p>
    <w:p w14:paraId="0F124EB6" w14:textId="77777777" w:rsidR="009C68E2" w:rsidRDefault="009C68E2" w:rsidP="009C68E2">
      <w:r>
        <w:t>2 Link</w:t>
      </w:r>
    </w:p>
    <w:p w14:paraId="4C6257FC" w14:textId="77777777" w:rsidR="009C68E2" w:rsidRDefault="009C68E2" w:rsidP="009C68E2">
      <w:r>
        <w:t>5 Site</w:t>
      </w:r>
    </w:p>
    <w:p w14:paraId="73D63D67" w14:textId="77777777" w:rsidR="009C68E2" w:rsidRDefault="009C68E2" w:rsidP="009C68E2">
      <w:r>
        <w:t>8 Organisation</w:t>
      </w:r>
    </w:p>
    <w:p w14:paraId="7CFE96F8" w14:textId="77777777" w:rsidR="009C68E2" w:rsidRDefault="009C68E2" w:rsidP="009C68E2">
      <w:r>
        <w:t>E global</w:t>
      </w:r>
    </w:p>
    <w:p w14:paraId="4DF2A05A" w14:textId="77777777" w:rsidR="009C68E2" w:rsidRDefault="009C68E2" w:rsidP="009C68E2">
      <w:r>
        <w:t>131</w:t>
      </w:r>
    </w:p>
    <w:p w14:paraId="6FFE8B10" w14:textId="77777777" w:rsidR="009C68E2" w:rsidRDefault="009C68E2" w:rsidP="009C68E2">
      <w:r>
        <w:t>PREFIX ĐỊA CHỈ</w:t>
      </w:r>
    </w:p>
    <w:p w14:paraId="1329D402" w14:textId="77777777" w:rsidR="009C68E2" w:rsidRDefault="009C68E2" w:rsidP="009C68E2">
      <w:r>
        <w:t>PF = 001 : Địa chỉ phân cấp toàn cầu (Aggregatable</w:t>
      </w:r>
    </w:p>
    <w:p w14:paraId="46B7197B" w14:textId="77777777" w:rsidR="009C68E2" w:rsidRDefault="009C68E2" w:rsidP="009C68E2">
      <w:r>
        <w:t>Global Unicast Address)</w:t>
      </w:r>
    </w:p>
    <w:p w14:paraId="79596BD5" w14:textId="77777777" w:rsidR="009C68E2" w:rsidRDefault="009C68E2" w:rsidP="009C68E2">
      <w:r>
        <w:t>PF = 1111 110 : Unique Local Address (FC00::/7) – Đang được nghiên cứu để thay thế địa chỉ site-local</w:t>
      </w:r>
    </w:p>
    <w:p w14:paraId="768AB6A6" w14:textId="77777777" w:rsidR="009C68E2" w:rsidRDefault="009C68E2" w:rsidP="009C68E2">
      <w:r>
        <w:t>PF = 1111 1110 10 : Link Local Use Addresses</w:t>
      </w:r>
    </w:p>
    <w:p w14:paraId="428DEA47" w14:textId="77777777" w:rsidR="009C68E2" w:rsidRDefault="009C68E2" w:rsidP="009C68E2">
      <w:r>
        <w:t>(FE80::/10)</w:t>
      </w:r>
    </w:p>
    <w:p w14:paraId="596175E4" w14:textId="77777777" w:rsidR="009C68E2" w:rsidRDefault="009C68E2" w:rsidP="009C68E2">
      <w:r>
        <w:t>PF = 1111 1110 11 : Site Local Use Addresses (FEC)::/10) – Sẽ hủy bỏ</w:t>
      </w:r>
    </w:p>
    <w:p w14:paraId="0AF48C57" w14:textId="77777777" w:rsidR="009C68E2" w:rsidRDefault="009C68E2" w:rsidP="009C68E2">
      <w:r>
        <w:t>PF = 1111 1111 : Multicast Addresses (FF00::/8)</w:t>
      </w:r>
    </w:p>
    <w:p w14:paraId="62B89748" w14:textId="77777777" w:rsidR="009C68E2" w:rsidRDefault="009C68E2" w:rsidP="009C68E2">
      <w:r>
        <w:t>132</w:t>
      </w:r>
    </w:p>
    <w:p w14:paraId="5E908F67" w14:textId="77777777" w:rsidR="009C68E2" w:rsidRDefault="009C68E2" w:rsidP="009C68E2">
      <w:r>
        <w:t>ĐỊNH DANH GIAO DIỆN</w:t>
      </w:r>
    </w:p>
    <w:p w14:paraId="6ADA51FC" w14:textId="77777777" w:rsidR="009C68E2" w:rsidRDefault="009C68E2" w:rsidP="009C68E2">
      <w:r>
        <w:t>64 bit định danh giao diện.</w:t>
      </w:r>
    </w:p>
    <w:p w14:paraId="54881C25" w14:textId="77777777" w:rsidR="009C68E2" w:rsidRDefault="009C68E2" w:rsidP="009C68E2">
      <w:r>
        <w:t>Phải là số duy nhất trong một subnet.</w:t>
      </w:r>
    </w:p>
    <w:p w14:paraId="04AC8AFE" w14:textId="77777777" w:rsidR="009C68E2" w:rsidRDefault="009C68E2" w:rsidP="009C68E2">
      <w:r>
        <w:t>ID có chiều dài 64 bit và được theo dạng thức</w:t>
      </w:r>
    </w:p>
    <w:p w14:paraId="6A5CD3B0" w14:textId="77777777" w:rsidR="009C68E2" w:rsidRDefault="009C68E2" w:rsidP="009C68E2">
      <w:r>
        <w:t>EUI-64.</w:t>
      </w:r>
    </w:p>
    <w:p w14:paraId="06320798" w14:textId="77777777" w:rsidR="009C68E2" w:rsidRDefault="009C68E2" w:rsidP="009C68E2">
      <w:r>
        <w:t>ID sẽ có phạm vi toàn cầu nếu được tạo ra từ số định danh toàn cầu như 48-bit MAC hay IEEE EUI-64.</w:t>
      </w:r>
    </w:p>
    <w:p w14:paraId="485A00F9" w14:textId="77777777" w:rsidR="009C68E2" w:rsidRDefault="009C68E2" w:rsidP="009C68E2">
      <w:r>
        <w:t>ID có thể chỉ có phạm vi vùng.</w:t>
      </w:r>
    </w:p>
    <w:p w14:paraId="3FE4377C" w14:textId="77777777" w:rsidR="009C68E2" w:rsidRDefault="009C68E2" w:rsidP="009C68E2">
      <w:r>
        <w:t>133</w:t>
      </w:r>
    </w:p>
    <w:p w14:paraId="31316085" w14:textId="77777777" w:rsidR="009C68E2" w:rsidRDefault="009C68E2" w:rsidP="009C68E2">
      <w:r>
        <w:t>ĐỊNH DANH GIAO DIfiN...</w:t>
      </w:r>
    </w:p>
    <w:p w14:paraId="4E50AB4D" w14:textId="77777777" w:rsidR="009C68E2" w:rsidRDefault="009C68E2" w:rsidP="009C68E2">
      <w:r>
        <w:t>64 bit thấp của địa chỉ IPv6 gắn cho giao diện</w:t>
      </w:r>
    </w:p>
    <w:p w14:paraId="07C892C6" w14:textId="77777777" w:rsidR="009C68E2" w:rsidRDefault="009C68E2" w:rsidP="009C68E2">
      <w:r>
        <w:t>có thể theo những cách sau:</w:t>
      </w:r>
    </w:p>
    <w:p w14:paraId="34B37BB0" w14:textId="77777777" w:rsidR="009C68E2" w:rsidRDefault="009C68E2" w:rsidP="009C68E2">
      <w:r>
        <w:t>Nhận 64 bit EUI-64, hoặc cấu thành từ 48 bit địa chỉ</w:t>
      </w:r>
    </w:p>
    <w:p w14:paraId="649CECE5" w14:textId="77777777" w:rsidR="009C68E2" w:rsidRDefault="009C68E2" w:rsidP="009C68E2">
      <w:r>
        <w:t>MAC (địa chỉ Ethernet).</w:t>
      </w:r>
    </w:p>
    <w:p w14:paraId="733904D9" w14:textId="77777777" w:rsidR="009C68E2" w:rsidRDefault="009C68E2" w:rsidP="009C68E2">
      <w:r>
        <w:t>Gắn một cách tự động theo thuật toán ngẫu nhiên (rfc 3041). Khi sử dụng ID tạo thành ngẫu nhiên, host sẽ thực hiện thuật toán kiểm tra trùng địa chỉ DAD (duplicate address detection). Nếu DAD chỉ ra địa chỉ này đã được sử dụng, một số ngẫu nhiên khác sẽ được tạo ra.</w:t>
      </w:r>
    </w:p>
    <w:p w14:paraId="6D7BFC1B" w14:textId="77777777" w:rsidR="009C68E2" w:rsidRDefault="009C68E2" w:rsidP="009C68E2">
      <w:r>
        <w:t>Gắn bởi DHCP</w:t>
      </w:r>
    </w:p>
    <w:p w14:paraId="48837AA4" w14:textId="77777777" w:rsidR="009C68E2" w:rsidRDefault="009C68E2" w:rsidP="009C68E2">
      <w:r>
        <w:t>Cấu hình bằng tay</w:t>
      </w:r>
    </w:p>
    <w:p w14:paraId="7704AF88" w14:textId="77777777" w:rsidR="009C68E2" w:rsidRDefault="009C68E2" w:rsidP="009C68E2">
      <w:r>
        <w:t>134</w:t>
      </w:r>
    </w:p>
    <w:p w14:paraId="09CED8F7" w14:textId="77777777" w:rsidR="009C68E2" w:rsidRDefault="009C68E2" w:rsidP="009C68E2">
      <w:r>
        <w:t>CẤU HÌNH INTERFACE ID TỪ ĐỊA CHỈ MAC</w:t>
      </w:r>
    </w:p>
    <w:p w14:paraId="5F662610" w14:textId="77777777" w:rsidR="009C68E2" w:rsidRDefault="009C68E2" w:rsidP="009C68E2">
      <w:r>
        <w:t>Ethernet MAC (48 bit)</w:t>
      </w:r>
    </w:p>
    <w:p w14:paraId="6CCF25B3" w14:textId="77777777" w:rsidR="009C68E2" w:rsidRDefault="009C68E2" w:rsidP="009C68E2">
      <w:r>
        <w:t>Đặt bit X là 1</w:t>
      </w:r>
    </w:p>
    <w:p w14:paraId="61E647D3" w14:textId="77777777" w:rsidR="009C68E2" w:rsidRDefault="009C68E2" w:rsidP="009C68E2">
      <w:r>
        <w:t>Eui-64 Interface ID</w:t>
      </w:r>
    </w:p>
    <w:p w14:paraId="5A5E56F9" w14:textId="77777777" w:rsidR="009C68E2" w:rsidRDefault="009C68E2" w:rsidP="009C68E2">
      <w:r>
        <w:t>(64 bit)</w:t>
      </w:r>
    </w:p>
    <w:p w14:paraId="703B68D1" w14:textId="77777777" w:rsidR="009C68E2" w:rsidRDefault="009C68E2" w:rsidP="009C68E2">
      <w:r>
        <w:t>135</w:t>
      </w:r>
    </w:p>
    <w:p w14:paraId="32311C61" w14:textId="77777777" w:rsidR="009C68E2" w:rsidRDefault="009C68E2" w:rsidP="009C68E2">
      <w:r>
        <w:t>TẠO THÀNH ĐỊA CHỈ IPV6:</w:t>
      </w:r>
    </w:p>
    <w:p w14:paraId="211A71DC" w14:textId="77777777" w:rsidR="009C68E2" w:rsidRDefault="009C68E2" w:rsidP="009C68E2">
      <w:r>
        <w:t>PREFIX + INTERFACE ID</w:t>
      </w:r>
    </w:p>
    <w:p w14:paraId="0E8EB661" w14:textId="77777777" w:rsidR="009C68E2" w:rsidRDefault="009C68E2" w:rsidP="009C68E2">
      <w:r>
        <w:t>Địa chỉ link-local:</w:t>
      </w:r>
    </w:p>
    <w:p w14:paraId="13F75639" w14:textId="77777777" w:rsidR="009C68E2" w:rsidRDefault="009C68E2" w:rsidP="009C68E2">
      <w:r>
        <w:t>Prefix FE80/10 + 54 bit 0 + interface ID</w:t>
      </w:r>
    </w:p>
    <w:p w14:paraId="12B377EA" w14:textId="77777777" w:rsidR="009C68E2" w:rsidRDefault="009C68E2" w:rsidP="009C68E2">
      <w:r>
        <w:t>Địa chỉ Global Unicast Addresses:</w:t>
      </w:r>
    </w:p>
    <w:p w14:paraId="0A0C101F" w14:textId="77777777" w:rsidR="009C68E2" w:rsidRDefault="009C68E2" w:rsidP="009C68E2">
      <w:r>
        <w:t>Prefix (host nhận thông tin từ router) + interface ID</w:t>
      </w:r>
    </w:p>
    <w:p w14:paraId="0BD32D03" w14:textId="77777777" w:rsidR="009C68E2" w:rsidRDefault="009C68E2" w:rsidP="009C68E2">
      <w:r>
        <w:t xml:space="preserve">ID xây dựng từ MAC </w:t>
      </w:r>
      <w:r>
        <w:t> vĩnh viễn, duy nhất toàn</w:t>
      </w:r>
    </w:p>
    <w:p w14:paraId="3F7284F6" w14:textId="77777777" w:rsidR="009C68E2" w:rsidRDefault="009C68E2" w:rsidP="009C68E2">
      <w:r>
        <w:lastRenderedPageBreak/>
        <w:t>cầu, sử dụng cho máy chủ…</w:t>
      </w:r>
    </w:p>
    <w:p w14:paraId="2763A60A" w14:textId="77777777" w:rsidR="009C68E2" w:rsidRDefault="009C68E2" w:rsidP="009C68E2">
      <w:r>
        <w:t>ID gắn ngẫu nhiên – tạm thời, duy nhất toàn cầu, có thể sử dụng cho client ứng dụng (ví dụ Web browser)…</w:t>
      </w:r>
    </w:p>
    <w:p w14:paraId="34E58ADA" w14:textId="77777777" w:rsidR="009C68E2" w:rsidRDefault="009C68E2" w:rsidP="009C68E2">
      <w:r>
        <w:t>136</w:t>
      </w:r>
    </w:p>
    <w:p w14:paraId="650C9008" w14:textId="77777777" w:rsidR="009C68E2" w:rsidRDefault="009C68E2" w:rsidP="009C68E2">
      <w:r>
        <w:t>SO SÁNH ĐỊA CHỈ IPv4 VÀ IPv6</w:t>
      </w:r>
    </w:p>
    <w:p w14:paraId="2DFE5DA5" w14:textId="77777777" w:rsidR="009C68E2" w:rsidRDefault="009C68E2" w:rsidP="009C68E2">
      <w:r>
        <w:t>Các trường không có trong IPV6</w:t>
      </w:r>
    </w:p>
    <w:p w14:paraId="125B5B82" w14:textId="77777777" w:rsidR="009C68E2" w:rsidRDefault="009C68E2" w:rsidP="009C68E2">
      <w:r>
        <w:t>137</w:t>
      </w:r>
    </w:p>
    <w:p w14:paraId="55D25887" w14:textId="77777777" w:rsidR="009C68E2" w:rsidRDefault="009C68E2" w:rsidP="009C68E2">
      <w:r>
        <w:t>THAY ĐỔI TRONG TIÊU ĐỀ ĐỊA CHỈ IPv6</w:t>
      </w:r>
    </w:p>
    <w:p w14:paraId="019B05C5" w14:textId="77777777" w:rsidR="009C68E2" w:rsidRDefault="009C68E2" w:rsidP="009C68E2">
      <w:r>
        <w:t>Độ dài</w:t>
      </w:r>
    </w:p>
    <w:p w14:paraId="3338F80F" w14:textId="77777777" w:rsidR="009C68E2" w:rsidRDefault="009C68E2" w:rsidP="009C68E2">
      <w:r>
        <w:t>Header đơn giản hơn</w:t>
      </w:r>
    </w:p>
    <w:p w14:paraId="2B9138B5" w14:textId="77777777" w:rsidR="009C68E2" w:rsidRDefault="009C68E2" w:rsidP="009C68E2">
      <w:r>
        <w:t>Không có checksum tại tầng IP</w:t>
      </w:r>
    </w:p>
    <w:p w14:paraId="7D395440" w14:textId="77777777" w:rsidR="009C68E2" w:rsidRDefault="009C68E2" w:rsidP="009C68E2">
      <w:r>
        <w:t>Không phân mảnh (fragmentation)</w:t>
      </w:r>
    </w:p>
    <w:p w14:paraId="1B62114D" w14:textId="77777777" w:rsidR="009C68E2" w:rsidRDefault="009C68E2" w:rsidP="009C68E2">
      <w:r>
        <w:t>Khả năng xác thực và bảo mật: Ipsec là</w:t>
      </w:r>
    </w:p>
    <w:p w14:paraId="1C3E8460" w14:textId="77777777" w:rsidR="009C68E2" w:rsidRDefault="009C68E2" w:rsidP="009C68E2">
      <w:r>
        <w:t>bắt buộc</w:t>
      </w:r>
    </w:p>
    <w:p w14:paraId="256922B4" w14:textId="77777777" w:rsidR="009C68E2" w:rsidRDefault="009C68E2" w:rsidP="009C68E2">
      <w:r>
        <w:t>Không có địa chỉ broadcast</w:t>
      </w:r>
    </w:p>
    <w:p w14:paraId="4D652656" w14:textId="77777777" w:rsidR="009C68E2" w:rsidRDefault="009C68E2" w:rsidP="009C68E2">
      <w:r>
        <w:t>138</w:t>
      </w:r>
    </w:p>
    <w:p w14:paraId="3C7C8E01" w14:textId="77777777" w:rsidR="009C68E2" w:rsidRDefault="009C68E2" w:rsidP="009C68E2">
      <w:r>
        <w:t>CÁC ĐẶC TÍNH CỦA ĐỊA CHỈ IPv6</w:t>
      </w:r>
    </w:p>
    <w:p w14:paraId="11609143" w14:textId="77777777" w:rsidR="009C68E2" w:rsidRDefault="009C68E2" w:rsidP="009C68E2">
      <w:r>
        <w:t>Không gian địa chỉ rộng lớn hơn</w:t>
      </w:r>
    </w:p>
    <w:p w14:paraId="40B16319" w14:textId="77777777" w:rsidR="009C68E2" w:rsidRDefault="009C68E2" w:rsidP="009C68E2">
      <w:r>
        <w:t>Đơn giản hóa dạng thức của mào đầu</w:t>
      </w:r>
    </w:p>
    <w:p w14:paraId="703392EA" w14:textId="77777777" w:rsidR="009C68E2" w:rsidRDefault="009C68E2" w:rsidP="009C68E2">
      <w:r>
        <w:t>Khả năng cấu hình tự động địa chỉ và đánh số lại</w:t>
      </w:r>
    </w:p>
    <w:p w14:paraId="05981D3D" w14:textId="77777777" w:rsidR="009C68E2" w:rsidRDefault="009C68E2" w:rsidP="009C68E2">
      <w:r>
        <w:t>Hỗ trợ chất lượng dịch vụ</w:t>
      </w:r>
    </w:p>
    <w:p w14:paraId="37A654CC" w14:textId="77777777" w:rsidR="009C68E2" w:rsidRDefault="009C68E2" w:rsidP="009C68E2">
      <w:r>
        <w:t>Hỗ trợ bảo mật</w:t>
      </w:r>
    </w:p>
    <w:p w14:paraId="030FF353" w14:textId="77777777" w:rsidR="009C68E2" w:rsidRDefault="009C68E2" w:rsidP="009C68E2">
      <w:r>
        <w:t>Thủ tục mới cho giao tiếp giữa các node lân</w:t>
      </w:r>
    </w:p>
    <w:p w14:paraId="15F66922" w14:textId="77777777" w:rsidR="009C68E2" w:rsidRDefault="009C68E2" w:rsidP="009C68E2">
      <w:r>
        <w:t>cận trên 1 đường kết nối</w:t>
      </w:r>
    </w:p>
    <w:p w14:paraId="292BF6C0" w14:textId="77777777" w:rsidR="009C68E2" w:rsidRDefault="009C68E2" w:rsidP="009C68E2">
      <w:r>
        <w:t>Khả năng mở rộng</w:t>
      </w:r>
    </w:p>
    <w:p w14:paraId="16A5F37A" w14:textId="77777777" w:rsidR="009C68E2" w:rsidRDefault="009C68E2" w:rsidP="009C68E2">
      <w:r>
        <w:t>139</w:t>
      </w:r>
    </w:p>
    <w:p w14:paraId="777A4CFC" w14:textId="77777777" w:rsidR="009C68E2" w:rsidRDefault="009C68E2" w:rsidP="009C68E2">
      <w:r>
        <w:t>CÔNG NGHfi CHUYỂN ĐỔI IPv4/IPv6</w:t>
      </w:r>
    </w:p>
    <w:p w14:paraId="29E84C32" w14:textId="77777777" w:rsidR="009C68E2" w:rsidRDefault="009C68E2" w:rsidP="009C68E2">
      <w:r>
        <w:t>Dual-stack</w:t>
      </w:r>
    </w:p>
    <w:p w14:paraId="4FBFDC2D" w14:textId="77777777" w:rsidR="009C68E2" w:rsidRDefault="009C68E2" w:rsidP="009C68E2">
      <w:r>
        <w:t>Công nghệ đường hầm (Tunnel)</w:t>
      </w:r>
    </w:p>
    <w:p w14:paraId="0E6E852A" w14:textId="77777777" w:rsidR="009C68E2" w:rsidRDefault="009C68E2" w:rsidP="009C68E2">
      <w:r>
        <w:t>Công nghệ biên dịch</w:t>
      </w:r>
    </w:p>
    <w:p w14:paraId="40F7556E" w14:textId="77777777" w:rsidR="009C68E2" w:rsidRDefault="009C68E2" w:rsidP="009C68E2">
      <w:r>
        <w:t>140</w:t>
      </w:r>
    </w:p>
    <w:p w14:paraId="6B952723" w14:textId="77777777" w:rsidR="009C68E2" w:rsidRDefault="009C68E2" w:rsidP="009C68E2">
      <w:r>
        <w:t>DUAL-STACK</w:t>
      </w:r>
    </w:p>
    <w:p w14:paraId="540B632C" w14:textId="77777777" w:rsidR="009C68E2" w:rsidRDefault="009C68E2" w:rsidP="009C68E2">
      <w:r>
        <w:t>Cho phép ipv4 và ipv6 cùng tồn tại trong cùng một thiết bị mạng.</w:t>
      </w:r>
    </w:p>
    <w:p w14:paraId="53E879C2" w14:textId="77777777" w:rsidR="009C68E2" w:rsidRDefault="009C68E2" w:rsidP="009C68E2">
      <w:r>
        <w:t>141</w:t>
      </w:r>
    </w:p>
    <w:p w14:paraId="1893DB19" w14:textId="77777777" w:rsidR="009C68E2" w:rsidRDefault="009C68E2" w:rsidP="009C68E2">
      <w:r>
        <w:t>CÔNG NGHfi ĐƯỜNG HẦM</w:t>
      </w:r>
    </w:p>
    <w:p w14:paraId="7B491CD4" w14:textId="77777777" w:rsidR="009C68E2" w:rsidRDefault="009C68E2" w:rsidP="009C68E2">
      <w:r>
        <w:t>Sử dụng cơ sở hạ tầng mạng IPv4 để truyền tải gói tin IPv6, phục vụ cho kết nối IPv6.</w:t>
      </w:r>
    </w:p>
    <w:p w14:paraId="3EE3ED8C" w14:textId="77777777" w:rsidR="009C68E2" w:rsidRDefault="009C68E2" w:rsidP="009C68E2">
      <w:r>
        <w:t>142</w:t>
      </w:r>
    </w:p>
    <w:p w14:paraId="491CE95A" w14:textId="77777777" w:rsidR="009C68E2" w:rsidRDefault="009C68E2" w:rsidP="009C68E2">
      <w:r>
        <w:t>CÔNG NGHfi BIÊN DỊCH</w:t>
      </w:r>
    </w:p>
    <w:p w14:paraId="75310532" w14:textId="77777777" w:rsidR="009C68E2" w:rsidRDefault="009C68E2" w:rsidP="009C68E2">
      <w:r>
        <w:t>Thực chất là một dạng thức công nghệ NAT, cho phép thiết bị chỉ hỗ trợ IPv6 có thể giao tiếp với thiết bị chỉ hỗ trợ IPv4.</w:t>
      </w:r>
    </w:p>
    <w:p w14:paraId="74A157C1" w14:textId="77777777" w:rsidR="009C68E2" w:rsidRDefault="009C68E2" w:rsidP="009C68E2">
      <w:r>
        <w:t>Các giải thuật tìm đường đi tối ưu</w:t>
      </w:r>
    </w:p>
    <w:p w14:paraId="6CB08C69" w14:textId="77777777" w:rsidR="009C68E2" w:rsidRDefault="009C68E2" w:rsidP="009C68E2">
      <w:r>
        <w:t>Giải thuật tìm đường đi ngắn nhất Dijkstra</w:t>
      </w:r>
    </w:p>
    <w:p w14:paraId="4C077761" w14:textId="77777777" w:rsidR="009C68E2" w:rsidRDefault="009C68E2" w:rsidP="009C68E2">
      <w:r>
        <w:t>Giải thuật chọn đường tối ưu Ford-Fulkerson</w:t>
      </w:r>
    </w:p>
    <w:p w14:paraId="557B98FB" w14:textId="77777777" w:rsidR="009C68E2" w:rsidRDefault="009C68E2" w:rsidP="009C68E2">
      <w:r>
        <w:t>Các giao thức định tuyến</w:t>
      </w:r>
    </w:p>
    <w:p w14:paraId="01A8BFBC" w14:textId="77777777" w:rsidR="009C68E2" w:rsidRDefault="009C68E2" w:rsidP="009C68E2">
      <w:r>
        <w:t>Định tuyến tĩnh (static routing): Do người quản trị mạng khai báo sẵn trong router và không thay đổi trong quá trình sử dụng. Nếu trạng thái mạng thay đổi phải khai báo lại.</w:t>
      </w:r>
    </w:p>
    <w:p w14:paraId="41D04E03" w14:textId="77777777" w:rsidR="009C68E2" w:rsidRDefault="009C68E2" w:rsidP="009C68E2">
      <w:r>
        <w:t>Định tuyến động (dynamic routing): Các router trên mạng tự trao đổi thông tin để xây dựng bảng định tuyến. Trong quá trình vận hành nếu trạng thái mạng thay đổi sẽ tự động cập nhật bảng định tuyến theo trạng thái mới.</w:t>
      </w:r>
    </w:p>
    <w:p w14:paraId="6F4DA434" w14:textId="77777777" w:rsidR="009C68E2" w:rsidRDefault="009C68E2" w:rsidP="009C68E2">
      <w:r>
        <w:t>Hai giải thuật định tuyến động thông dụng nhất hiện nay:</w:t>
      </w:r>
    </w:p>
    <w:p w14:paraId="10A13F67" w14:textId="77777777" w:rsidR="009C68E2" w:rsidRDefault="009C68E2" w:rsidP="009C68E2">
      <w:r>
        <w:t>Distance vector và Link state</w:t>
      </w:r>
    </w:p>
    <w:p w14:paraId="150A0419" w14:textId="77777777" w:rsidR="009C68E2" w:rsidRDefault="009C68E2" w:rsidP="009C68E2">
      <w:r>
        <w:t>Mạng được biểu diễn như một đồ thị</w:t>
      </w:r>
    </w:p>
    <w:p w14:paraId="3C4BF6F8" w14:textId="77777777" w:rsidR="009C68E2" w:rsidRDefault="009C68E2" w:rsidP="009C68E2">
      <w:r>
        <w:t>Các nút trong đồ thị có thể là các host, router, mạng con…</w:t>
      </w:r>
    </w:p>
    <w:p w14:paraId="494E514C" w14:textId="77777777" w:rsidR="009C68E2" w:rsidRDefault="009C68E2" w:rsidP="009C68E2">
      <w:r>
        <w:t>Các cạnh tương ứng với các đường kết nối mạng</w:t>
      </w:r>
    </w:p>
    <w:p w14:paraId="5C91BC34" w14:textId="77777777" w:rsidR="009C68E2" w:rsidRDefault="009C68E2" w:rsidP="009C68E2">
      <w:r>
        <w:t>Mỗi cạnh ứng với một chi phí (giá, độ dài đường đi) khi lưu thông trên kết nối đó</w:t>
      </w:r>
    </w:p>
    <w:p w14:paraId="5DEE10CC" w14:textId="77777777" w:rsidR="009C68E2" w:rsidRDefault="009C68E2" w:rsidP="009C68E2">
      <w:r>
        <w:lastRenderedPageBreak/>
        <w:t>Đường đi tối ưu từ một nút sang một nút khác là đường đi “ngắn” nhất trong số các đường đi có thể có.</w:t>
      </w:r>
    </w:p>
    <w:p w14:paraId="11075042" w14:textId="77777777" w:rsidR="009C68E2" w:rsidRDefault="009C68E2" w:rsidP="009C68E2">
      <w:r>
        <w:t>Sử dụng phương pháp đồ thị để tính toán</w:t>
      </w:r>
    </w:p>
    <w:p w14:paraId="609EA7E6" w14:textId="77777777" w:rsidR="009C68E2" w:rsidRDefault="009C68E2" w:rsidP="009C68E2">
      <w:r>
        <w:t>Mô hình hóa hình trạng mạng thành đồ thị:</w:t>
      </w:r>
    </w:p>
    <w:p w14:paraId="419C1E09" w14:textId="77777777" w:rsidR="009C68E2" w:rsidRDefault="009C68E2" w:rsidP="009C68E2">
      <w:r>
        <w:t>Nút là các router.</w:t>
      </w:r>
    </w:p>
    <w:p w14:paraId="1D39264C" w14:textId="77777777" w:rsidR="009C68E2" w:rsidRDefault="009C68E2" w:rsidP="009C68E2">
      <w:r>
        <w:t>Cạnh nối liền 2 nút là đường truyền nối hai router.</w:t>
      </w:r>
    </w:p>
    <w:p w14:paraId="347F0215" w14:textId="77777777" w:rsidR="009C68E2" w:rsidRDefault="009C68E2" w:rsidP="009C68E2">
      <w:r>
        <w:t>Trên mỗi cạnh có giá đó là chiều dài đường đi giữa 2 router thông qua đường truyền nối hai router .</w:t>
      </w:r>
    </w:p>
    <w:p w14:paraId="077FBC9E" w14:textId="77777777" w:rsidR="009C68E2" w:rsidRDefault="009C68E2" w:rsidP="009C68E2">
      <w:r>
        <w:t>Chiều dài đường đi từ nút A đến nút B là tổng tất cả các giá của các cạnh nằm</w:t>
      </w:r>
    </w:p>
    <w:p w14:paraId="4A73BCD5" w14:textId="77777777" w:rsidR="009C68E2" w:rsidRDefault="009C68E2" w:rsidP="009C68E2">
      <w:r>
        <w:t>trên đường đi. Nếu không có đường đi giữa 2 router thì xem như giá là vô cùng.</w:t>
      </w:r>
    </w:p>
    <w:p w14:paraId="55202380" w14:textId="77777777" w:rsidR="009C68E2" w:rsidRDefault="009C68E2" w:rsidP="009C68E2">
      <w:r>
        <w:t>Mục đích: tìm đường đi ngắn nhất từ một nút cho trước đến</w:t>
      </w:r>
    </w:p>
    <w:p w14:paraId="4CFEC376" w14:textId="77777777" w:rsidR="009C68E2" w:rsidRDefault="009C68E2" w:rsidP="009C68E2">
      <w:r>
        <w:t>các nút còn lại.</w:t>
      </w:r>
    </w:p>
    <w:p w14:paraId="649D572A" w14:textId="77777777" w:rsidR="009C68E2" w:rsidRDefault="009C68E2" w:rsidP="009C68E2">
      <w:r>
        <w:t>Gọi:</w:t>
      </w:r>
    </w:p>
    <w:p w14:paraId="0325C32C" w14:textId="77777777" w:rsidR="009C68E2" w:rsidRDefault="009C68E2" w:rsidP="009C68E2">
      <w:r>
        <w:t>S là nút nguồn cho trước</w:t>
      </w:r>
    </w:p>
    <w:p w14:paraId="5ABD2B73" w14:textId="77777777" w:rsidR="009C68E2" w:rsidRDefault="009C68E2" w:rsidP="009C68E2">
      <w:r>
        <w:t>N là tập hợp tất cả các nút đã xác định được đường đi</w:t>
      </w:r>
    </w:p>
    <w:p w14:paraId="2638CB06" w14:textId="77777777" w:rsidR="009C68E2" w:rsidRDefault="009C68E2" w:rsidP="009C68E2">
      <w:r>
        <w:t>ngắn nhất từ S</w:t>
      </w:r>
    </w:p>
    <w:p w14:paraId="6BD17367" w14:textId="77777777" w:rsidR="009C68E2" w:rsidRDefault="009C68E2" w:rsidP="009C68E2">
      <w:r>
        <w:t>Di: là độ dài đường đi ngắn nhất từ nút nguồn S đến nút i</w:t>
      </w:r>
    </w:p>
    <w:p w14:paraId="5D452888" w14:textId="77777777" w:rsidR="009C68E2" w:rsidRDefault="009C68E2" w:rsidP="009C68E2">
      <w:r>
        <w:t>lij: là giá của cạnh nối trực tiếp nút i với nút j, sẽ là ∞ nếu không có cạnh nối trực tiếp giữa i và j</w:t>
      </w:r>
    </w:p>
    <w:p w14:paraId="4130DBD2" w14:textId="77777777" w:rsidR="009C68E2" w:rsidRDefault="009C68E2" w:rsidP="009C68E2">
      <w:r>
        <w:t>Pj là nút cha của nút j</w:t>
      </w:r>
    </w:p>
    <w:p w14:paraId="0A6DEF25" w14:textId="77777777" w:rsidR="009C68E2" w:rsidRDefault="009C68E2" w:rsidP="009C68E2">
      <w:r>
        <w:t>Bước 1: Khởi tạo</w:t>
      </w:r>
    </w:p>
    <w:p w14:paraId="367C087A" w14:textId="77777777" w:rsidR="009C68E2" w:rsidRDefault="009C68E2" w:rsidP="009C68E2">
      <w:r>
        <w:t>N={S}; Ds=0;</w:t>
      </w:r>
    </w:p>
    <w:p w14:paraId="4F5E0656" w14:textId="77777777" w:rsidR="009C68E2" w:rsidRDefault="009C68E2" w:rsidP="009C68E2">
      <w:r>
        <w:t>Với ∀i≠S: Di=lsi , Pi=S</w:t>
      </w:r>
    </w:p>
    <w:p w14:paraId="6525FF29" w14:textId="77777777" w:rsidR="009C68E2" w:rsidRDefault="009C68E2" w:rsidP="009C68E2">
      <w:r>
        <w:t>Bước 2: Tìm nút gần nhất kế tiếp</w:t>
      </w:r>
    </w:p>
    <w:p w14:paraId="7DBAB3A3" w14:textId="77777777" w:rsidR="009C68E2" w:rsidRDefault="009C68E2" w:rsidP="009C68E2">
      <w:r>
        <w:t>Tìm nút i ∉ N thoả Di= min (Dj) với j ∉ N</w:t>
      </w:r>
    </w:p>
    <w:p w14:paraId="7E8A7C0E" w14:textId="77777777" w:rsidR="009C68E2" w:rsidRDefault="009C68E2" w:rsidP="009C68E2">
      <w:r>
        <w:t>Thêm nút i vào N.</w:t>
      </w:r>
    </w:p>
    <w:p w14:paraId="21C6316E" w14:textId="77777777" w:rsidR="009C68E2" w:rsidRDefault="009C68E2" w:rsidP="009C68E2">
      <w:r>
        <w:t>Nếu N chứa tất cả các nút của đồ thị thì dừng. Ngược lại sang Bước 3</w:t>
      </w:r>
    </w:p>
    <w:p w14:paraId="4B6304AE" w14:textId="77777777" w:rsidR="009C68E2" w:rsidRDefault="009C68E2" w:rsidP="009C68E2">
      <w:r>
        <w:t>Bước 3: Tính lại giá đường đi nhỏ nhất</w:t>
      </w:r>
    </w:p>
    <w:p w14:paraId="30B75822" w14:textId="77777777" w:rsidR="009C68E2" w:rsidRDefault="009C68E2" w:rsidP="009C68E2">
      <w:r>
        <w:t>Với mỗi nút j ∉ N: Tính lại Dj= min{ Dj, Di+ lij} ; Pj=i;</w:t>
      </w:r>
    </w:p>
    <w:p w14:paraId="04BCF0CA" w14:textId="77777777" w:rsidR="009C68E2" w:rsidRDefault="009C68E2" w:rsidP="009C68E2">
      <w:r>
        <w:t>Ví dụ: Cho mạng có hình trạng như đồ thị sau:</w:t>
      </w:r>
    </w:p>
    <w:p w14:paraId="5F6E2017" w14:textId="77777777" w:rsidR="009C68E2" w:rsidRDefault="009C68E2" w:rsidP="009C68E2">
      <w:r>
        <w:t>Tìm đường đi ngắn nhất từ nút 1 đến các nút còn lại.</w:t>
      </w:r>
    </w:p>
    <w:p w14:paraId="1ED200BA" w14:textId="77777777" w:rsidR="009C68E2" w:rsidRDefault="009C68E2" w:rsidP="009C68E2">
      <w:r>
        <w:t>GIẢI THUẬT DIJKSTRA…</w:t>
      </w:r>
    </w:p>
    <w:p w14:paraId="7972A866" w14:textId="77777777" w:rsidR="009C68E2" w:rsidRDefault="009C68E2" w:rsidP="009C68E2">
      <w:r>
        <w:t>Áp dụng giải thuật ta có:</w:t>
      </w:r>
    </w:p>
    <w:p w14:paraId="3EB3402C" w14:textId="77777777" w:rsidR="009C68E2" w:rsidRDefault="009C68E2" w:rsidP="009C68E2">
      <w:r>
        <w:t>S=1</w:t>
      </w:r>
    </w:p>
    <w:p w14:paraId="7DB1C035" w14:textId="77777777" w:rsidR="009C68E2" w:rsidRDefault="009C68E2" w:rsidP="009C68E2">
      <w:r>
        <w:t>Lập bảng</w:t>
      </w:r>
    </w:p>
    <w:p w14:paraId="2727A47F" w14:textId="77777777" w:rsidR="009C68E2" w:rsidRDefault="009C68E2" w:rsidP="009C68E2">
      <w:r>
        <w:t>Cây đường đi ngắn nhất từ nút 1:</w:t>
      </w:r>
    </w:p>
    <w:p w14:paraId="36DE5D8D" w14:textId="77777777" w:rsidR="009C68E2" w:rsidRDefault="009C68E2" w:rsidP="009C68E2">
      <w:r>
        <w:t>Dj= min{ Dj, Di+ lij} ; Pj=i;</w:t>
      </w:r>
    </w:p>
    <w:p w14:paraId="0BB7B3A8" w14:textId="77777777" w:rsidR="009C68E2" w:rsidRDefault="009C68E2" w:rsidP="009C68E2">
      <w:r>
        <w:t>Bổ sung nút 3: D2, D3+l32 D4,D3+l34 D5,D3+l35 D6,D3+l36</w:t>
      </w:r>
    </w:p>
    <w:p w14:paraId="2173E7CF" w14:textId="77777777" w:rsidR="009C68E2" w:rsidRDefault="009C68E2" w:rsidP="009C68E2">
      <w:r>
        <w:t>Bổ sung nút 2 D4,D2+l24 D5,D2+l25 D6,D2+l26</w:t>
      </w:r>
    </w:p>
    <w:p w14:paraId="7690B761" w14:textId="77777777" w:rsidR="009C68E2" w:rsidRDefault="009C68E2" w:rsidP="009C68E2">
      <w:r>
        <w:t>Bổ sung nút 6 D4,D6+l64 D5,D6+l65</w:t>
      </w:r>
    </w:p>
    <w:p w14:paraId="28D7F382" w14:textId="77777777" w:rsidR="009C68E2" w:rsidRDefault="009C68E2" w:rsidP="009C68E2">
      <w:r>
        <w:t>Bổ sung nút 4 D5,D4+l45</w:t>
      </w:r>
    </w:p>
    <w:p w14:paraId="7FA59206" w14:textId="77777777" w:rsidR="009C68E2" w:rsidRDefault="009C68E2" w:rsidP="009C68E2">
      <w:r>
        <w:t>Bổ sung nút 5</w:t>
      </w:r>
    </w:p>
    <w:p w14:paraId="0DDFDB2E" w14:textId="77777777" w:rsidR="009C68E2" w:rsidRDefault="009C68E2" w:rsidP="009C68E2">
      <w:r>
        <w:t>Ví dụ 2: Cho mạng có hình trạng như đồ thị sau:</w:t>
      </w:r>
    </w:p>
    <w:p w14:paraId="5FE835DF" w14:textId="77777777" w:rsidR="009C68E2" w:rsidRDefault="009C68E2" w:rsidP="009C68E2">
      <w:r>
        <w:t>Tìm đường đi ngắn nhất từ nút 3 đến các nút còn lại theo giải thuật Dijkstra.</w:t>
      </w:r>
    </w:p>
    <w:p w14:paraId="6A6794C2" w14:textId="77777777" w:rsidR="009C68E2" w:rsidRDefault="009C68E2" w:rsidP="009C68E2">
      <w:r>
        <w:t>Mục đích: tìm đường đi ngắn nhất từ tất cả các nút đến một nút đích cho trước trên mạng.</w:t>
      </w:r>
    </w:p>
    <w:p w14:paraId="22C2D422" w14:textId="77777777" w:rsidR="009C68E2" w:rsidRDefault="009C68E2" w:rsidP="009C68E2">
      <w:r>
        <w:t>Gọi:</w:t>
      </w:r>
    </w:p>
    <w:p w14:paraId="2750E748" w14:textId="77777777" w:rsidR="009C68E2" w:rsidRDefault="009C68E2" w:rsidP="009C68E2">
      <w:r>
        <w:t>d là nút đích cho trước</w:t>
      </w:r>
    </w:p>
    <w:p w14:paraId="65C58135" w14:textId="77777777" w:rsidR="009C68E2" w:rsidRDefault="009C68E2" w:rsidP="009C68E2">
      <w:r>
        <w:t>Di là chiều dài đường đi ngắn nhất từ nút i đến</w:t>
      </w:r>
    </w:p>
    <w:p w14:paraId="64FAB61A" w14:textId="77777777" w:rsidR="009C68E2" w:rsidRDefault="009C68E2" w:rsidP="009C68E2">
      <w:r>
        <w:t>nút d.</w:t>
      </w:r>
    </w:p>
    <w:p w14:paraId="0128FA36" w14:textId="77777777" w:rsidR="009C68E2" w:rsidRDefault="009C68E2" w:rsidP="009C68E2">
      <w:r>
        <w:t>Ci là nút con của nút i</w:t>
      </w:r>
    </w:p>
    <w:p w14:paraId="1C139946" w14:textId="77777777" w:rsidR="009C68E2" w:rsidRDefault="009C68E2" w:rsidP="009C68E2">
      <w:r>
        <w:t>Bước 1: Khởi tạo:</w:t>
      </w:r>
    </w:p>
    <w:p w14:paraId="36EBD9FD" w14:textId="77777777" w:rsidR="009C68E2" w:rsidRDefault="009C68E2" w:rsidP="009C68E2">
      <w:r>
        <w:t>Gán Dd = 0;</w:t>
      </w:r>
    </w:p>
    <w:p w14:paraId="11168FCC" w14:textId="77777777" w:rsidR="009C68E2" w:rsidRDefault="009C68E2" w:rsidP="009C68E2">
      <w:r>
        <w:t>Với ∀i≠d: gán Di= ∞; Ci= -1;</w:t>
      </w:r>
    </w:p>
    <w:p w14:paraId="29974EEA" w14:textId="77777777" w:rsidR="009C68E2" w:rsidRDefault="009C68E2" w:rsidP="009C68E2">
      <w:r>
        <w:t>Bước 2: Cập nhật giá đường đi ngắn nhất từ nút i đến nút d</w:t>
      </w:r>
    </w:p>
    <w:p w14:paraId="2CBB3DA0" w14:textId="77777777" w:rsidR="009C68E2" w:rsidRDefault="009C68E2" w:rsidP="009C68E2">
      <w:r>
        <w:t>Di= min{ lij+ Dj} với ∀j≠i =&gt; Ci = j;</w:t>
      </w:r>
    </w:p>
    <w:p w14:paraId="2637FC11" w14:textId="77777777" w:rsidR="009C68E2" w:rsidRDefault="009C68E2" w:rsidP="009C68E2">
      <w:r>
        <w:t>Lặp lại cho đến khi không còn Di nào bị thay</w:t>
      </w:r>
    </w:p>
    <w:p w14:paraId="4CCDE2F4" w14:textId="77777777" w:rsidR="009C68E2" w:rsidRDefault="009C68E2" w:rsidP="009C68E2">
      <w:r>
        <w:t>đổi giá trị</w:t>
      </w:r>
    </w:p>
    <w:p w14:paraId="11888F1F" w14:textId="77777777" w:rsidR="009C68E2" w:rsidRDefault="009C68E2" w:rsidP="009C68E2">
      <w:r>
        <w:t>154</w:t>
      </w:r>
    </w:p>
    <w:p w14:paraId="3EE761FE" w14:textId="77777777" w:rsidR="009C68E2" w:rsidRDefault="009C68E2" w:rsidP="009C68E2">
      <w:r>
        <w:lastRenderedPageBreak/>
        <w:t>Ví dụ, cho sơ đồ mạng có hình trạng như đồ thị sau. Hãy tìm đường đi ngắn nhất từ nút khác trên đồ thị đến nút 6.</w:t>
      </w:r>
    </w:p>
    <w:p w14:paraId="4DA71CEC" w14:textId="77777777" w:rsidR="009C68E2" w:rsidRDefault="009C68E2" w:rsidP="009C68E2">
      <w:r>
        <w:t>GIẢI THUẬT FORD-FULKERSON…</w:t>
      </w:r>
    </w:p>
    <w:p w14:paraId="1F0D66CC" w14:textId="77777777" w:rsidR="009C68E2" w:rsidRDefault="009C68E2" w:rsidP="009C68E2">
      <w:r>
        <w:t>Áp dụng giải thuật ta có:</w:t>
      </w:r>
    </w:p>
    <w:p w14:paraId="602D6A83" w14:textId="77777777" w:rsidR="009C68E2" w:rsidRDefault="009C68E2" w:rsidP="009C68E2">
      <w:r>
        <w:t>d=6</w:t>
      </w:r>
    </w:p>
    <w:p w14:paraId="495C0B97" w14:textId="77777777" w:rsidR="009C68E2" w:rsidRDefault="009C68E2" w:rsidP="009C68E2">
      <w:r>
        <w:t>Lập bảng</w:t>
      </w:r>
    </w:p>
    <w:p w14:paraId="6B357E30" w14:textId="77777777" w:rsidR="009C68E2" w:rsidRDefault="009C68E2" w:rsidP="009C68E2">
      <w:r>
        <w:t>Cây đường đi ngắn nhất đến nút 6:</w:t>
      </w:r>
    </w:p>
    <w:p w14:paraId="7E36EB93" w14:textId="77777777" w:rsidR="009C68E2" w:rsidRDefault="009C68E2" w:rsidP="009C68E2">
      <w:r>
        <w:t>156</w:t>
      </w:r>
    </w:p>
    <w:p w14:paraId="1BF85513" w14:textId="77777777" w:rsidR="009C68E2" w:rsidRDefault="009C68E2" w:rsidP="009C68E2">
      <w:r>
        <w:t>Di= min{ lij+ Dj} với ∀j≠i =&gt; Ci = j;</w:t>
      </w:r>
    </w:p>
    <w:p w14:paraId="20E47852" w14:textId="77777777" w:rsidR="009C68E2" w:rsidRDefault="009C68E2" w:rsidP="009C68E2">
      <w:r>
        <w:t>D1</w:t>
      </w:r>
    </w:p>
    <w:p w14:paraId="77E8A107" w14:textId="77777777" w:rsidR="009C68E2" w:rsidRDefault="009C68E2" w:rsidP="009C68E2">
      <w:r>
        <w:t>l12+ D2 l13+ D3 l14+ D4</w:t>
      </w:r>
    </w:p>
    <w:p w14:paraId="32766F12" w14:textId="77777777" w:rsidR="009C68E2" w:rsidRDefault="009C68E2" w:rsidP="009C68E2">
      <w:r>
        <w:t>D4</w:t>
      </w:r>
    </w:p>
    <w:p w14:paraId="048FE42D" w14:textId="77777777" w:rsidR="009C68E2" w:rsidRDefault="009C68E2" w:rsidP="009C68E2">
      <w:r>
        <w:t>l41+ D1 l42+ D2 l43+ D3 l45+ D5</w:t>
      </w:r>
    </w:p>
    <w:p w14:paraId="1F3155A3" w14:textId="77777777" w:rsidR="009C68E2" w:rsidRDefault="009C68E2" w:rsidP="009C68E2">
      <w:r>
        <w:t>D2</w:t>
      </w:r>
    </w:p>
    <w:p w14:paraId="42AF0609" w14:textId="77777777" w:rsidR="009C68E2" w:rsidRDefault="009C68E2" w:rsidP="009C68E2">
      <w:r>
        <w:t>l21+ D1</w:t>
      </w:r>
    </w:p>
    <w:p w14:paraId="4F876D79" w14:textId="77777777" w:rsidR="009C68E2" w:rsidRDefault="009C68E2" w:rsidP="009C68E2">
      <w:r>
        <w:t>l24+ D4 l25+ D5</w:t>
      </w:r>
    </w:p>
    <w:p w14:paraId="197F8B82" w14:textId="77777777" w:rsidR="009C68E2" w:rsidRDefault="009C68E2" w:rsidP="009C68E2">
      <w:r>
        <w:t>D5</w:t>
      </w:r>
    </w:p>
    <w:p w14:paraId="4D17B7D1" w14:textId="77777777" w:rsidR="009C68E2" w:rsidRDefault="009C68E2" w:rsidP="009C68E2">
      <w:r>
        <w:t>l52+ D2</w:t>
      </w:r>
    </w:p>
    <w:p w14:paraId="21F3B29B" w14:textId="77777777" w:rsidR="009C68E2" w:rsidRDefault="009C68E2" w:rsidP="009C68E2">
      <w:r>
        <w:t>l54+ D4 l56+ D6</w:t>
      </w:r>
    </w:p>
    <w:p w14:paraId="1D17AA72" w14:textId="77777777" w:rsidR="009C68E2" w:rsidRDefault="009C68E2" w:rsidP="009C68E2">
      <w:r>
        <w:t>D3</w:t>
      </w:r>
    </w:p>
    <w:p w14:paraId="2FF28B7E" w14:textId="77777777" w:rsidR="009C68E2" w:rsidRDefault="009C68E2" w:rsidP="009C68E2">
      <w:r>
        <w:t>l31+ D1</w:t>
      </w:r>
    </w:p>
    <w:p w14:paraId="06DE1D78" w14:textId="77777777" w:rsidR="009C68E2" w:rsidRDefault="009C68E2" w:rsidP="009C68E2">
      <w:r>
        <w:t>l34+ D4</w:t>
      </w:r>
    </w:p>
    <w:p w14:paraId="121D3D05" w14:textId="77777777" w:rsidR="009C68E2" w:rsidRDefault="009C68E2" w:rsidP="009C68E2">
      <w:r>
        <w:t>l36+ D6</w:t>
      </w:r>
    </w:p>
    <w:p w14:paraId="06BA93AE" w14:textId="77777777" w:rsidR="009C68E2" w:rsidRDefault="009C68E2" w:rsidP="009C68E2">
      <w:r>
        <w:t>157</w:t>
      </w:r>
    </w:p>
    <w:p w14:paraId="3EC029CA" w14:textId="77777777" w:rsidR="009C68E2" w:rsidRDefault="009C68E2" w:rsidP="009C68E2">
      <w:r>
        <w:t>Định tuyến distance vector (vectơ khoảng cách)</w:t>
      </w:r>
    </w:p>
    <w:p w14:paraId="6D101155" w14:textId="77777777" w:rsidR="009C68E2" w:rsidRDefault="009C68E2" w:rsidP="009C68E2">
      <w:r>
        <w:t>Đầu tiên mỗi router sẽ cập nhật đường đi đến các mạng nối kết trực tiếp với mình vào bảng chọn đường.</w:t>
      </w:r>
    </w:p>
    <w:p w14:paraId="1C75D9C0" w14:textId="77777777" w:rsidR="009C68E2" w:rsidRDefault="009C68E2" w:rsidP="009C68E2">
      <w:r>
        <w:t>Theo định kỳ (30-90 giây), một router phải gởi bảng chọn đường của mình cho các router láng giềng.</w:t>
      </w:r>
    </w:p>
    <w:p w14:paraId="702F5591" w14:textId="77777777" w:rsidR="009C68E2" w:rsidRDefault="009C68E2" w:rsidP="009C68E2">
      <w:r>
        <w:t>Khi nhận được bảng chọn đường của một láng giềng gởi sang, router sẽ tìm xem láng giềng của mình có đường đi đến một mạng nào mà mình chưa có hay một đường đi nào tốt hơn đường đi mình đã có hay không. Nếu có sẽ đưa đường đi mới này vào bảng chọn đường của mình với Next hop để đến đích chính là láng giềng này.</w:t>
      </w:r>
    </w:p>
    <w:p w14:paraId="62F28C11" w14:textId="77777777" w:rsidR="009C68E2" w:rsidRDefault="009C68E2" w:rsidP="009C68E2">
      <w:r>
        <w:t>Nhược điểm:</w:t>
      </w:r>
    </w:p>
    <w:p w14:paraId="0DF453B4" w14:textId="77777777" w:rsidR="009C68E2" w:rsidRDefault="009C68E2" w:rsidP="009C68E2">
      <w:r>
        <w:t>Thời gian xây dựng bảng định tuyến cho tất cả các router trên mạng chậm (còn gọi là thời gian hội tụ, convegent time)</w:t>
      </w:r>
    </w:p>
    <w:p w14:paraId="713BC69A" w14:textId="77777777" w:rsidR="009C68E2" w:rsidRDefault="009C68E2" w:rsidP="009C68E2">
      <w:r>
        <w:t>Tốn băng thông để gửi toàn bộ bảng định tuyến đến mọi router</w:t>
      </w:r>
    </w:p>
    <w:p w14:paraId="1D3EF437" w14:textId="77777777" w:rsidR="009C68E2" w:rsidRDefault="009C68E2" w:rsidP="009C68E2">
      <w:r>
        <w:t>Định tuyến link state (trạng thái liên kết)</w:t>
      </w:r>
    </w:p>
    <w:p w14:paraId="132B959C" w14:textId="77777777" w:rsidR="009C68E2" w:rsidRDefault="009C68E2" w:rsidP="009C68E2">
      <w:r>
        <w:t>Khắc phục các nhược điểm của distance vector</w:t>
      </w:r>
    </w:p>
    <w:p w14:paraId="0A173AEC" w14:textId="77777777" w:rsidR="009C68E2" w:rsidRDefault="009C68E2" w:rsidP="009C68E2">
      <w:r>
        <w:t>Nguyên tắc:</w:t>
      </w:r>
    </w:p>
    <w:p w14:paraId="383C1A85" w14:textId="77777777" w:rsidR="009C68E2" w:rsidRDefault="009C68E2" w:rsidP="009C68E2">
      <w:r>
        <w:t>Mỗi router sẽ gởi thông tin về trạng thái liên kết của mình (các mạng nối kết trực tiếp và các router láng giềng) cho tất cả các router trên toàn mạng. Các router sẽ thu thập thông tin về trạng thái liên kết của các router khác, từ đó xây dựng lại hình trạng mạng, chạy các giải thuật tìm đường đi ngắn nhất trên hình trạng mạng có được. Từ đó xây dựng bảng chọn đường cho mình.</w:t>
      </w:r>
    </w:p>
    <w:p w14:paraId="74D22F4A" w14:textId="77777777" w:rsidR="009C68E2" w:rsidRDefault="009C68E2" w:rsidP="009C68E2">
      <w:r>
        <w:t>Khi một router phát hiện trạng thái nối kết của mình bị thay đổi, nó sẽ gởi một thông điệp yêu cầu cập nhật trạng thái nối kết cho tất các các router trên toàn mạng. Nhận được thông điệp này, các router sẽ xây dựng lại hình trạng mạng, tính toán lại đường đi tối ưu và cập nhật lại bảng chọn đường của mình.</w:t>
      </w:r>
    </w:p>
    <w:p w14:paraId="3E6D14F5" w14:textId="77777777" w:rsidR="009C68E2" w:rsidRDefault="009C68E2" w:rsidP="009C68E2">
      <w:r>
        <w:t>Tạo ra ít thông tin trên mạng. Tuy nhiên nó đòi hỏi router phải có</w:t>
      </w:r>
    </w:p>
    <w:p w14:paraId="79C9C435" w14:textId="77777777" w:rsidR="009C68E2" w:rsidRDefault="009C68E2" w:rsidP="009C68E2">
      <w:r>
        <w:t>bộ nhớ lớn, tốc độ tính toán của CPU phải cao.</w:t>
      </w:r>
    </w:p>
    <w:p w14:paraId="4C7910DA" w14:textId="77777777" w:rsidR="009C68E2" w:rsidRDefault="009C68E2" w:rsidP="009C68E2">
      <w:r>
        <w:t>Thực hành thiết lập và quản trị các thông số, cấu</w:t>
      </w:r>
    </w:p>
    <w:p w14:paraId="5B884EBD" w14:textId="77777777" w:rsidR="009C68E2" w:rsidRDefault="009C68E2" w:rsidP="009C68E2">
      <w:r>
        <w:t>hình TCP/IP cho một nút mạng</w:t>
      </w:r>
    </w:p>
    <w:p w14:paraId="174196CF" w14:textId="77777777" w:rsidR="009C68E2" w:rsidRDefault="009C68E2" w:rsidP="009C68E2">
      <w:r>
        <w:t>Các thiết lập Network trong Control Panel</w:t>
      </w:r>
    </w:p>
    <w:p w14:paraId="4A433720" w14:textId="77777777" w:rsidR="009C68E2" w:rsidRDefault="009C68E2" w:rsidP="009C68E2">
      <w:r>
        <w:t>Sử dụng các lệnh Ipconfig và Winipconfig</w:t>
      </w:r>
    </w:p>
    <w:p w14:paraId="0FA69BBF" w14:textId="77777777" w:rsidR="009C68E2" w:rsidRDefault="009C68E2" w:rsidP="009C68E2">
      <w:r>
        <w:t>Sử dụng Ping để kiểm tra kết nối</w:t>
      </w:r>
    </w:p>
    <w:p w14:paraId="05B1AF0E" w14:textId="77777777" w:rsidR="009C68E2" w:rsidRDefault="009C68E2" w:rsidP="009C68E2">
      <w:r>
        <w:t>Sử dụng Arp để xác định địa chỉ MAC</w:t>
      </w:r>
    </w:p>
    <w:p w14:paraId="0C955633" w14:textId="77777777" w:rsidR="009C68E2" w:rsidRDefault="009C68E2" w:rsidP="009C68E2">
      <w:r>
        <w:t>Sử dụng Netstat để hiển thị các thông số trạng thái</w:t>
      </w:r>
    </w:p>
    <w:p w14:paraId="58189926" w14:textId="77777777" w:rsidR="009C68E2" w:rsidRDefault="009C68E2" w:rsidP="009C68E2">
      <w:r>
        <w:t>mạng</w:t>
      </w:r>
    </w:p>
    <w:p w14:paraId="42B8309B" w14:textId="77777777" w:rsidR="009C68E2" w:rsidRDefault="009C68E2" w:rsidP="009C68E2">
      <w:r>
        <w:lastRenderedPageBreak/>
        <w:t>Sử dụng Trace Route để kiểm tra đường đi của gói tin</w:t>
      </w:r>
    </w:p>
    <w:p w14:paraId="2F2D7011" w14:textId="77777777" w:rsidR="009C68E2" w:rsidRDefault="009C68E2" w:rsidP="009C68E2">
      <w:r>
        <w:t>Hoạt động trên các hệ thống đầu cuối (end system)</w:t>
      </w:r>
    </w:p>
    <w:p w14:paraId="7D311A22" w14:textId="77777777" w:rsidR="009C68E2" w:rsidRDefault="009C68E2" w:rsidP="009C68E2">
      <w:r>
        <w:t>Cài đặt giao thức ứng dụng để cung cấp dịch vụ</w:t>
      </w:r>
    </w:p>
    <w:p w14:paraId="5FC48203" w14:textId="77777777" w:rsidR="009C68E2" w:rsidRDefault="009C68E2" w:rsidP="009C68E2">
      <w:r>
        <w:t>Gồm có 2 tiến trình giao tiếp với nhau qua môi trường</w:t>
      </w:r>
    </w:p>
    <w:p w14:paraId="10BC8A14" w14:textId="77777777" w:rsidR="009C68E2" w:rsidRDefault="009C68E2" w:rsidP="009C68E2">
      <w:r>
        <w:t>mạng:</w:t>
      </w:r>
    </w:p>
    <w:p w14:paraId="2C09E4B4" w14:textId="77777777" w:rsidR="009C68E2" w:rsidRDefault="009C68E2" w:rsidP="009C68E2">
      <w:r>
        <w:t>Client: cung cấp giao diện người sử dụng, gửi yêu cầu dịch vụ</w:t>
      </w:r>
    </w:p>
    <w:p w14:paraId="12979327" w14:textId="77777777" w:rsidR="009C68E2" w:rsidRDefault="009C68E2" w:rsidP="009C68E2">
      <w:r>
        <w:t>Server: cung cấp dịch vụ, gửi đáp ứng</w:t>
      </w:r>
    </w:p>
    <w:p w14:paraId="5BF4F6C3" w14:textId="77777777" w:rsidR="009C68E2" w:rsidRDefault="009C68E2" w:rsidP="009C68E2">
      <w:r>
        <w:t>Giao tiếp giữa các tiến trình ứng dụng</w:t>
      </w:r>
    </w:p>
    <w:p w14:paraId="5FAB8E80" w14:textId="77777777" w:rsidR="009C68E2" w:rsidRDefault="009C68E2" w:rsidP="009C68E2">
      <w:r>
        <w:t>Định danh tiến trình thông qua “Địa chỉ IP:số hiệu cổng”</w:t>
      </w:r>
    </w:p>
    <w:p w14:paraId="5386A169" w14:textId="77777777" w:rsidR="009C68E2" w:rsidRDefault="009C68E2" w:rsidP="009C68E2">
      <w:r>
        <w:t>Mô hình thường gặp: một server – nhiều client</w:t>
      </w:r>
    </w:p>
    <w:p w14:paraId="6EEB1BF9" w14:textId="77777777" w:rsidR="009C68E2" w:rsidRDefault="009C68E2" w:rsidP="009C68E2">
      <w:r>
        <w:t>Mô hình Khách – Chủ (Client – Server)</w:t>
      </w:r>
    </w:p>
    <w:p w14:paraId="4C9D0FB3" w14:textId="77777777" w:rsidR="009C68E2" w:rsidRDefault="009C68E2" w:rsidP="009C68E2">
      <w:r>
        <w:t>Mô hình ngang hàng (Peer to Peer: P2P)</w:t>
      </w:r>
    </w:p>
    <w:p w14:paraId="4070239D" w14:textId="77777777" w:rsidR="009C68E2" w:rsidRDefault="009C68E2" w:rsidP="009C68E2">
      <w:r>
        <w:t>Mô hình lai</w:t>
      </w:r>
    </w:p>
    <w:p w14:paraId="291312DB" w14:textId="77777777" w:rsidR="009C68E2" w:rsidRDefault="009C68E2" w:rsidP="009C68E2">
      <w:r>
        <w:t>Hệ thống tên miền DNS: phân giải tên miền sang địa chỉ IP và phân giải địa chỉ IP sang tên miền</w:t>
      </w:r>
    </w:p>
    <w:p w14:paraId="5BC726B6" w14:textId="77777777" w:rsidR="009C68E2" w:rsidRDefault="009C68E2" w:rsidP="009C68E2">
      <w:r>
        <w:t>Người sử dụng: dùng tên miền để truy cập dịch vụ</w:t>
      </w:r>
    </w:p>
    <w:p w14:paraId="0224F514" w14:textId="77777777" w:rsidR="009C68E2" w:rsidRDefault="009C68E2" w:rsidP="009C68E2">
      <w:r>
        <w:t>Máy tính và các thiết bị mạng: dùng địa chỉ IP để trao đổi dữ liệu</w:t>
      </w:r>
    </w:p>
    <w:p w14:paraId="5EDAB563" w14:textId="77777777" w:rsidR="009C68E2" w:rsidRDefault="009C68E2" w:rsidP="009C68E2">
      <w:r>
        <w:t>DNS hoạt động theo mô hình Client-Server:</w:t>
      </w:r>
    </w:p>
    <w:p w14:paraId="076D8EDB" w14:textId="77777777" w:rsidR="009C68E2" w:rsidRDefault="009C68E2" w:rsidP="009C68E2">
      <w:r>
        <w:t>Server: máy chủ phục vụ tên, chứa cơ sở dữ liệu của không gian tên miền</w:t>
      </w:r>
    </w:p>
    <w:p w14:paraId="110E23A7" w14:textId="77777777" w:rsidR="009C68E2" w:rsidRDefault="009C68E2" w:rsidP="009C68E2">
      <w:r>
        <w:t>Client: chứa trình phân giải tên – Resolver (các hàm thư viện dùng để tạo các truy vấn (query) và gửi chúng đến Name Server)</w:t>
      </w:r>
    </w:p>
    <w:p w14:paraId="667A8B11" w14:textId="77777777" w:rsidR="009C68E2" w:rsidRDefault="009C68E2" w:rsidP="009C68E2">
      <w:r>
        <w:t>Quy tắc đặt tên miền:</w:t>
      </w:r>
    </w:p>
    <w:p w14:paraId="0635FD5F" w14:textId="77777777" w:rsidR="009C68E2" w:rsidRDefault="009C68E2" w:rsidP="009C68E2">
      <w:r>
        <w:t>Độ dài tối đa : 255 ký tự</w:t>
      </w:r>
    </w:p>
    <w:p w14:paraId="6045D218" w14:textId="77777777" w:rsidR="009C68E2" w:rsidRDefault="009C68E2" w:rsidP="009C68E2">
      <w:r>
        <w:t>Độ dài tối đa của label : 63 ký tự</w:t>
      </w:r>
    </w:p>
    <w:p w14:paraId="7199BF7A" w14:textId="77777777" w:rsidR="009C68E2" w:rsidRDefault="009C68E2" w:rsidP="009C68E2">
      <w:r>
        <w:t>Label phải bắt đầu bằng số hoặc chữ, chỉ chứa số, chữ, “-“, “.”</w:t>
      </w:r>
    </w:p>
    <w:p w14:paraId="3253A694" w14:textId="77777777" w:rsidR="009C68E2" w:rsidRDefault="009C68E2" w:rsidP="009C68E2">
      <w:r>
        <w:t>KHÔNG GIAN TÊN MIỀN</w:t>
      </w:r>
    </w:p>
    <w:p w14:paraId="4E2A4DF6" w14:textId="77777777" w:rsidR="009C68E2" w:rsidRDefault="009C68E2" w:rsidP="009C68E2">
      <w:r>
        <w:t>Root domain được biểu diển bằng 1 dấu chấm (.), mặc định không ghi. Nên chỉ thấy tên của top-level domain.</w:t>
      </w:r>
    </w:p>
    <w:p w14:paraId="47FDBA2C" w14:textId="77777777" w:rsidR="009C68E2" w:rsidRDefault="009C68E2" w:rsidP="009C68E2">
      <w:r>
        <w:t>Root domain được biểu diển bằng 1 dấu chấm (.), mặc định không ghi. Nên chỉ thấy tên của top-level domain</w:t>
      </w:r>
    </w:p>
    <w:p w14:paraId="6BDC01B9" w14:textId="77777777" w:rsidR="009C68E2" w:rsidRDefault="009C68E2" w:rsidP="009C68E2">
      <w:r>
        <w:t>Các domain tồn tại đã quá tải nên phát sinh ra các top-level domain mới và các tên miền quốc gia</w:t>
      </w:r>
    </w:p>
    <w:p w14:paraId="723B0AF1" w14:textId="77777777" w:rsidR="009C68E2" w:rsidRDefault="009C68E2" w:rsidP="009C68E2">
      <w:r>
        <w:t>(Tham khảo:</w:t>
      </w:r>
    </w:p>
    <w:p w14:paraId="5E1FBF9A" w14:textId="77777777" w:rsidR="009C68E2" w:rsidRDefault="009C68E2" w:rsidP="009C68E2">
      <w:r>
        <w:t>Kiến trúc: hình cây</w:t>
      </w:r>
    </w:p>
    <w:p w14:paraId="0306611F" w14:textId="77777777" w:rsidR="009C68E2" w:rsidRDefault="009C68E2" w:rsidP="009C68E2">
      <w:r>
        <w:t>Root</w:t>
      </w:r>
    </w:p>
    <w:p w14:paraId="26C8A480" w14:textId="77777777" w:rsidR="009C68E2" w:rsidRDefault="009C68E2" w:rsidP="009C68E2">
      <w:r>
        <w:t>Zone</w:t>
      </w:r>
    </w:p>
    <w:p w14:paraId="7A5B8BDB" w14:textId="77777777" w:rsidR="009C68E2" w:rsidRDefault="009C68E2" w:rsidP="009C68E2">
      <w:r>
        <w:t>Mỗi nút là một tập hợp các bản ghi mô tả tên miền ứng với nút đó.</w:t>
      </w:r>
    </w:p>
    <w:p w14:paraId="25113ABC" w14:textId="77777777" w:rsidR="009C68E2" w:rsidRDefault="009C68E2" w:rsidP="009C68E2">
      <w:r>
        <w:t>SOA</w:t>
      </w:r>
    </w:p>
    <w:p w14:paraId="2107009C" w14:textId="77777777" w:rsidR="009C68E2" w:rsidRDefault="009C68E2" w:rsidP="009C68E2">
      <w:r>
        <w:t>NS</w:t>
      </w:r>
    </w:p>
    <w:p w14:paraId="24AF30FF" w14:textId="77777777" w:rsidR="009C68E2" w:rsidRDefault="009C68E2" w:rsidP="009C68E2">
      <w:r>
        <w:t>A</w:t>
      </w:r>
    </w:p>
    <w:p w14:paraId="6FF775AF" w14:textId="77777777" w:rsidR="009C68E2" w:rsidRDefault="009C68E2" w:rsidP="009C68E2">
      <w:r>
        <w:t>PTR</w:t>
      </w:r>
    </w:p>
    <w:p w14:paraId="036AAC9E" w14:textId="77777777" w:rsidR="009C68E2" w:rsidRDefault="009C68E2" w:rsidP="009C68E2">
      <w:r>
        <w:t>CNAME</w:t>
      </w:r>
    </w:p>
    <w:p w14:paraId="2E6CEE69" w14:textId="77777777" w:rsidR="009C68E2" w:rsidRDefault="009C68E2" w:rsidP="009C68E2">
      <w:r>
        <w:t>…</w:t>
      </w:r>
    </w:p>
    <w:p w14:paraId="2402F0C9" w14:textId="77777777" w:rsidR="009C68E2" w:rsidRDefault="009C68E2" w:rsidP="009C68E2">
      <w:r>
        <w:t>Máy chủ tên miền gốc (Root server)</w:t>
      </w:r>
    </w:p>
    <w:p w14:paraId="1FDC232B" w14:textId="77777777" w:rsidR="009C68E2" w:rsidRDefault="009C68E2" w:rsidP="009C68E2">
      <w:r>
        <w:t>Trả lời truy vấn cho các máy chủ cục bộ</w:t>
      </w:r>
    </w:p>
    <w:p w14:paraId="5B3DDB6C" w14:textId="77777777" w:rsidR="009C68E2" w:rsidRDefault="009C68E2" w:rsidP="009C68E2">
      <w:r>
        <w:t>Quản lý các zone và phân quyền quản lý cho máy chủ cấp dưới</w:t>
      </w:r>
    </w:p>
    <w:p w14:paraId="6F179DEA" w14:textId="77777777" w:rsidR="009C68E2" w:rsidRDefault="009C68E2" w:rsidP="009C68E2">
      <w:r>
        <w:t>Có 13 hệ thống máy chủ gốc trên mạng Internet ()</w:t>
      </w:r>
    </w:p>
    <w:p w14:paraId="7812187C" w14:textId="77777777" w:rsidR="009C68E2" w:rsidRDefault="009C68E2" w:rsidP="009C68E2">
      <w:r>
        <w:t>Máy chủ tên miền cấp 1 (Top Level Domain)</w:t>
      </w:r>
    </w:p>
    <w:p w14:paraId="69423E43" w14:textId="77777777" w:rsidR="009C68E2" w:rsidRDefault="009C68E2" w:rsidP="009C68E2">
      <w:r>
        <w:t>Quản lý tên miền cấp 1</w:t>
      </w:r>
    </w:p>
    <w:p w14:paraId="2D5B7BDD" w14:textId="77777777" w:rsidR="009C68E2" w:rsidRDefault="009C68E2" w:rsidP="009C68E2">
      <w:r>
        <w:t>Máy chủ được ủy quyền (Authoritative DNS servers)</w:t>
      </w:r>
    </w:p>
    <w:p w14:paraId="29AB99DD" w14:textId="77777777" w:rsidR="009C68E2" w:rsidRDefault="009C68E2" w:rsidP="009C68E2">
      <w:r>
        <w:t>Quản lý tên miền cấp dưới</w:t>
      </w:r>
    </w:p>
    <w:p w14:paraId="373A7F30" w14:textId="77777777" w:rsidR="009C68E2" w:rsidRDefault="009C68E2" w:rsidP="009C68E2">
      <w:r>
        <w:t>Máy chủ tên miền cục bộ: của ISP, LAN của các tổ chức…</w:t>
      </w:r>
    </w:p>
    <w:p w14:paraId="5A2E2E5A" w14:textId="77777777" w:rsidR="009C68E2" w:rsidRDefault="009C68E2" w:rsidP="009C68E2">
      <w:r>
        <w:t>Không nằm trong phân cấp của DNS</w:t>
      </w:r>
    </w:p>
    <w:p w14:paraId="38B50B56" w14:textId="77777777" w:rsidR="009C68E2" w:rsidRDefault="009C68E2" w:rsidP="009C68E2">
      <w:r>
        <w:t>PHÂN GIẢI TÊN MIỀN</w:t>
      </w:r>
    </w:p>
    <w:p w14:paraId="1480B783" w14:textId="77777777" w:rsidR="009C68E2" w:rsidRDefault="009C68E2" w:rsidP="009C68E2">
      <w:r>
        <w:t>Quá trình phân giải grigiri.gbrmpa.gov.au trên mạng Internet</w:t>
      </w:r>
    </w:p>
    <w:p w14:paraId="290CEB31" w14:textId="77777777" w:rsidR="009C68E2" w:rsidRDefault="009C68E2" w:rsidP="009C68E2">
      <w:r>
        <w:t>PHÂN GIẢI TÊN MIỀN</w:t>
      </w:r>
    </w:p>
    <w:p w14:paraId="6FA77F07" w14:textId="77777777" w:rsidR="009C68E2" w:rsidRDefault="009C68E2" w:rsidP="009C68E2">
      <w:r>
        <w:t>Quá trình phân giải grigiri.gbrmpa.gov.au trên mạng Internet</w:t>
      </w:r>
    </w:p>
    <w:p w14:paraId="07C133A5" w14:textId="77777777" w:rsidR="009C68E2" w:rsidRDefault="009C68E2" w:rsidP="009C68E2">
      <w:r>
        <w:lastRenderedPageBreak/>
        <w:t>Client sẽ gửi yêu cầu cần phân giải địa chỉ IP của máy tính có tên girigiri.gbrmpa.gov.au đến name server cục bộ.</w:t>
      </w:r>
    </w:p>
    <w:p w14:paraId="19E6FD69" w14:textId="77777777" w:rsidR="009C68E2" w:rsidRDefault="009C68E2" w:rsidP="009C68E2">
      <w:r>
        <w:t>Khi nhận yêu cầu từ Resolver, Name Server cục bộ sẽ phân tích tên này và xét xem tên miền này có do mình quản lý hay không.</w:t>
      </w:r>
    </w:p>
    <w:p w14:paraId="4D946F06" w14:textId="77777777" w:rsidR="009C68E2" w:rsidRDefault="009C68E2" w:rsidP="009C68E2">
      <w:r>
        <w:t>Nếu tên miền do Server cục bộ quản lý, nó sẽ trả lời địa chỉ IP của tên máy đó ngay cho Resolver.</w:t>
      </w:r>
    </w:p>
    <w:p w14:paraId="527416C4" w14:textId="77777777" w:rsidR="009C68E2" w:rsidRDefault="009C68E2" w:rsidP="009C68E2">
      <w:r>
        <w:t>Ngược lại, server cục bộ sẽ truy vấn đến một Root Name Server gần nhất mà nó biết được.</w:t>
      </w:r>
    </w:p>
    <w:p w14:paraId="4A9A3206" w14:textId="77777777" w:rsidR="009C68E2" w:rsidRDefault="009C68E2" w:rsidP="009C68E2">
      <w:r>
        <w:t>Root Name Server sẽ trả lời địa chỉ IP của Name Server quản lý miền au.</w:t>
      </w:r>
    </w:p>
    <w:p w14:paraId="187DDB56" w14:textId="77777777" w:rsidR="009C68E2" w:rsidRDefault="009C68E2" w:rsidP="009C68E2">
      <w:r>
        <w:t>Máy chủ name server cục bộ lại hỏi tiếp name server quản lý miền au và được tham chiếu đến máy chủ quản lý miền gov.au.</w:t>
      </w:r>
    </w:p>
    <w:p w14:paraId="2F542CD6" w14:textId="77777777" w:rsidR="009C68E2" w:rsidRDefault="009C68E2" w:rsidP="009C68E2">
      <w:r>
        <w:t>Máy chủ quản lý gov.au chỉ dẫn máy name server cục bộ tham chiếu đến máy chủ quản lý miền gbrmpa.gov.au.</w:t>
      </w:r>
    </w:p>
    <w:p w14:paraId="4B48E93B" w14:textId="77777777" w:rsidR="009C68E2" w:rsidRDefault="009C68E2" w:rsidP="009C68E2">
      <w:r>
        <w:t>Cuối cùng máy name server cục bộ truy vấn máy chủ quản lý miền gbrmpa.gov.au và nhận được câu trả lời.</w:t>
      </w:r>
    </w:p>
    <w:p w14:paraId="47284DF5" w14:textId="77777777" w:rsidR="009C68E2" w:rsidRDefault="009C68E2" w:rsidP="009C68E2">
      <w:r>
        <w:t>TRUY VẤN ĐỆ QUY - RECURSIVE QUERIES</w:t>
      </w:r>
    </w:p>
    <w:p w14:paraId="70437B74" w14:textId="77777777" w:rsidR="009C68E2" w:rsidRDefault="009C68E2" w:rsidP="009C68E2">
      <w:r>
        <w:t>Khi Computer1 cần biết IP của 1 máy tính nào, nó liền gửi lên DNS Server 1 yêu cầu truy vấn đệ quy nhờ giải đáp</w:t>
      </w:r>
    </w:p>
    <w:p w14:paraId="67E40DF8" w14:textId="77777777" w:rsidR="009C68E2" w:rsidRDefault="009C68E2" w:rsidP="009C68E2">
      <w:r>
        <w:t>TRUY VẤN TƯƠNG TÁC- ITERATIVE QUERIES</w:t>
      </w:r>
    </w:p>
    <w:p w14:paraId="32F8D476" w14:textId="77777777" w:rsidR="009C68E2" w:rsidRDefault="009C68E2" w:rsidP="009C68E2">
      <w:r>
        <w:t>Khi DNS server nhận được một truy vấn tương tác, nó sẽ đưa ra kết quả tối ưu nhất mà nó đang lưu giữ.</w:t>
      </w:r>
    </w:p>
    <w:p w14:paraId="0EFB85E4" w14:textId="77777777" w:rsidR="009C68E2" w:rsidRDefault="009C68E2" w:rsidP="009C68E2">
      <w:r>
        <w:t>CHUYỂN TIẾP - FORWARDERS</w:t>
      </w:r>
    </w:p>
    <w:p w14:paraId="624C3931" w14:textId="77777777" w:rsidR="009C68E2" w:rsidRDefault="009C68E2" w:rsidP="009C68E2">
      <w:r>
        <w:t>Khi một DNS Server không phân giải được một tên miền do Client yêu cầu, nó sẽ nhờ DNS Server cấp trên phân giải giúp (forward).</w:t>
      </w:r>
    </w:p>
    <w:p w14:paraId="213B03F0" w14:textId="77777777" w:rsidR="009C68E2" w:rsidRDefault="009C68E2" w:rsidP="009C68E2">
      <w:r>
        <w:t>DNS SERVER CACHING</w:t>
      </w:r>
    </w:p>
    <w:p w14:paraId="7012E0AE" w14:textId="77777777" w:rsidR="009C68E2" w:rsidRDefault="009C68E2" w:rsidP="009C68E2">
      <w:r>
        <w:t>Caching là phương pháp lưu thông tin vừa được truy cập gần đây vào bộ nhớ riêng của hệ thống để lần sau nếu truy cập lại địa chỉ này sẽ nhanh hơn vì không phải tìm một lần nữa.</w:t>
      </w:r>
    </w:p>
    <w:p w14:paraId="1F4272E4" w14:textId="77777777" w:rsidR="009C68E2" w:rsidRDefault="009C68E2" w:rsidP="009C68E2">
      <w:r>
        <w:t>Mỗi thiết bị trên mạng nếu dùng giao thức TCP/IP thì đều phải có 1 địa chỉ IP hợp lệ, duy nhất trên mạng đó.</w:t>
      </w:r>
    </w:p>
    <w:p w14:paraId="533E5C16" w14:textId="77777777" w:rsidR="009C68E2" w:rsidRDefault="009C68E2" w:rsidP="009C68E2">
      <w:r>
        <w:t>Nếu máy trạm tự đặt IP cho mình hoặc quản trị viên cấu hình cho từng máy dễ sinh ra trùng IP, và đây là công việc mất thời gian và không đảm bảo</w:t>
      </w:r>
    </w:p>
    <w:p w14:paraId="1A5F87DE" w14:textId="77777777" w:rsidR="009C68E2" w:rsidRDefault="009C68E2" w:rsidP="009C68E2">
      <w:r>
        <w:t>Dịch vụ DHCP cho phép cấp động các thông số cấu hình mạng cho các máy trạm.</w:t>
      </w:r>
    </w:p>
    <w:p w14:paraId="5DEC1B40" w14:textId="77777777" w:rsidR="009C68E2" w:rsidRDefault="009C68E2" w:rsidP="009C68E2">
      <w:r>
        <w:t>Các hệ điều hành của Microsoft và các hệ điều hành khác như Unix hoặc Macintosh đều hỗ trợ cơ chế này, có nghĩa là trên các hệ điều hành này phải có một dịch vụ gọi là DHCP Client.</w:t>
      </w:r>
    </w:p>
    <w:p w14:paraId="45DE4AA7" w14:textId="77777777" w:rsidR="009C68E2" w:rsidRDefault="009C68E2" w:rsidP="009C68E2">
      <w:r>
        <w:t>Khắc phục được tình trạng xung đột địa chỉ IP, giảm chi phí quản trị hệ thống</w:t>
      </w:r>
    </w:p>
    <w:p w14:paraId="7BE2D1CA" w14:textId="77777777" w:rsidR="009C68E2" w:rsidRDefault="009C68E2" w:rsidP="009C68E2">
      <w:r>
        <w:t>Giúp ISP tiết kiệm số lượng địa chỉ IP thật (Public IP)</w:t>
      </w:r>
    </w:p>
    <w:p w14:paraId="47972C84" w14:textId="77777777" w:rsidR="009C68E2" w:rsidRDefault="009C68E2" w:rsidP="009C68E2">
      <w:r>
        <w:t>Phù hợp cho các Laptop, thiết bị di động thường xuyên di chuyển qua lại giữa các mạng</w:t>
      </w:r>
    </w:p>
    <w:p w14:paraId="0D93A0A5" w14:textId="77777777" w:rsidR="009C68E2" w:rsidRDefault="009C68E2" w:rsidP="009C68E2">
      <w:r>
        <w:t>Kết hợp với hệ thống mạng không dây cung cấp các điểm Hostpot như tại nhà ga, sân bay, trường học, phòng hội thảo…</w:t>
      </w:r>
    </w:p>
    <w:p w14:paraId="73868180" w14:textId="77777777" w:rsidR="009C68E2" w:rsidRDefault="009C68E2" w:rsidP="009C68E2">
      <w:r>
        <w:t>Phương thức hoạt động của DHCP</w:t>
      </w:r>
    </w:p>
    <w:p w14:paraId="0A23081C" w14:textId="77777777" w:rsidR="009C68E2" w:rsidRDefault="009C68E2" w:rsidP="009C68E2">
      <w:r>
        <w:t>Khi Client khởi động, máy sẽ broadcast 1 gói tin DHCPDISCOVER, yêu cầu Server nào đảm nhiệm vai trò DHCP phục vụ mình. Gói tin này có chứa địa chỉ MAC của máy Client.</w:t>
      </w:r>
    </w:p>
    <w:p w14:paraId="7CFAD057" w14:textId="77777777" w:rsidR="009C68E2" w:rsidRDefault="009C68E2" w:rsidP="009C68E2">
      <w:r>
        <w:t>Server DHCP khi nhận được gói tin yêu cầu đó nếu còn có thể cung cấp IP, sẽ gửi lại cho Client gói tin DHCPOFFER, cho biết sẽ cấp cho Client 1 địa chỉ IP trong khoảng thời gian nhất định, kèm theo là 1 Subnet Mask và IP của Server.</w:t>
      </w:r>
    </w:p>
    <w:p w14:paraId="3D17A652" w14:textId="77777777" w:rsidR="009C68E2" w:rsidRDefault="009C68E2" w:rsidP="009C68E2">
      <w:r>
        <w:t>Server DHCP</w:t>
      </w:r>
    </w:p>
    <w:p w14:paraId="4F547646" w14:textId="77777777" w:rsidR="009C68E2" w:rsidRDefault="009C68E2" w:rsidP="009C68E2">
      <w:r>
        <w:t>Client</w:t>
      </w:r>
    </w:p>
    <w:p w14:paraId="764A3724" w14:textId="77777777" w:rsidR="009C68E2" w:rsidRDefault="009C68E2" w:rsidP="009C68E2">
      <w:r>
        <w:t>Server nhận được gói tin chấp nhận của Client sẽ gởi ngược lại gói tin DHCPACK như là 1 hiệp ước, cho biết IP đó, Subnet Mask đó, thời gian sử dụng đó chính thức được áp dụng</w:t>
      </w:r>
    </w:p>
    <w:p w14:paraId="18324682" w14:textId="77777777" w:rsidR="009C68E2" w:rsidRDefault="009C68E2" w:rsidP="009C68E2">
      <w:r>
        <w:t>Ngoài ra còn kèm theo các thông tin cấu hình bổ sung như : địa chỉ Gateway, DNS Server … nếu có</w:t>
      </w:r>
    </w:p>
    <w:p w14:paraId="5BC7A864" w14:textId="77777777" w:rsidR="009C68E2" w:rsidRDefault="009C68E2" w:rsidP="009C68E2">
      <w:r>
        <w:t>Server DHCP</w:t>
      </w:r>
    </w:p>
    <w:p w14:paraId="1593E2E4" w14:textId="77777777" w:rsidR="009C68E2" w:rsidRDefault="009C68E2" w:rsidP="009C68E2">
      <w:r>
        <w:t>Client</w:t>
      </w:r>
    </w:p>
    <w:p w14:paraId="65740125" w14:textId="77777777" w:rsidR="009C68E2" w:rsidRDefault="009C68E2" w:rsidP="009C68E2">
      <w:r>
        <w:t>Internet trước năm 1990:</w:t>
      </w:r>
    </w:p>
    <w:p w14:paraId="2E5CCAC0" w14:textId="77777777" w:rsidR="009C68E2" w:rsidRDefault="009C68E2" w:rsidP="009C68E2">
      <w:r>
        <w:t>Sử dụng hạn chế trong cơ quan chính phủ, phòng nghiên cứu...</w:t>
      </w:r>
    </w:p>
    <w:p w14:paraId="38DAE737" w14:textId="77777777" w:rsidR="009C68E2" w:rsidRDefault="009C68E2" w:rsidP="009C68E2">
      <w:r>
        <w:t>Các dịch vụ email, FPT không phù hợp cho chia sẻ thông tin đại chúng</w:t>
      </w:r>
    </w:p>
    <w:p w14:paraId="40E4FD0D" w14:textId="77777777" w:rsidR="009C68E2" w:rsidRDefault="009C68E2" w:rsidP="009C68E2">
      <w:r>
        <w:t>Không có cơ chế hiệu quả để liên kết các tài nguyên thông tin nằm rải rác trên Internet</w:t>
      </w:r>
    </w:p>
    <w:p w14:paraId="2BCCADEC" w14:textId="77777777" w:rsidR="009C68E2" w:rsidRDefault="009C68E2" w:rsidP="009C68E2">
      <w:r>
        <w:t>Năm 1990, Tim Berners-Lee giới thiệu World Wide Web:</w:t>
      </w:r>
    </w:p>
    <w:p w14:paraId="6638F42C" w14:textId="77777777" w:rsidR="009C68E2" w:rsidRDefault="009C68E2" w:rsidP="009C68E2">
      <w:r>
        <w:t>Trao đổi thông tin dưới dạng siêu văn bản (hypertext) sử dụng ngôn ngữ HTML</w:t>
      </w:r>
    </w:p>
    <w:p w14:paraId="31FC3A17" w14:textId="77777777" w:rsidR="009C68E2" w:rsidRDefault="009C68E2" w:rsidP="009C68E2">
      <w:r>
        <w:lastRenderedPageBreak/>
        <w:t>Các đối tượng không cần đóng gói “tất cả trong một” như trên các văn bản trước</w:t>
      </w:r>
    </w:p>
    <w:p w14:paraId="344D52BB" w14:textId="77777777" w:rsidR="009C68E2" w:rsidRDefault="009C68E2" w:rsidP="009C68E2">
      <w:r>
        <w:t>đó</w:t>
      </w:r>
    </w:p>
    <w:p w14:paraId="156BA9A0" w14:textId="77777777" w:rsidR="009C68E2" w:rsidRDefault="009C68E2" w:rsidP="009C68E2">
      <w:r>
        <w:t>Siêu văn bản chứa liên kết (hypertext) tới các đối tượng khác (qua URL).</w:t>
      </w:r>
    </w:p>
    <w:p w14:paraId="5E5722DC" w14:textId="77777777" w:rsidR="009C68E2" w:rsidRDefault="009C68E2" w:rsidP="009C68E2">
      <w:r>
        <w:t>URL (Uniform Resource Locator): Định vị một tài nguyên bất kỳ trên mạng</w:t>
      </w:r>
    </w:p>
    <w:p w14:paraId="4FE1338E" w14:textId="77777777" w:rsidR="009C68E2" w:rsidRDefault="009C68E2" w:rsidP="009C68E2">
      <w:r>
        <w:t>và cách thức để truy cập tài nguyên đó protocol://hostname[:port]/directory-path/resource Ví dụ:</w:t>
      </w:r>
    </w:p>
    <w:p w14:paraId="0D839C11" w14:textId="77777777" w:rsidR="009C68E2" w:rsidRDefault="009C68E2" w:rsidP="009C68E2">
      <w:r>
        <w:t>186</w:t>
      </w:r>
    </w:p>
    <w:p w14:paraId="0D06E49D" w14:textId="77777777" w:rsidR="009C68E2" w:rsidRDefault="009C68E2" w:rsidP="009C68E2">
      <w:r>
        <w:t>WWW (World Wide Web)</w:t>
      </w:r>
    </w:p>
    <w:p w14:paraId="5C7D037F" w14:textId="77777777" w:rsidR="009C68E2" w:rsidRDefault="009C68E2" w:rsidP="009C68E2">
      <w:r>
        <w:t>Trao đổi dữ liệu siêu văn bản</w:t>
      </w:r>
    </w:p>
    <w:p w14:paraId="42FBFC46" w14:textId="77777777" w:rsidR="009C68E2" w:rsidRDefault="009C68E2" w:rsidP="009C68E2">
      <w:r>
        <w:t>HTML trên mạng.</w:t>
      </w:r>
    </w:p>
    <w:p w14:paraId="5809DACD" w14:textId="77777777" w:rsidR="009C68E2" w:rsidRDefault="009C68E2" w:rsidP="009C68E2">
      <w:r>
        <w:t>Mỗi trang web là một tài liệu siêu văn bản, chúng có thể chứa văn bản, âm thanh, hình ảnh, các siêu liên kết...</w:t>
      </w:r>
    </w:p>
    <w:p w14:paraId="0D1BCE5B" w14:textId="77777777" w:rsidR="009C68E2" w:rsidRDefault="009C68E2" w:rsidP="009C68E2">
      <w:r>
        <w:t>HTTP</w:t>
      </w:r>
    </w:p>
    <w:p w14:paraId="7EC83167" w14:textId="77777777" w:rsidR="009C68E2" w:rsidRDefault="009C68E2" w:rsidP="009C68E2">
      <w:r>
        <w:t>Mô hình Client - Server</w:t>
      </w:r>
    </w:p>
    <w:p w14:paraId="611C2D09" w14:textId="77777777" w:rsidR="009C68E2" w:rsidRDefault="009C68E2" w:rsidP="009C68E2">
      <w:r>
        <w:t>Client yêu cầu truy nhập tới các trang web (chứa các đối tượng web) và hiển thị chúng trên trình duyệt</w:t>
      </w:r>
    </w:p>
    <w:p w14:paraId="10F88C69" w14:textId="77777777" w:rsidR="009C68E2" w:rsidRDefault="009C68E2" w:rsidP="009C68E2">
      <w:r>
        <w:t>Server: Nhận yêu cầu và trả lời</w:t>
      </w:r>
    </w:p>
    <w:p w14:paraId="2A2F5F54" w14:textId="77777777" w:rsidR="009C68E2" w:rsidRDefault="009C68E2" w:rsidP="009C68E2">
      <w:r>
        <w:t>cho client</w:t>
      </w:r>
    </w:p>
    <w:p w14:paraId="7668E26B" w14:textId="77777777" w:rsidR="009C68E2" w:rsidRDefault="009C68E2" w:rsidP="009C68E2">
      <w:r>
        <w:t>187</w:t>
      </w:r>
    </w:p>
    <w:p w14:paraId="30C318F6" w14:textId="77777777" w:rsidR="009C68E2" w:rsidRDefault="009C68E2" w:rsidP="009C68E2">
      <w:r>
        <w:t>CÁC THÀNH PHẦN CƠ BẢN</w:t>
      </w:r>
    </w:p>
    <w:p w14:paraId="47A15308" w14:textId="77777777" w:rsidR="009C68E2" w:rsidRDefault="009C68E2" w:rsidP="009C68E2">
      <w:r>
        <w:t>MÁY CHỦ WEB SERVER</w:t>
      </w:r>
    </w:p>
    <w:p w14:paraId="12FB468E" w14:textId="77777777" w:rsidR="009C68E2" w:rsidRDefault="009C68E2" w:rsidP="009C68E2">
      <w:r>
        <w:t>Để cung cấp dịch vụ Web cho người sử dụng, cần có một máy chủ Web đặt tại một địa chỉ nào đó trên Internet, trên máy chủ này cài đặt phần mềm phục vụ Web được gọi là Web Server.</w:t>
      </w:r>
    </w:p>
    <w:p w14:paraId="4CCE7799" w14:textId="77777777" w:rsidR="009C68E2" w:rsidRDefault="009C68E2" w:rsidP="009C68E2">
      <w:r>
        <w:t>Tất cả các Web Server đều hiểu và chạy được các file *.htm và *.html, tuy nhiên mỗi Web Server lại phục vụ một số kiểu file chuyên biệt tuỳ theo cấu hình và đặc tính của chúng, chẳng hạn như IIS của Microsoft dành cho</w:t>
      </w:r>
    </w:p>
    <w:p w14:paraId="27CF0366" w14:textId="77777777" w:rsidR="009C68E2" w:rsidRDefault="009C68E2" w:rsidP="009C68E2">
      <w:r>
        <w:t>*.asp, *.aspx...; Apache dành cho *.php...; Sun Java System Web Server của SUN dành cho *.jsp...</w:t>
      </w:r>
    </w:p>
    <w:p w14:paraId="4BC21939" w14:textId="77777777" w:rsidR="009C68E2" w:rsidRDefault="009C68E2" w:rsidP="009C68E2">
      <w:r>
        <w:t>TRÌNH DUYỆT WEB</w:t>
      </w:r>
    </w:p>
    <w:p w14:paraId="704E903F" w14:textId="77777777" w:rsidR="009C68E2" w:rsidRDefault="009C68E2" w:rsidP="009C68E2">
      <w:r>
        <w:t>Trình duyệt Web là một phần mềm ứng dụng được cài đặt trên máy tính của người sử dụng (máy trạm). Phần mềm này cho phép người dùng duyệt các tài liệu siêu văn bản trên Web.</w:t>
      </w:r>
    </w:p>
    <w:p w14:paraId="1100BA59" w14:textId="77777777" w:rsidR="009C68E2" w:rsidRDefault="009C68E2" w:rsidP="009C68E2">
      <w:r>
        <w:t>Ví dụ một số trình duyệt: Chrome, Firefox, IE, Safari, Edge, Cốc cốc,…</w:t>
      </w:r>
    </w:p>
    <w:p w14:paraId="63F9ACBD" w14:textId="77777777" w:rsidR="009C68E2" w:rsidRDefault="009C68E2" w:rsidP="009C68E2">
      <w:r>
        <w:t>KHUÔN DẠNG HTTP REQUEST</w:t>
      </w:r>
    </w:p>
    <w:p w14:paraId="7C64C8A4" w14:textId="77777777" w:rsidR="009C68E2" w:rsidRDefault="009C68E2" w:rsidP="009C68E2">
      <w:r>
        <w:t>Các phương thức trong thông điệp yêu cầu</w:t>
      </w:r>
    </w:p>
    <w:p w14:paraId="417230B1" w14:textId="77777777" w:rsidR="009C68E2" w:rsidRDefault="009C68E2" w:rsidP="009C68E2">
      <w:r>
        <w:t>HTTP/1.0: GET, POST. HEAD</w:t>
      </w:r>
    </w:p>
    <w:p w14:paraId="54C2CC8B" w14:textId="77777777" w:rsidR="009C68E2" w:rsidRDefault="009C68E2" w:rsidP="009C68E2">
      <w:r>
        <w:t>HTTP/1.1: GET, POST, HEAD, PUT, DELETE</w:t>
      </w:r>
    </w:p>
    <w:p w14:paraId="502DCCF5" w14:textId="77777777" w:rsidR="009C68E2" w:rsidRDefault="009C68E2" w:rsidP="009C68E2">
      <w:r>
        <w:t>KHUÔN DẠNG HTTP RESPONSE</w:t>
      </w:r>
    </w:p>
    <w:p w14:paraId="081CB264" w14:textId="77777777" w:rsidR="009C68E2" w:rsidRDefault="009C68E2" w:rsidP="009C68E2">
      <w:r>
        <w:t>HTTP COOKIE</w:t>
      </w:r>
    </w:p>
    <w:p w14:paraId="4FF46292" w14:textId="77777777" w:rsidR="009C68E2" w:rsidRDefault="009C68E2" w:rsidP="009C68E2">
      <w:r>
        <w:t>Cookie: dữ liệu do ứng dụng Web tạo ra, chứa thông tin trạng thái</w:t>
      </w:r>
    </w:p>
    <w:p w14:paraId="6D765660" w14:textId="77777777" w:rsidR="009C68E2" w:rsidRDefault="009C68E2" w:rsidP="009C68E2">
      <w:r>
        <w:t>của phiên làm việc</w:t>
      </w:r>
    </w:p>
    <w:p w14:paraId="6FDC8AD2" w14:textId="77777777" w:rsidR="009C68E2" w:rsidRDefault="009C68E2" w:rsidP="009C68E2">
      <w:r>
        <w:t>Server có thể lưu lại cookie (một phần hoặc toàn bộ)</w:t>
      </w:r>
    </w:p>
    <w:p w14:paraId="7AC69458" w14:textId="77777777" w:rsidR="009C68E2" w:rsidRDefault="009C68E2" w:rsidP="009C68E2">
      <w:r>
        <w:t>Sau khi xử lý yêu cầu, Web server trả lại thông điệp HTTP Response với cookie đính kèm</w:t>
      </w:r>
    </w:p>
    <w:p w14:paraId="2F35F020" w14:textId="77777777" w:rsidR="009C68E2" w:rsidRDefault="009C68E2" w:rsidP="009C68E2">
      <w:r>
        <w:t>Set-Cookie: key = value; options;</w:t>
      </w:r>
    </w:p>
    <w:p w14:paraId="4349D4B7" w14:textId="77777777" w:rsidR="009C68E2" w:rsidRDefault="009C68E2" w:rsidP="009C68E2">
      <w:r>
        <w:t>Trình duyệt lưu cookie</w:t>
      </w:r>
    </w:p>
    <w:p w14:paraId="02724933" w14:textId="77777777" w:rsidR="009C68E2" w:rsidRDefault="009C68E2" w:rsidP="009C68E2">
      <w:r>
        <w:t>Trình duyệt gửi HTTP Request tiếp theo với cookie được đính kèm</w:t>
      </w:r>
    </w:p>
    <w:p w14:paraId="756EDF66" w14:textId="77777777" w:rsidR="009C68E2" w:rsidRDefault="009C68E2" w:rsidP="009C68E2">
      <w:r>
        <w:t>SỬ DỤNG BỘ NHỚ ĐỆM – WEB PROXY</w:t>
      </w:r>
    </w:p>
    <w:p w14:paraId="397D3CE6" w14:textId="77777777" w:rsidR="009C68E2" w:rsidRDefault="009C68E2" w:rsidP="009C68E2">
      <w:r>
        <w:t>Cache: Bộ nhớ đệm lưu các dữ</w:t>
      </w:r>
    </w:p>
    <w:p w14:paraId="14962317" w14:textId="77777777" w:rsidR="009C68E2" w:rsidRDefault="009C68E2" w:rsidP="009C68E2">
      <w:r>
        <w:t>liệu vừa được truy cập</w:t>
      </w:r>
    </w:p>
    <w:p w14:paraId="5ECCF388" w14:textId="77777777" w:rsidR="009C68E2" w:rsidRDefault="009C68E2" w:rsidP="009C68E2">
      <w:r>
        <w:t xml:space="preserve">Cải thiện tốc độ truy cập khi nhiều người sử dụng trong cùng một tổ chức cùng truy cập tới một trang web </w:t>
      </w:r>
      <w:r>
        <w:t> Web Proxy</w:t>
      </w:r>
    </w:p>
    <w:p w14:paraId="77A7A1DD" w14:textId="77777777" w:rsidR="009C68E2" w:rsidRDefault="009C68E2" w:rsidP="009C68E2">
      <w:r>
        <w:t>Người sử dụng đặt tham số kết nối truy cập web của trình duyệt qua 1 máy chủ proxy.</w:t>
      </w:r>
    </w:p>
    <w:p w14:paraId="74F985FB" w14:textId="77777777" w:rsidR="009C68E2" w:rsidRDefault="009C68E2" w:rsidP="009C68E2">
      <w:r>
        <w:t>Trình duyệt gửi yêu cầu đến proxy</w:t>
      </w:r>
    </w:p>
    <w:p w14:paraId="2395E133" w14:textId="77777777" w:rsidR="009C68E2" w:rsidRDefault="009C68E2" w:rsidP="009C68E2">
      <w:r>
        <w:t>Proxy đã có dữ liệu: trả thông tin cho trình duyệt</w:t>
      </w:r>
    </w:p>
    <w:p w14:paraId="47ED3479" w14:textId="77777777" w:rsidR="009C68E2" w:rsidRDefault="009C68E2" w:rsidP="009C68E2">
      <w:r>
        <w:t>Chưa có dữ liệu: Proxy gửi yêu cầu tới máy chủ Web, trả thông tin cho trình duyệt và lưu vào bộ nhớ đệm</w:t>
      </w:r>
    </w:p>
    <w:p w14:paraId="7202E2B7" w14:textId="77777777" w:rsidR="009C68E2" w:rsidRDefault="009C68E2" w:rsidP="009C68E2">
      <w:r>
        <w:t>HTTPS</w:t>
      </w:r>
    </w:p>
    <w:p w14:paraId="73C081BC" w14:textId="77777777" w:rsidR="009C68E2" w:rsidRDefault="009C68E2" w:rsidP="009C68E2">
      <w:r>
        <w:t>Hạn chế của HTTP:</w:t>
      </w:r>
    </w:p>
    <w:p w14:paraId="3B3E01DB" w14:textId="77777777" w:rsidR="009C68E2" w:rsidRDefault="009C68E2" w:rsidP="009C68E2">
      <w:r>
        <w:t>Không có cơ chế để người dùng kiểm tra tính tin cậy của Web server</w:t>
      </w:r>
    </w:p>
    <w:p w14:paraId="54DA1270" w14:textId="77777777" w:rsidR="009C68E2" w:rsidRDefault="009C68E2" w:rsidP="009C68E2">
      <w:r>
        <w:t> lỗ hổng để kẻ tấn công giả mạo dịch vụ hoặc chèn mã độc vào trang web HTML</w:t>
      </w:r>
    </w:p>
    <w:p w14:paraId="4D023165" w14:textId="77777777" w:rsidR="009C68E2" w:rsidRDefault="009C68E2" w:rsidP="009C68E2">
      <w:r>
        <w:lastRenderedPageBreak/>
        <w:t xml:space="preserve">Không có cơ chế mã hóa giữ mật </w:t>
      </w:r>
      <w:r>
        <w:t> lỗ hổng để kẻ tấn công nghe lén đánh cắp thông tin nhạy cảm</w:t>
      </w:r>
    </w:p>
    <w:p w14:paraId="682DE04E" w14:textId="77777777" w:rsidR="009C68E2" w:rsidRDefault="009C68E2" w:rsidP="009C68E2">
      <w:r>
        <w:t>HTTPS (Secure HTTP): sử dụng liên kết SSL/TLS thay cho TCP để</w:t>
      </w:r>
    </w:p>
    <w:p w14:paraId="430310C3" w14:textId="77777777" w:rsidR="009C68E2" w:rsidRDefault="009C68E2" w:rsidP="009C68E2">
      <w:r>
        <w:t>truyền các thông điệp HTTP</w:t>
      </w:r>
    </w:p>
    <w:p w14:paraId="67A6EF6A" w14:textId="77777777" w:rsidR="009C68E2" w:rsidRDefault="009C68E2" w:rsidP="009C68E2">
      <w:r>
        <w:t>Xác thực:</w:t>
      </w:r>
    </w:p>
    <w:p w14:paraId="0A3BA8E7" w14:textId="77777777" w:rsidR="009C68E2" w:rsidRDefault="009C68E2" w:rsidP="009C68E2">
      <w:r>
        <w:t>Người dùng truy cập vào đúng Website mong muốn</w:t>
      </w:r>
    </w:p>
    <w:p w14:paraId="2DCB4EE8" w14:textId="77777777" w:rsidR="009C68E2" w:rsidRDefault="009C68E2" w:rsidP="009C68E2">
      <w:r>
        <w:t>Dữ liệu trong quá trình truyền không bị thay đổi</w:t>
      </w:r>
    </w:p>
    <w:p w14:paraId="6B9EDB77" w14:textId="77777777" w:rsidR="009C68E2" w:rsidRDefault="009C68E2" w:rsidP="009C68E2">
      <w:r>
        <w:t>Bảo mật: dữ liệu được giữ bí mật trong quá trình truyền</w:t>
      </w:r>
    </w:p>
    <w:p w14:paraId="4856657B" w14:textId="77777777" w:rsidR="009C68E2" w:rsidRDefault="009C68E2" w:rsidP="009C68E2">
      <w:r>
        <w:t>Số hiệu cổng HTTPS: 443</w:t>
      </w:r>
    </w:p>
    <w:p w14:paraId="35800643" w14:textId="77777777" w:rsidR="009C68E2" w:rsidRDefault="009C68E2" w:rsidP="009C68E2">
      <w:r>
        <w:t>Dịch vụ thư điện tử là một dịch vụ thông dụng nhất của Internet, cho phép gửi một thông điệp tới một hoặc một nhóm người qua mạng Internet. Ngoài việc gửi thông điệp dưới dạng văn bản, còn có thể đính kèm các tệp tin cùng với thông điệp.</w:t>
      </w:r>
    </w:p>
    <w:p w14:paraId="0B7D055F" w14:textId="77777777" w:rsidR="009C68E2" w:rsidRDefault="009C68E2" w:rsidP="009C68E2">
      <w:r>
        <w:t>Ưu điểm:</w:t>
      </w:r>
    </w:p>
    <w:p w14:paraId="5643B67F" w14:textId="77777777" w:rsidR="009C68E2" w:rsidRDefault="009C68E2" w:rsidP="009C68E2">
      <w:r>
        <w:t>Tốc độ cao và khả năng chuyển tải trên toàn cầu: có thể gửi thư cho bất kỳ người nào gần như ngay lập tức. Người nhận cũng có thể nhận thư ở bất kỳ đâu, miễn là nơi đó có kết nối Internet.</w:t>
      </w:r>
    </w:p>
    <w:p w14:paraId="7EBD0DAF" w14:textId="77777777" w:rsidR="009C68E2" w:rsidRDefault="009C68E2" w:rsidP="009C68E2">
      <w:r>
        <w:t>Giá thành thấp: rẻ và rất tiện dụng.</w:t>
      </w:r>
    </w:p>
    <w:p w14:paraId="35C2F3D4" w14:textId="77777777" w:rsidR="009C68E2" w:rsidRDefault="009C68E2" w:rsidP="009C68E2">
      <w:r>
        <w:t>Linh hoạt về mặt thời gian: có thể gửi vào bất cứ lúc nào và người nhận cũng có thể đọc thư vào lúc nào họ muốn.</w:t>
      </w:r>
    </w:p>
    <w:p w14:paraId="1310CC3B" w14:textId="77777777" w:rsidR="009C68E2" w:rsidRDefault="009C68E2" w:rsidP="009C68E2">
      <w:r>
        <w:t>Khuôn dạng địa chỉ thư điện tử:</w:t>
      </w:r>
    </w:p>
    <w:p w14:paraId="0677C077" w14:textId="77777777" w:rsidR="009C68E2" w:rsidRDefault="009C68E2" w:rsidP="009C68E2">
      <w:r>
        <w:t>Thông_tin_người_dùng@thông_tin_tên_miền</w:t>
      </w:r>
    </w:p>
    <w:p w14:paraId="3B1F3E38" w14:textId="77777777" w:rsidR="009C68E2" w:rsidRDefault="009C68E2" w:rsidP="009C68E2">
      <w:r>
        <w:t>Ví dụ:</w:t>
      </w:r>
    </w:p>
    <w:p w14:paraId="38A2AB88" w14:textId="77777777" w:rsidR="009C68E2" w:rsidRDefault="009C68E2" w:rsidP="009C68E2">
      <w:r>
        <w:t>Không gian địa chỉ miền có cấu trúc hình cây. Mỗi nút của cây có một nhãn duy nhất cũng như mỗi người dùng có một địa chỉ thư duy nhất. Các địa chỉ miền xác định địa chỉ đích duy nhất của người nhận. (Người gửi không cần biết chính xác đường đi của bản tin như thế nào)</w:t>
      </w:r>
    </w:p>
    <w:p w14:paraId="539B5B4B" w14:textId="77777777" w:rsidR="009C68E2" w:rsidRDefault="009C68E2" w:rsidP="009C68E2">
      <w:r>
        <w:t>RFC 822 định nghĩa một email gồm có hai phần: phần tiêu đề (header) và phần thân (body).</w:t>
      </w:r>
    </w:p>
    <w:p w14:paraId="0A0A32C0" w14:textId="77777777" w:rsidR="009C68E2" w:rsidRDefault="009C68E2" w:rsidP="009C68E2">
      <w:r>
        <w:t>Cả hai phần đều được thể hiện dưới dạng ký tự ASCII. Lúc đầu, phần thân được qui định có khuôn dạng văn bản đơn giản.</w:t>
      </w:r>
    </w:p>
    <w:p w14:paraId="4449B5CF" w14:textId="77777777" w:rsidR="009C68E2" w:rsidRDefault="009C68E2" w:rsidP="009C68E2">
      <w:r>
        <w:t>Sau này sử dụng chuẩn mới (gọi là MIME), có thể cho phép phần thân của email chứa bất kỳ loại dữ liệu nào.</w:t>
      </w:r>
    </w:p>
    <w:p w14:paraId="5AD099AB" w14:textId="77777777" w:rsidR="009C68E2" w:rsidRDefault="009C68E2" w:rsidP="009C68E2">
      <w:r>
        <w:t>Phần tiêu đề (Header): chứa địa chỉ thư của người nhận. User agent sử dụng địa chỉ này để phân bản tin về đúng hộp thư của người nhận.</w:t>
      </w:r>
    </w:p>
    <w:p w14:paraId="0FA41C4D" w14:textId="77777777" w:rsidR="009C68E2" w:rsidRDefault="009C68E2" w:rsidP="009C68E2">
      <w:r>
        <w:t>To : Địa chỉ của người nhận bản tin.</w:t>
      </w:r>
    </w:p>
    <w:p w14:paraId="25DE6E05" w14:textId="77777777" w:rsidR="009C68E2" w:rsidRDefault="009C68E2" w:rsidP="009C68E2">
      <w:r>
        <w:t>From : Địa chỉ của người gửi bản tin.</w:t>
      </w:r>
    </w:p>
    <w:p w14:paraId="612F8A8F" w14:textId="77777777" w:rsidR="009C68E2" w:rsidRDefault="009C68E2" w:rsidP="009C68E2">
      <w:r>
        <w:t>Subject : Mô tả ngắn gọn nội dung của bản tin.</w:t>
      </w:r>
    </w:p>
    <w:p w14:paraId="77E37A7F" w14:textId="77777777" w:rsidR="009C68E2" w:rsidRDefault="009C68E2" w:rsidP="009C68E2">
      <w:r>
        <w:t>Cc : Các địa chỉ người nhận bản tin ngoài người</w:t>
      </w:r>
    </w:p>
    <w:p w14:paraId="6CDF3F36" w14:textId="77777777" w:rsidR="009C68E2" w:rsidRDefault="009C68E2" w:rsidP="009C68E2">
      <w:r>
        <w:t>nhận chính ở trường “To:”.</w:t>
      </w:r>
    </w:p>
    <w:p w14:paraId="4B88FC2B" w14:textId="77777777" w:rsidR="009C68E2" w:rsidRDefault="009C68E2" w:rsidP="009C68E2">
      <w:r>
        <w:t>Bcc : Các địa chỉ người nhận bản tin bí mật, khi người gửi không muốn các người nhận ở trường “To:” và “Cc:” biết.</w:t>
      </w:r>
    </w:p>
    <w:p w14:paraId="613ED9B5" w14:textId="77777777" w:rsidR="009C68E2" w:rsidRDefault="009C68E2" w:rsidP="009C68E2">
      <w:r>
        <w:t>Phần thân (Body): chứa nội dung của bản tin.</w:t>
      </w:r>
    </w:p>
    <w:p w14:paraId="4332D7A9" w14:textId="77777777" w:rsidR="009C68E2" w:rsidRDefault="009C68E2" w:rsidP="009C68E2">
      <w:r>
        <w:t>Giao thức SMTP (port: 25)</w:t>
      </w:r>
    </w:p>
    <w:p w14:paraId="10883F3F" w14:textId="77777777" w:rsidR="009C68E2" w:rsidRDefault="009C68E2" w:rsidP="009C68E2">
      <w:r>
        <w:t>Sau khi thiết lập kết nối TCP đến cổng 25 của máy đích (server), máy nguồn (client) chờ nhận kết quả trả về từ server. Nếu server không có khả năng nhận thư tại thời điểm hiện tại, client sẽ hủy bỏ kết nối và thử thiết lập lại kết nối sau.</w:t>
      </w:r>
    </w:p>
    <w:p w14:paraId="55EF06FD" w14:textId="77777777" w:rsidR="009C68E2" w:rsidRDefault="009C68E2" w:rsidP="009C68E2">
      <w:r>
        <w:t>Nếu server sẵn sàng nhận thư, client sẽ thông báo thư đó từ đâu đến và địa chỉ người nhận. Nếu người nhận đó tồn tại, server sẽ thông báo cho client tiếp tục gởi thư. Sau đó client gửi thư và server báo nhận cho thư đó.</w:t>
      </w:r>
    </w:p>
    <w:p w14:paraId="4DEBED1A" w14:textId="77777777" w:rsidR="009C68E2" w:rsidRDefault="009C68E2" w:rsidP="009C68E2">
      <w:r>
        <w:t>Sau khi cả hai bên hoàn tất phiên truyền nhận, kết nối sẽ được kết thúc.</w:t>
      </w:r>
    </w:p>
    <w:p w14:paraId="6EF3EC70" w14:textId="77777777" w:rsidR="009C68E2" w:rsidRDefault="009C68E2" w:rsidP="009C68E2">
      <w:r>
        <w:t>Người dùng sẽ sử dụng “user agent” để gửi và nhận thư.</w:t>
      </w:r>
    </w:p>
    <w:p w14:paraId="1EC27768" w14:textId="77777777" w:rsidR="009C68E2" w:rsidRDefault="009C68E2" w:rsidP="009C68E2">
      <w:r>
        <w:t>User agent dùng giao thức SMTP để gửi thư đi, dùng giao thức POP3 hoặc IMAP để nhận thư về.</w:t>
      </w:r>
    </w:p>
    <w:p w14:paraId="256B87DB" w14:textId="77777777" w:rsidR="009C68E2" w:rsidRDefault="009C68E2" w:rsidP="009C68E2">
      <w:r>
        <w:t>POP3: port 110</w:t>
      </w:r>
    </w:p>
    <w:p w14:paraId="2947A371" w14:textId="77777777" w:rsidR="009C68E2" w:rsidRDefault="009C68E2" w:rsidP="009C68E2">
      <w:r>
        <w:t>IMAP: port 143</w:t>
      </w:r>
    </w:p>
    <w:p w14:paraId="3C55F972" w14:textId="77777777" w:rsidR="009C68E2" w:rsidRDefault="009C68E2" w:rsidP="009C68E2">
      <w:r>
        <w:t>Sử dụng Web browser như một MUA</w:t>
      </w:r>
    </w:p>
    <w:p w14:paraId="494F6A9F" w14:textId="77777777" w:rsidR="009C68E2" w:rsidRDefault="009C68E2" w:rsidP="009C68E2">
      <w:r>
        <w:t>MUA và MTA giao tiếp thông qua HTTP</w:t>
      </w:r>
    </w:p>
    <w:p w14:paraId="06BA384C" w14:textId="77777777" w:rsidR="009C68E2" w:rsidRDefault="009C68E2" w:rsidP="009C68E2">
      <w:r>
        <w:t>Thư điện tử được lưu trữ trên máy chủ (Gmail, …)</w:t>
      </w:r>
    </w:p>
    <w:p w14:paraId="310E699E" w14:textId="77777777" w:rsidR="009C68E2" w:rsidRDefault="009C68E2" w:rsidP="009C68E2">
      <w:r>
        <w:t>Ngày nay, nhiều MTA cho phép truy cập thông qua giao diện web</w:t>
      </w:r>
    </w:p>
    <w:p w14:paraId="10F69A1C" w14:textId="77777777" w:rsidR="009C68E2" w:rsidRDefault="009C68E2" w:rsidP="009C68E2">
      <w:r>
        <w:t xml:space="preserve">Dịch vụ truyền file (FTP) là một dịch vụ cơ bản và phổ biến cho phép chuyển các file dữ liệu giữa các </w:t>
      </w:r>
      <w:r>
        <w:lastRenderedPageBreak/>
        <w:t>máy tính khác nhau trên mạng. FTP hỗ trợ tất cả các dạng file, không quan tâm tới dạng file.</w:t>
      </w:r>
    </w:p>
    <w:p w14:paraId="5F82D121" w14:textId="77777777" w:rsidR="009C68E2" w:rsidRDefault="009C68E2" w:rsidP="009C68E2">
      <w:r>
        <w:t>Với cấu hình của máy phục vụ FTP, có thể qui định quyền truy nhập của người sử dụng với từng thư mục dữ liệu, file dữ liệu cũng như giới hạn số lượng người sử dụng có khả năng cùng một lúc có thể truy nhập vào cùng một nơi lưu trữ dữ liệu.</w:t>
      </w:r>
    </w:p>
    <w:p w14:paraId="389DB83B" w14:textId="77777777" w:rsidR="009C68E2" w:rsidRDefault="009C68E2" w:rsidP="009C68E2">
      <w:r>
        <w:t>FTP: Mô hình Client – Server</w:t>
      </w:r>
    </w:p>
    <w:p w14:paraId="15B16FBA" w14:textId="77777777" w:rsidR="009C68E2" w:rsidRDefault="009C68E2" w:rsidP="009C68E2">
      <w:r>
        <w:t>Sử dụng TCP:</w:t>
      </w:r>
    </w:p>
    <w:p w14:paraId="5317E033" w14:textId="77777777" w:rsidR="009C68E2" w:rsidRDefault="009C68E2" w:rsidP="009C68E2">
      <w:r>
        <w:t>Cổng 20 (Dữ liệu)</w:t>
      </w:r>
    </w:p>
    <w:p w14:paraId="5600F61E" w14:textId="77777777" w:rsidR="009C68E2" w:rsidRDefault="009C68E2" w:rsidP="009C68E2">
      <w:r>
        <w:t>Cổng 21 (Lệnh)</w:t>
      </w:r>
    </w:p>
    <w:p w14:paraId="7DEEC4D2" w14:textId="77777777" w:rsidR="009C68E2" w:rsidRDefault="009C68E2" w:rsidP="009C68E2">
      <w:r>
        <w:t>Một số server FTP cho phép người sử dụng đăng nhập với tên là anonymous</w:t>
      </w:r>
    </w:p>
    <w:p w14:paraId="1CD32FB0" w14:textId="0F4CB022" w:rsidR="009C68E2" w:rsidRPr="009C68E2" w:rsidRDefault="009C68E2" w:rsidP="009C68E2">
      <w:pPr>
        <w:rPr>
          <w:lang w:val="vi-VN"/>
        </w:rPr>
      </w:pPr>
      <w:r>
        <w:t>CÁC THUẬT NGỮ, TỪ VIẾT TẮT</w:t>
      </w:r>
    </w:p>
    <w:p w14:paraId="4EC35D5C" w14:textId="209C075D" w:rsidR="0050319C" w:rsidRDefault="00000000">
      <w:pPr>
        <w:pStyle w:val="Heading1"/>
        <w:spacing w:before="60"/>
      </w:pPr>
      <w:r>
        <w:t>LTTN</w:t>
      </w:r>
      <w:r>
        <w:rPr>
          <w:spacing w:val="1"/>
        </w:rPr>
        <w:t xml:space="preserve"> </w:t>
      </w:r>
      <w:r>
        <w:t>1</w:t>
      </w:r>
      <w:r>
        <w:rPr>
          <w:spacing w:val="-2"/>
        </w:rPr>
        <w:t xml:space="preserve"> </w:t>
      </w:r>
      <w:r>
        <w:t>(tuần</w:t>
      </w:r>
      <w:r>
        <w:rPr>
          <w:spacing w:val="-3"/>
        </w:rPr>
        <w:t xml:space="preserve"> </w:t>
      </w:r>
      <w:r>
        <w:rPr>
          <w:spacing w:val="-5"/>
        </w:rPr>
        <w:t>1)</w:t>
      </w:r>
    </w:p>
    <w:p w14:paraId="37E15F13" w14:textId="77777777" w:rsidR="0050319C" w:rsidRDefault="00000000">
      <w:pPr>
        <w:pStyle w:val="BodyText"/>
        <w:spacing w:before="248"/>
        <w:ind w:left="25" w:firstLine="0"/>
      </w:pPr>
      <w:r>
        <w:t>Câu</w:t>
      </w:r>
      <w:r>
        <w:rPr>
          <w:spacing w:val="-2"/>
        </w:rPr>
        <w:t xml:space="preserve"> </w:t>
      </w:r>
      <w:r>
        <w:t>1:</w:t>
      </w:r>
      <w:r>
        <w:rPr>
          <w:spacing w:val="-2"/>
        </w:rPr>
        <w:t xml:space="preserve"> </w:t>
      </w:r>
      <w:r>
        <w:t>Thuật</w:t>
      </w:r>
      <w:r>
        <w:rPr>
          <w:spacing w:val="-1"/>
        </w:rPr>
        <w:t xml:space="preserve"> </w:t>
      </w:r>
      <w:r>
        <w:t>ngữ</w:t>
      </w:r>
      <w:r>
        <w:rPr>
          <w:spacing w:val="-2"/>
        </w:rPr>
        <w:t xml:space="preserve"> </w:t>
      </w:r>
      <w:r>
        <w:t>Internet</w:t>
      </w:r>
      <w:r>
        <w:rPr>
          <w:spacing w:val="-2"/>
        </w:rPr>
        <w:t xml:space="preserve"> </w:t>
      </w:r>
      <w:r>
        <w:t>xuất</w:t>
      </w:r>
      <w:r>
        <w:rPr>
          <w:spacing w:val="-1"/>
        </w:rPr>
        <w:t xml:space="preserve"> </w:t>
      </w:r>
      <w:r>
        <w:t>hiện</w:t>
      </w:r>
      <w:r>
        <w:rPr>
          <w:spacing w:val="-2"/>
        </w:rPr>
        <w:t xml:space="preserve"> </w:t>
      </w:r>
      <w:r>
        <w:t>đầu</w:t>
      </w:r>
      <w:r>
        <w:rPr>
          <w:spacing w:val="-2"/>
        </w:rPr>
        <w:t xml:space="preserve"> </w:t>
      </w:r>
      <w:r>
        <w:t>tiên</w:t>
      </w:r>
      <w:r>
        <w:rPr>
          <w:spacing w:val="-1"/>
        </w:rPr>
        <w:t xml:space="preserve"> </w:t>
      </w:r>
      <w:r>
        <w:t>vào</w:t>
      </w:r>
      <w:r>
        <w:rPr>
          <w:spacing w:val="-1"/>
        </w:rPr>
        <w:t xml:space="preserve"> </w:t>
      </w:r>
      <w:r>
        <w:t>năm</w:t>
      </w:r>
      <w:r>
        <w:rPr>
          <w:spacing w:val="-1"/>
        </w:rPr>
        <w:t xml:space="preserve"> </w:t>
      </w:r>
      <w:r>
        <w:rPr>
          <w:spacing w:val="-4"/>
        </w:rPr>
        <w:t>nào?</w:t>
      </w:r>
    </w:p>
    <w:p w14:paraId="5C092EC6" w14:textId="77777777" w:rsidR="0050319C" w:rsidRDefault="00000000">
      <w:pPr>
        <w:pStyle w:val="ListParagraph"/>
        <w:numPr>
          <w:ilvl w:val="0"/>
          <w:numId w:val="292"/>
        </w:numPr>
        <w:tabs>
          <w:tab w:val="left" w:pos="744"/>
        </w:tabs>
        <w:spacing w:before="248"/>
        <w:ind w:left="744" w:hanging="359"/>
        <w:rPr>
          <w:sz w:val="28"/>
        </w:rPr>
      </w:pPr>
      <w:r>
        <w:rPr>
          <w:spacing w:val="-4"/>
          <w:sz w:val="28"/>
        </w:rPr>
        <w:t>1972</w:t>
      </w:r>
    </w:p>
    <w:p w14:paraId="675437B8" w14:textId="77777777" w:rsidR="0050319C" w:rsidRDefault="00000000">
      <w:pPr>
        <w:pStyle w:val="ListParagraph"/>
        <w:numPr>
          <w:ilvl w:val="0"/>
          <w:numId w:val="292"/>
        </w:numPr>
        <w:tabs>
          <w:tab w:val="left" w:pos="744"/>
        </w:tabs>
        <w:ind w:left="744" w:hanging="359"/>
        <w:rPr>
          <w:sz w:val="28"/>
        </w:rPr>
      </w:pPr>
      <w:r>
        <w:rPr>
          <w:spacing w:val="-4"/>
          <w:sz w:val="28"/>
        </w:rPr>
        <w:t>1976</w:t>
      </w:r>
    </w:p>
    <w:p w14:paraId="24EA8D39" w14:textId="77777777" w:rsidR="0050319C" w:rsidRDefault="00000000">
      <w:pPr>
        <w:pStyle w:val="ListParagraph"/>
        <w:numPr>
          <w:ilvl w:val="0"/>
          <w:numId w:val="292"/>
        </w:numPr>
        <w:tabs>
          <w:tab w:val="left" w:pos="744"/>
        </w:tabs>
        <w:ind w:left="744" w:hanging="359"/>
        <w:rPr>
          <w:color w:val="FF0000"/>
          <w:sz w:val="28"/>
        </w:rPr>
      </w:pPr>
      <w:r>
        <w:rPr>
          <w:color w:val="FF0000"/>
          <w:spacing w:val="-4"/>
          <w:sz w:val="28"/>
        </w:rPr>
        <w:t>1974</w:t>
      </w:r>
    </w:p>
    <w:p w14:paraId="55389574" w14:textId="77777777" w:rsidR="0050319C" w:rsidRPr="009C68E2" w:rsidRDefault="00000000">
      <w:pPr>
        <w:pStyle w:val="ListParagraph"/>
        <w:numPr>
          <w:ilvl w:val="0"/>
          <w:numId w:val="292"/>
        </w:numPr>
        <w:tabs>
          <w:tab w:val="left" w:pos="744"/>
        </w:tabs>
        <w:ind w:left="744" w:hanging="359"/>
        <w:rPr>
          <w:sz w:val="28"/>
        </w:rPr>
      </w:pPr>
      <w:r>
        <w:rPr>
          <w:spacing w:val="-4"/>
          <w:sz w:val="28"/>
        </w:rPr>
        <w:t>1978</w:t>
      </w:r>
    </w:p>
    <w:p w14:paraId="7A29E145" w14:textId="1D275437" w:rsidR="009C68E2" w:rsidRPr="009C68E2" w:rsidRDefault="009C68E2" w:rsidP="009C68E2">
      <w:pPr>
        <w:tabs>
          <w:tab w:val="left" w:pos="744"/>
        </w:tabs>
        <w:rPr>
          <w:sz w:val="28"/>
          <w:lang w:val="vi-VN"/>
        </w:rPr>
      </w:pPr>
      <w:r>
        <w:rPr>
          <w:sz w:val="28"/>
          <w:lang w:val="vi-VN"/>
        </w:rPr>
        <w:t>Đáp án C</w:t>
      </w:r>
    </w:p>
    <w:p w14:paraId="76CA637F" w14:textId="77777777" w:rsidR="0050319C" w:rsidRDefault="00000000">
      <w:pPr>
        <w:pStyle w:val="BodyText"/>
        <w:spacing w:before="248" w:line="324" w:lineRule="auto"/>
        <w:ind w:left="25" w:right="38" w:firstLine="0"/>
        <w:jc w:val="both"/>
      </w:pPr>
      <w:r>
        <w:t>Câu2: Một tổ chức A có thể sử dụng cơ sở hạ tầng mạng nào để cung cấp quyền truy cập bảo mật an toàn cho những cá nhân làm việc cho một tổ chức khác nhưng yêu cầu quyền truy cập vào dữ liệu của tổ chứ A?</w:t>
      </w:r>
    </w:p>
    <w:p w14:paraId="4D57EF9B" w14:textId="77777777" w:rsidR="0050319C" w:rsidRDefault="00000000">
      <w:pPr>
        <w:pStyle w:val="ListParagraph"/>
        <w:numPr>
          <w:ilvl w:val="0"/>
          <w:numId w:val="291"/>
        </w:numPr>
        <w:tabs>
          <w:tab w:val="left" w:pos="744"/>
        </w:tabs>
        <w:spacing w:before="158"/>
        <w:ind w:left="744" w:hanging="359"/>
        <w:rPr>
          <w:sz w:val="28"/>
        </w:rPr>
      </w:pPr>
      <w:r>
        <w:rPr>
          <w:sz w:val="28"/>
        </w:rPr>
        <w:t>Mạng</w:t>
      </w:r>
      <w:r>
        <w:rPr>
          <w:spacing w:val="-1"/>
          <w:sz w:val="28"/>
        </w:rPr>
        <w:t xml:space="preserve"> </w:t>
      </w:r>
      <w:r>
        <w:rPr>
          <w:spacing w:val="-5"/>
          <w:sz w:val="28"/>
        </w:rPr>
        <w:t>WAN</w:t>
      </w:r>
    </w:p>
    <w:p w14:paraId="418FD983" w14:textId="77777777" w:rsidR="0050319C" w:rsidRDefault="00000000">
      <w:pPr>
        <w:pStyle w:val="ListParagraph"/>
        <w:numPr>
          <w:ilvl w:val="0"/>
          <w:numId w:val="291"/>
        </w:numPr>
        <w:tabs>
          <w:tab w:val="left" w:pos="744"/>
        </w:tabs>
        <w:spacing w:before="112"/>
        <w:ind w:left="744" w:hanging="359"/>
        <w:rPr>
          <w:color w:val="FF0000"/>
          <w:sz w:val="28"/>
        </w:rPr>
      </w:pPr>
      <w:r>
        <w:rPr>
          <w:color w:val="FF0000"/>
          <w:spacing w:val="-2"/>
          <w:sz w:val="28"/>
        </w:rPr>
        <w:t>Extranet</w:t>
      </w:r>
    </w:p>
    <w:p w14:paraId="46984604" w14:textId="77777777" w:rsidR="0050319C" w:rsidRDefault="00000000">
      <w:pPr>
        <w:pStyle w:val="ListParagraph"/>
        <w:numPr>
          <w:ilvl w:val="0"/>
          <w:numId w:val="291"/>
        </w:numPr>
        <w:tabs>
          <w:tab w:val="left" w:pos="744"/>
        </w:tabs>
        <w:spacing w:before="113"/>
        <w:ind w:left="744" w:hanging="359"/>
        <w:rPr>
          <w:sz w:val="28"/>
        </w:rPr>
      </w:pPr>
      <w:r>
        <w:rPr>
          <w:sz w:val="28"/>
        </w:rPr>
        <w:t>Mạng</w:t>
      </w:r>
      <w:r>
        <w:rPr>
          <w:spacing w:val="-1"/>
          <w:sz w:val="28"/>
        </w:rPr>
        <w:t xml:space="preserve"> </w:t>
      </w:r>
      <w:r>
        <w:rPr>
          <w:spacing w:val="-5"/>
          <w:sz w:val="28"/>
        </w:rPr>
        <w:t>LAN</w:t>
      </w:r>
    </w:p>
    <w:p w14:paraId="5AC2CF9C" w14:textId="77777777" w:rsidR="0050319C" w:rsidRPr="009C68E2" w:rsidRDefault="00000000">
      <w:pPr>
        <w:pStyle w:val="ListParagraph"/>
        <w:numPr>
          <w:ilvl w:val="0"/>
          <w:numId w:val="291"/>
        </w:numPr>
        <w:tabs>
          <w:tab w:val="left" w:pos="744"/>
        </w:tabs>
        <w:spacing w:before="112"/>
        <w:ind w:left="744" w:hanging="359"/>
        <w:rPr>
          <w:sz w:val="28"/>
        </w:rPr>
      </w:pPr>
      <w:r>
        <w:rPr>
          <w:spacing w:val="-2"/>
          <w:sz w:val="28"/>
        </w:rPr>
        <w:t>Intranet</w:t>
      </w:r>
    </w:p>
    <w:p w14:paraId="27678F8A" w14:textId="5B392ACB" w:rsidR="009C68E2" w:rsidRPr="009C68E2" w:rsidRDefault="009C68E2" w:rsidP="009C68E2">
      <w:pPr>
        <w:tabs>
          <w:tab w:val="left" w:pos="744"/>
        </w:tabs>
        <w:spacing w:before="112"/>
        <w:rPr>
          <w:sz w:val="28"/>
          <w:lang w:val="vi-VN"/>
        </w:rPr>
      </w:pPr>
      <w:r>
        <w:rPr>
          <w:sz w:val="28"/>
          <w:lang w:val="vi-VN"/>
        </w:rPr>
        <w:t>Đáp án B</w:t>
      </w:r>
    </w:p>
    <w:p w14:paraId="7EA36A6F" w14:textId="77777777" w:rsidR="0050319C" w:rsidRDefault="00000000">
      <w:pPr>
        <w:pStyle w:val="BodyText"/>
        <w:spacing w:before="272" w:line="324" w:lineRule="auto"/>
        <w:ind w:left="25" w:right="31" w:firstLine="0"/>
        <w:jc w:val="both"/>
      </w:pPr>
      <w:r>
        <w:t>Câu</w:t>
      </w:r>
      <w:r>
        <w:rPr>
          <w:spacing w:val="-3"/>
        </w:rPr>
        <w:t xml:space="preserve"> </w:t>
      </w:r>
      <w:r>
        <w:t>3:</w:t>
      </w:r>
      <w:r>
        <w:rPr>
          <w:spacing w:val="-3"/>
        </w:rPr>
        <w:t xml:space="preserve"> </w:t>
      </w:r>
      <w:r>
        <w:t>Cơ</w:t>
      </w:r>
      <w:r>
        <w:rPr>
          <w:spacing w:val="-2"/>
        </w:rPr>
        <w:t xml:space="preserve"> </w:t>
      </w:r>
      <w:r>
        <w:t>sở</w:t>
      </w:r>
      <w:r>
        <w:rPr>
          <w:spacing w:val="-4"/>
        </w:rPr>
        <w:t xml:space="preserve"> </w:t>
      </w:r>
      <w:r>
        <w:t>hạ</w:t>
      </w:r>
      <w:r>
        <w:rPr>
          <w:spacing w:val="-4"/>
        </w:rPr>
        <w:t xml:space="preserve"> </w:t>
      </w:r>
      <w:r>
        <w:t>tầng</w:t>
      </w:r>
      <w:r>
        <w:rPr>
          <w:spacing w:val="-3"/>
        </w:rPr>
        <w:t xml:space="preserve"> </w:t>
      </w:r>
      <w:r>
        <w:t>nào</w:t>
      </w:r>
      <w:r>
        <w:rPr>
          <w:spacing w:val="-2"/>
        </w:rPr>
        <w:t xml:space="preserve"> </w:t>
      </w:r>
      <w:r>
        <w:t>cung</w:t>
      </w:r>
      <w:r>
        <w:rPr>
          <w:spacing w:val="-3"/>
        </w:rPr>
        <w:t xml:space="preserve"> </w:t>
      </w:r>
      <w:r>
        <w:t>cấp</w:t>
      </w:r>
      <w:r>
        <w:rPr>
          <w:spacing w:val="-3"/>
        </w:rPr>
        <w:t xml:space="preserve"> </w:t>
      </w:r>
      <w:r>
        <w:t>quyền</w:t>
      </w:r>
      <w:r>
        <w:rPr>
          <w:spacing w:val="-3"/>
        </w:rPr>
        <w:t xml:space="preserve"> </w:t>
      </w:r>
      <w:r>
        <w:t>truy</w:t>
      </w:r>
      <w:r>
        <w:rPr>
          <w:spacing w:val="-3"/>
        </w:rPr>
        <w:t xml:space="preserve"> </w:t>
      </w:r>
      <w:r>
        <w:t>cập</w:t>
      </w:r>
      <w:r>
        <w:rPr>
          <w:spacing w:val="-3"/>
        </w:rPr>
        <w:t xml:space="preserve"> </w:t>
      </w:r>
      <w:r>
        <w:t>vào</w:t>
      </w:r>
      <w:r>
        <w:rPr>
          <w:spacing w:val="-3"/>
        </w:rPr>
        <w:t xml:space="preserve"> </w:t>
      </w:r>
      <w:r>
        <w:t>các</w:t>
      </w:r>
      <w:r>
        <w:rPr>
          <w:spacing w:val="-2"/>
        </w:rPr>
        <w:t xml:space="preserve"> </w:t>
      </w:r>
      <w:r>
        <w:t>mạng</w:t>
      </w:r>
      <w:r>
        <w:rPr>
          <w:spacing w:val="-3"/>
        </w:rPr>
        <w:t xml:space="preserve"> </w:t>
      </w:r>
      <w:r>
        <w:t>khác</w:t>
      </w:r>
      <w:r>
        <w:rPr>
          <w:spacing w:val="-4"/>
        </w:rPr>
        <w:t xml:space="preserve"> </w:t>
      </w:r>
      <w:r>
        <w:t>trên</w:t>
      </w:r>
      <w:r>
        <w:rPr>
          <w:spacing w:val="-3"/>
        </w:rPr>
        <w:t xml:space="preserve"> </w:t>
      </w:r>
      <w:r>
        <w:t>một</w:t>
      </w:r>
      <w:r>
        <w:rPr>
          <w:spacing w:val="-3"/>
        </w:rPr>
        <w:t xml:space="preserve"> </w:t>
      </w:r>
      <w:r>
        <w:t xml:space="preserve">khu vực địa lý rộng lớn, thường được sở hữu và quản lý bới nhà cung cấp dịch vụ viễn </w:t>
      </w:r>
      <w:r>
        <w:rPr>
          <w:spacing w:val="-2"/>
        </w:rPr>
        <w:t>thông?</w:t>
      </w:r>
    </w:p>
    <w:p w14:paraId="5E373190" w14:textId="77777777" w:rsidR="0050319C" w:rsidRDefault="00000000">
      <w:pPr>
        <w:pStyle w:val="ListParagraph"/>
        <w:numPr>
          <w:ilvl w:val="0"/>
          <w:numId w:val="290"/>
        </w:numPr>
        <w:tabs>
          <w:tab w:val="left" w:pos="744"/>
        </w:tabs>
        <w:spacing w:before="158"/>
        <w:ind w:left="744" w:hanging="359"/>
        <w:rPr>
          <w:sz w:val="28"/>
        </w:rPr>
      </w:pPr>
      <w:r>
        <w:rPr>
          <w:sz w:val="28"/>
        </w:rPr>
        <w:t>Mạng</w:t>
      </w:r>
      <w:r>
        <w:rPr>
          <w:spacing w:val="-1"/>
          <w:sz w:val="28"/>
        </w:rPr>
        <w:t xml:space="preserve"> </w:t>
      </w:r>
      <w:r>
        <w:rPr>
          <w:spacing w:val="-5"/>
          <w:sz w:val="28"/>
        </w:rPr>
        <w:t>LAN</w:t>
      </w:r>
    </w:p>
    <w:p w14:paraId="06754A4A" w14:textId="77777777" w:rsidR="0050319C" w:rsidRDefault="00000000">
      <w:pPr>
        <w:pStyle w:val="ListParagraph"/>
        <w:numPr>
          <w:ilvl w:val="0"/>
          <w:numId w:val="290"/>
        </w:numPr>
        <w:tabs>
          <w:tab w:val="left" w:pos="744"/>
        </w:tabs>
        <w:spacing w:before="112"/>
        <w:ind w:left="744" w:hanging="359"/>
        <w:rPr>
          <w:color w:val="FF0000"/>
          <w:sz w:val="28"/>
        </w:rPr>
      </w:pPr>
      <w:r>
        <w:rPr>
          <w:color w:val="FF0000"/>
          <w:sz w:val="28"/>
        </w:rPr>
        <w:t>Mạng</w:t>
      </w:r>
      <w:r>
        <w:rPr>
          <w:color w:val="FF0000"/>
          <w:spacing w:val="-1"/>
          <w:sz w:val="28"/>
        </w:rPr>
        <w:t xml:space="preserve"> </w:t>
      </w:r>
      <w:r>
        <w:rPr>
          <w:color w:val="FF0000"/>
          <w:spacing w:val="-5"/>
          <w:sz w:val="28"/>
        </w:rPr>
        <w:t>WAN</w:t>
      </w:r>
    </w:p>
    <w:p w14:paraId="5CAFBEB7" w14:textId="77777777" w:rsidR="0050319C" w:rsidRDefault="00000000">
      <w:pPr>
        <w:pStyle w:val="ListParagraph"/>
        <w:numPr>
          <w:ilvl w:val="0"/>
          <w:numId w:val="290"/>
        </w:numPr>
        <w:tabs>
          <w:tab w:val="left" w:pos="744"/>
        </w:tabs>
        <w:spacing w:before="112"/>
        <w:ind w:left="744" w:hanging="359"/>
        <w:rPr>
          <w:sz w:val="28"/>
        </w:rPr>
      </w:pPr>
      <w:r>
        <w:rPr>
          <w:spacing w:val="-2"/>
          <w:sz w:val="28"/>
        </w:rPr>
        <w:t>Extranet</w:t>
      </w:r>
    </w:p>
    <w:p w14:paraId="5D345768" w14:textId="77777777" w:rsidR="0050319C" w:rsidRPr="009C68E2" w:rsidRDefault="00000000">
      <w:pPr>
        <w:pStyle w:val="ListParagraph"/>
        <w:numPr>
          <w:ilvl w:val="0"/>
          <w:numId w:val="290"/>
        </w:numPr>
        <w:tabs>
          <w:tab w:val="left" w:pos="744"/>
        </w:tabs>
        <w:spacing w:before="112"/>
        <w:ind w:left="744" w:hanging="359"/>
        <w:rPr>
          <w:sz w:val="28"/>
        </w:rPr>
      </w:pPr>
      <w:r>
        <w:rPr>
          <w:spacing w:val="-2"/>
          <w:sz w:val="28"/>
        </w:rPr>
        <w:t>Intranent</w:t>
      </w:r>
    </w:p>
    <w:p w14:paraId="0F9E7B6F" w14:textId="2EE2BDFD" w:rsidR="009C68E2" w:rsidRPr="009C68E2" w:rsidRDefault="009C68E2" w:rsidP="009C68E2">
      <w:pPr>
        <w:tabs>
          <w:tab w:val="left" w:pos="744"/>
        </w:tabs>
        <w:spacing w:before="112"/>
        <w:rPr>
          <w:sz w:val="28"/>
          <w:lang w:val="vi-VN"/>
        </w:rPr>
      </w:pPr>
      <w:r>
        <w:rPr>
          <w:sz w:val="28"/>
          <w:lang w:val="vi-VN"/>
        </w:rPr>
        <w:t>Đáp án B</w:t>
      </w:r>
    </w:p>
    <w:p w14:paraId="3C0A2452" w14:textId="77777777" w:rsidR="0050319C" w:rsidRDefault="00000000">
      <w:pPr>
        <w:pStyle w:val="BodyText"/>
        <w:spacing w:before="272"/>
        <w:ind w:left="25" w:firstLine="0"/>
      </w:pPr>
      <w:r>
        <w:t>Câu</w:t>
      </w:r>
      <w:r>
        <w:rPr>
          <w:spacing w:val="-3"/>
        </w:rPr>
        <w:t xml:space="preserve"> </w:t>
      </w:r>
      <w:r>
        <w:t>4:</w:t>
      </w:r>
      <w:r>
        <w:rPr>
          <w:spacing w:val="-1"/>
        </w:rPr>
        <w:t xml:space="preserve"> </w:t>
      </w:r>
      <w:r>
        <w:t>Chọn đáp</w:t>
      </w:r>
      <w:r>
        <w:rPr>
          <w:spacing w:val="-1"/>
        </w:rPr>
        <w:t xml:space="preserve"> </w:t>
      </w:r>
      <w:r>
        <w:t>án</w:t>
      </w:r>
      <w:r>
        <w:rPr>
          <w:spacing w:val="-1"/>
        </w:rPr>
        <w:t xml:space="preserve"> </w:t>
      </w:r>
      <w:r>
        <w:t>đúng nhất</w:t>
      </w:r>
      <w:r>
        <w:rPr>
          <w:spacing w:val="-1"/>
        </w:rPr>
        <w:t xml:space="preserve"> </w:t>
      </w:r>
      <w:r>
        <w:t>về</w:t>
      </w:r>
      <w:r>
        <w:rPr>
          <w:spacing w:val="-2"/>
        </w:rPr>
        <w:t xml:space="preserve"> </w:t>
      </w:r>
      <w:r>
        <w:t>phương</w:t>
      </w:r>
      <w:r>
        <w:rPr>
          <w:spacing w:val="-1"/>
        </w:rPr>
        <w:t xml:space="preserve"> </w:t>
      </w:r>
      <w:r>
        <w:t>tiện</w:t>
      </w:r>
      <w:r>
        <w:rPr>
          <w:spacing w:val="-1"/>
        </w:rPr>
        <w:t xml:space="preserve"> </w:t>
      </w:r>
      <w:r>
        <w:t xml:space="preserve">truyền </w:t>
      </w:r>
      <w:r>
        <w:rPr>
          <w:spacing w:val="-4"/>
        </w:rPr>
        <w:t>dẫn?</w:t>
      </w:r>
    </w:p>
    <w:p w14:paraId="6C203B13" w14:textId="77777777" w:rsidR="0050319C" w:rsidRDefault="00000000">
      <w:pPr>
        <w:pStyle w:val="ListParagraph"/>
        <w:numPr>
          <w:ilvl w:val="0"/>
          <w:numId w:val="289"/>
        </w:numPr>
        <w:tabs>
          <w:tab w:val="left" w:pos="744"/>
        </w:tabs>
        <w:spacing w:before="272"/>
        <w:ind w:left="744" w:hanging="359"/>
        <w:rPr>
          <w:sz w:val="28"/>
        </w:rPr>
      </w:pPr>
      <w:r>
        <w:rPr>
          <w:sz w:val="28"/>
        </w:rPr>
        <w:lastRenderedPageBreak/>
        <w:t>Cáp</w:t>
      </w:r>
      <w:r>
        <w:rPr>
          <w:spacing w:val="-2"/>
          <w:sz w:val="28"/>
        </w:rPr>
        <w:t xml:space="preserve"> </w:t>
      </w:r>
      <w:r>
        <w:rPr>
          <w:sz w:val="28"/>
        </w:rPr>
        <w:t>đôi</w:t>
      </w:r>
      <w:r>
        <w:rPr>
          <w:spacing w:val="-1"/>
          <w:sz w:val="28"/>
        </w:rPr>
        <w:t xml:space="preserve"> </w:t>
      </w:r>
      <w:r>
        <w:rPr>
          <w:spacing w:val="-4"/>
          <w:sz w:val="28"/>
        </w:rPr>
        <w:t>xoắn</w:t>
      </w:r>
    </w:p>
    <w:p w14:paraId="2B872736" w14:textId="77777777" w:rsidR="0050319C" w:rsidRDefault="00000000">
      <w:pPr>
        <w:pStyle w:val="ListParagraph"/>
        <w:numPr>
          <w:ilvl w:val="0"/>
          <w:numId w:val="289"/>
        </w:numPr>
        <w:tabs>
          <w:tab w:val="left" w:pos="744"/>
        </w:tabs>
        <w:spacing w:before="112"/>
        <w:ind w:left="744" w:hanging="359"/>
        <w:rPr>
          <w:color w:val="FF0000"/>
          <w:sz w:val="28"/>
        </w:rPr>
      </w:pPr>
      <w:r>
        <w:rPr>
          <w:color w:val="FF0000"/>
          <w:sz w:val="28"/>
        </w:rPr>
        <w:t>Tất</w:t>
      </w:r>
      <w:r>
        <w:rPr>
          <w:color w:val="FF0000"/>
          <w:spacing w:val="-2"/>
          <w:sz w:val="28"/>
        </w:rPr>
        <w:t xml:space="preserve"> </w:t>
      </w:r>
      <w:r>
        <w:rPr>
          <w:color w:val="FF0000"/>
          <w:sz w:val="28"/>
        </w:rPr>
        <w:t>cả</w:t>
      </w:r>
      <w:r>
        <w:rPr>
          <w:color w:val="FF0000"/>
          <w:spacing w:val="-2"/>
          <w:sz w:val="28"/>
        </w:rPr>
        <w:t xml:space="preserve"> </w:t>
      </w:r>
      <w:r>
        <w:rPr>
          <w:color w:val="FF0000"/>
          <w:sz w:val="28"/>
        </w:rPr>
        <w:t>các</w:t>
      </w:r>
      <w:r>
        <w:rPr>
          <w:color w:val="FF0000"/>
          <w:spacing w:val="-2"/>
          <w:sz w:val="28"/>
        </w:rPr>
        <w:t xml:space="preserve"> </w:t>
      </w:r>
      <w:r>
        <w:rPr>
          <w:color w:val="FF0000"/>
          <w:sz w:val="28"/>
        </w:rPr>
        <w:t>phương</w:t>
      </w:r>
      <w:r>
        <w:rPr>
          <w:color w:val="FF0000"/>
          <w:spacing w:val="-2"/>
          <w:sz w:val="28"/>
        </w:rPr>
        <w:t xml:space="preserve"> </w:t>
      </w:r>
      <w:r>
        <w:rPr>
          <w:color w:val="FF0000"/>
          <w:spacing w:val="-5"/>
          <w:sz w:val="28"/>
        </w:rPr>
        <w:t>án</w:t>
      </w:r>
    </w:p>
    <w:p w14:paraId="7AF81E40" w14:textId="77777777" w:rsidR="0050319C" w:rsidRDefault="00000000">
      <w:pPr>
        <w:pStyle w:val="ListParagraph"/>
        <w:numPr>
          <w:ilvl w:val="0"/>
          <w:numId w:val="289"/>
        </w:numPr>
        <w:tabs>
          <w:tab w:val="left" w:pos="744"/>
        </w:tabs>
        <w:spacing w:before="112"/>
        <w:ind w:left="744" w:hanging="359"/>
        <w:rPr>
          <w:sz w:val="28"/>
        </w:rPr>
      </w:pPr>
      <w:r>
        <w:rPr>
          <w:sz w:val="28"/>
        </w:rPr>
        <w:t>Cáp</w:t>
      </w:r>
      <w:r>
        <w:rPr>
          <w:spacing w:val="-1"/>
          <w:sz w:val="28"/>
        </w:rPr>
        <w:t xml:space="preserve"> </w:t>
      </w:r>
      <w:r>
        <w:rPr>
          <w:sz w:val="28"/>
        </w:rPr>
        <w:t xml:space="preserve">đồng </w:t>
      </w:r>
      <w:r>
        <w:rPr>
          <w:spacing w:val="-4"/>
          <w:sz w:val="28"/>
        </w:rPr>
        <w:t>trục</w:t>
      </w:r>
    </w:p>
    <w:p w14:paraId="1BAD8313" w14:textId="77777777" w:rsidR="0050319C" w:rsidRPr="009C68E2" w:rsidRDefault="00000000">
      <w:pPr>
        <w:pStyle w:val="ListParagraph"/>
        <w:numPr>
          <w:ilvl w:val="0"/>
          <w:numId w:val="289"/>
        </w:numPr>
        <w:tabs>
          <w:tab w:val="left" w:pos="744"/>
        </w:tabs>
        <w:spacing w:before="112"/>
        <w:ind w:left="744" w:hanging="359"/>
        <w:rPr>
          <w:sz w:val="28"/>
        </w:rPr>
      </w:pPr>
      <w:r>
        <w:rPr>
          <w:sz w:val="28"/>
        </w:rPr>
        <w:t>Cáp</w:t>
      </w:r>
      <w:r>
        <w:rPr>
          <w:spacing w:val="-1"/>
          <w:sz w:val="28"/>
        </w:rPr>
        <w:t xml:space="preserve"> </w:t>
      </w:r>
      <w:r>
        <w:rPr>
          <w:spacing w:val="-2"/>
          <w:sz w:val="28"/>
        </w:rPr>
        <w:t>quang</w:t>
      </w:r>
    </w:p>
    <w:p w14:paraId="300F65AD" w14:textId="752BCD89" w:rsidR="009C68E2" w:rsidRPr="009C68E2" w:rsidRDefault="009C68E2" w:rsidP="009C68E2">
      <w:pPr>
        <w:tabs>
          <w:tab w:val="left" w:pos="744"/>
        </w:tabs>
        <w:spacing w:before="112"/>
        <w:rPr>
          <w:sz w:val="28"/>
          <w:lang w:val="vi-VN"/>
        </w:rPr>
      </w:pPr>
      <w:r>
        <w:rPr>
          <w:sz w:val="28"/>
          <w:lang w:val="vi-VN"/>
        </w:rPr>
        <w:t>Đáp án B</w:t>
      </w:r>
    </w:p>
    <w:p w14:paraId="6A8A331C" w14:textId="77777777" w:rsidR="0050319C" w:rsidRDefault="00000000">
      <w:pPr>
        <w:pStyle w:val="BodyText"/>
        <w:spacing w:before="272"/>
        <w:ind w:left="25" w:firstLine="0"/>
      </w:pPr>
      <w:r>
        <w:t>Câu</w:t>
      </w:r>
      <w:r>
        <w:rPr>
          <w:spacing w:val="-2"/>
        </w:rPr>
        <w:t xml:space="preserve"> </w:t>
      </w:r>
      <w:r>
        <w:t>5:</w:t>
      </w:r>
      <w:r>
        <w:rPr>
          <w:spacing w:val="-1"/>
        </w:rPr>
        <w:t xml:space="preserve"> </w:t>
      </w:r>
      <w:r>
        <w:t>Đâu là</w:t>
      </w:r>
      <w:r>
        <w:rPr>
          <w:spacing w:val="-2"/>
        </w:rPr>
        <w:t xml:space="preserve"> </w:t>
      </w:r>
      <w:r>
        <w:t>hình</w:t>
      </w:r>
      <w:r>
        <w:rPr>
          <w:spacing w:val="-1"/>
        </w:rPr>
        <w:t xml:space="preserve"> </w:t>
      </w:r>
      <w:r>
        <w:t>trạng</w:t>
      </w:r>
      <w:r>
        <w:rPr>
          <w:spacing w:val="-1"/>
        </w:rPr>
        <w:t xml:space="preserve"> </w:t>
      </w:r>
      <w:r>
        <w:t>mạng</w:t>
      </w:r>
      <w:r>
        <w:rPr>
          <w:spacing w:val="-1"/>
        </w:rPr>
        <w:t xml:space="preserve"> </w:t>
      </w:r>
      <w:r>
        <w:t>dạng</w:t>
      </w:r>
      <w:r>
        <w:rPr>
          <w:spacing w:val="-1"/>
        </w:rPr>
        <w:t xml:space="preserve"> </w:t>
      </w:r>
      <w:r>
        <w:t>kết</w:t>
      </w:r>
      <w:r>
        <w:rPr>
          <w:spacing w:val="1"/>
        </w:rPr>
        <w:t xml:space="preserve"> </w:t>
      </w:r>
      <w:r>
        <w:t>nối</w:t>
      </w:r>
      <w:r>
        <w:rPr>
          <w:spacing w:val="-1"/>
        </w:rPr>
        <w:t xml:space="preserve"> </w:t>
      </w:r>
      <w:r>
        <w:t>điểm</w:t>
      </w:r>
      <w:r>
        <w:rPr>
          <w:spacing w:val="-1"/>
        </w:rPr>
        <w:t xml:space="preserve"> </w:t>
      </w:r>
      <w:r>
        <w:t>–</w:t>
      </w:r>
      <w:r>
        <w:rPr>
          <w:spacing w:val="-1"/>
        </w:rPr>
        <w:t xml:space="preserve"> </w:t>
      </w:r>
      <w:r>
        <w:t>đa –</w:t>
      </w:r>
      <w:r>
        <w:rPr>
          <w:spacing w:val="-1"/>
        </w:rPr>
        <w:t xml:space="preserve"> </w:t>
      </w:r>
      <w:r>
        <w:t>điểm</w:t>
      </w:r>
      <w:r>
        <w:rPr>
          <w:spacing w:val="-1"/>
        </w:rPr>
        <w:t xml:space="preserve"> </w:t>
      </w:r>
      <w:r>
        <w:t>(quảng</w:t>
      </w:r>
      <w:r>
        <w:rPr>
          <w:spacing w:val="-1"/>
        </w:rPr>
        <w:t xml:space="preserve"> </w:t>
      </w:r>
      <w:r>
        <w:rPr>
          <w:spacing w:val="-4"/>
        </w:rPr>
        <w:t>bá)?</w:t>
      </w:r>
    </w:p>
    <w:p w14:paraId="52D7B6C0" w14:textId="77777777" w:rsidR="0050319C" w:rsidRDefault="00000000">
      <w:pPr>
        <w:pStyle w:val="ListParagraph"/>
        <w:numPr>
          <w:ilvl w:val="0"/>
          <w:numId w:val="288"/>
        </w:numPr>
        <w:tabs>
          <w:tab w:val="left" w:pos="744"/>
        </w:tabs>
        <w:spacing w:before="272"/>
        <w:ind w:left="744" w:hanging="359"/>
        <w:rPr>
          <w:sz w:val="28"/>
        </w:rPr>
      </w:pPr>
      <w:r>
        <w:rPr>
          <w:noProof/>
          <w:sz w:val="28"/>
        </w:rPr>
        <w:drawing>
          <wp:anchor distT="0" distB="0" distL="0" distR="0" simplePos="0" relativeHeight="15729152" behindDoc="0" locked="0" layoutInCell="1" allowOverlap="1" wp14:anchorId="29577D2E" wp14:editId="1C6A0A8E">
            <wp:simplePos x="0" y="0"/>
            <wp:positionH relativeFrom="page">
              <wp:posOffset>1981200</wp:posOffset>
            </wp:positionH>
            <wp:positionV relativeFrom="paragraph">
              <wp:posOffset>748007</wp:posOffset>
            </wp:positionV>
            <wp:extent cx="3810000" cy="364238"/>
            <wp:effectExtent l="0" t="0" r="0" b="0"/>
            <wp:wrapNone/>
            <wp:docPr id="5" name="Image 5">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Star</w:t>
      </w:r>
      <w:r>
        <w:rPr>
          <w:spacing w:val="-3"/>
          <w:sz w:val="28"/>
        </w:rPr>
        <w:t xml:space="preserve"> </w:t>
      </w:r>
      <w:r>
        <w:rPr>
          <w:sz w:val="28"/>
        </w:rPr>
        <w:t>và</w:t>
      </w:r>
      <w:r>
        <w:rPr>
          <w:spacing w:val="-3"/>
          <w:sz w:val="28"/>
        </w:rPr>
        <w:t xml:space="preserve"> </w:t>
      </w:r>
      <w:r>
        <w:rPr>
          <w:spacing w:val="-4"/>
          <w:sz w:val="28"/>
        </w:rPr>
        <w:t>Mesh</w:t>
      </w:r>
    </w:p>
    <w:p w14:paraId="388ACE13" w14:textId="77777777" w:rsidR="0050319C" w:rsidRDefault="0050319C">
      <w:pPr>
        <w:pStyle w:val="ListParagraph"/>
        <w:rPr>
          <w:sz w:val="28"/>
        </w:rPr>
        <w:sectPr w:rsidR="0050319C">
          <w:footerReference w:type="default" r:id="rId10"/>
          <w:pgSz w:w="12240" w:h="15840"/>
          <w:pgMar w:top="1380" w:right="1417" w:bottom="320" w:left="1417" w:header="0" w:footer="121" w:gutter="0"/>
          <w:cols w:space="720"/>
        </w:sectPr>
      </w:pPr>
    </w:p>
    <w:p w14:paraId="40107F13" w14:textId="77777777" w:rsidR="0050319C" w:rsidRDefault="00000000">
      <w:pPr>
        <w:pStyle w:val="ListParagraph"/>
        <w:numPr>
          <w:ilvl w:val="0"/>
          <w:numId w:val="288"/>
        </w:numPr>
        <w:tabs>
          <w:tab w:val="left" w:pos="744"/>
        </w:tabs>
        <w:spacing w:before="60"/>
        <w:ind w:left="744" w:hanging="359"/>
        <w:rPr>
          <w:sz w:val="28"/>
        </w:rPr>
      </w:pPr>
      <w:r>
        <w:rPr>
          <w:sz w:val="28"/>
        </w:rPr>
        <w:lastRenderedPageBreak/>
        <w:t>Bus</w:t>
      </w:r>
      <w:r>
        <w:rPr>
          <w:spacing w:val="-2"/>
          <w:sz w:val="28"/>
        </w:rPr>
        <w:t xml:space="preserve"> </w:t>
      </w:r>
      <w:r>
        <w:rPr>
          <w:sz w:val="28"/>
        </w:rPr>
        <w:t>và</w:t>
      </w:r>
      <w:r>
        <w:rPr>
          <w:spacing w:val="-2"/>
          <w:sz w:val="28"/>
        </w:rPr>
        <w:t xml:space="preserve"> </w:t>
      </w:r>
      <w:r>
        <w:rPr>
          <w:spacing w:val="-4"/>
          <w:sz w:val="28"/>
        </w:rPr>
        <w:t>Mesh</w:t>
      </w:r>
    </w:p>
    <w:p w14:paraId="53E7E361" w14:textId="77777777" w:rsidR="0050319C" w:rsidRDefault="00000000">
      <w:pPr>
        <w:pStyle w:val="ListParagraph"/>
        <w:numPr>
          <w:ilvl w:val="0"/>
          <w:numId w:val="288"/>
        </w:numPr>
        <w:tabs>
          <w:tab w:val="left" w:pos="744"/>
        </w:tabs>
        <w:spacing w:before="112"/>
        <w:ind w:left="744" w:hanging="359"/>
        <w:rPr>
          <w:sz w:val="28"/>
        </w:rPr>
      </w:pPr>
      <w:r>
        <w:rPr>
          <w:sz w:val="28"/>
        </w:rPr>
        <w:t>Star</w:t>
      </w:r>
      <w:r>
        <w:rPr>
          <w:spacing w:val="-5"/>
          <w:sz w:val="28"/>
        </w:rPr>
        <w:t xml:space="preserve"> </w:t>
      </w:r>
      <w:r>
        <w:rPr>
          <w:sz w:val="28"/>
        </w:rPr>
        <w:t>và</w:t>
      </w:r>
      <w:r>
        <w:rPr>
          <w:spacing w:val="-3"/>
          <w:sz w:val="28"/>
        </w:rPr>
        <w:t xml:space="preserve"> </w:t>
      </w:r>
      <w:r>
        <w:rPr>
          <w:spacing w:val="-4"/>
          <w:sz w:val="28"/>
        </w:rPr>
        <w:t>Ring</w:t>
      </w:r>
    </w:p>
    <w:p w14:paraId="020AD429" w14:textId="77777777" w:rsidR="0050319C" w:rsidRPr="009C68E2" w:rsidRDefault="00000000">
      <w:pPr>
        <w:pStyle w:val="ListParagraph"/>
        <w:numPr>
          <w:ilvl w:val="0"/>
          <w:numId w:val="288"/>
        </w:numPr>
        <w:tabs>
          <w:tab w:val="left" w:pos="744"/>
        </w:tabs>
        <w:spacing w:before="112"/>
        <w:ind w:left="744" w:hanging="359"/>
        <w:rPr>
          <w:color w:val="FF0000"/>
          <w:sz w:val="28"/>
        </w:rPr>
      </w:pPr>
      <w:r>
        <w:rPr>
          <w:color w:val="FF0000"/>
          <w:sz w:val="28"/>
        </w:rPr>
        <w:t>Bus</w:t>
      </w:r>
      <w:r>
        <w:rPr>
          <w:color w:val="FF0000"/>
          <w:spacing w:val="-2"/>
          <w:sz w:val="28"/>
        </w:rPr>
        <w:t xml:space="preserve"> </w:t>
      </w:r>
      <w:r>
        <w:rPr>
          <w:color w:val="FF0000"/>
          <w:sz w:val="28"/>
        </w:rPr>
        <w:t>và</w:t>
      </w:r>
      <w:r>
        <w:rPr>
          <w:color w:val="FF0000"/>
          <w:spacing w:val="-2"/>
          <w:sz w:val="28"/>
        </w:rPr>
        <w:t xml:space="preserve"> </w:t>
      </w:r>
      <w:r>
        <w:rPr>
          <w:color w:val="FF0000"/>
          <w:spacing w:val="-4"/>
          <w:sz w:val="28"/>
        </w:rPr>
        <w:t>Ring</w:t>
      </w:r>
    </w:p>
    <w:p w14:paraId="72F0F6A7" w14:textId="34CCFC22" w:rsidR="009C68E2" w:rsidRPr="009C68E2" w:rsidRDefault="009C68E2" w:rsidP="009C68E2">
      <w:pPr>
        <w:tabs>
          <w:tab w:val="left" w:pos="744"/>
        </w:tabs>
        <w:spacing w:before="112"/>
        <w:rPr>
          <w:color w:val="FF0000"/>
          <w:sz w:val="28"/>
          <w:lang w:val="vi-VN"/>
        </w:rPr>
      </w:pPr>
      <w:r>
        <w:rPr>
          <w:color w:val="FF0000"/>
          <w:sz w:val="28"/>
          <w:lang w:val="vi-VN"/>
        </w:rPr>
        <w:t>Đáp án: D</w:t>
      </w:r>
    </w:p>
    <w:p w14:paraId="7479ED27" w14:textId="77777777" w:rsidR="0050319C" w:rsidRDefault="00000000">
      <w:pPr>
        <w:pStyle w:val="BodyText"/>
        <w:spacing w:before="272"/>
        <w:ind w:left="25" w:firstLine="0"/>
      </w:pPr>
      <w:r>
        <w:t>Câu</w:t>
      </w:r>
      <w:r>
        <w:rPr>
          <w:spacing w:val="-4"/>
        </w:rPr>
        <w:t xml:space="preserve"> </w:t>
      </w:r>
      <w:r>
        <w:t>6:</w:t>
      </w:r>
      <w:r>
        <w:rPr>
          <w:spacing w:val="-1"/>
        </w:rPr>
        <w:t xml:space="preserve"> </w:t>
      </w:r>
      <w:r>
        <w:t>Đâu</w:t>
      </w:r>
      <w:r>
        <w:rPr>
          <w:spacing w:val="-1"/>
        </w:rPr>
        <w:t xml:space="preserve"> </w:t>
      </w:r>
      <w:r>
        <w:t>KHÔNG</w:t>
      </w:r>
      <w:r>
        <w:rPr>
          <w:spacing w:val="-2"/>
        </w:rPr>
        <w:t xml:space="preserve"> </w:t>
      </w:r>
      <w:r>
        <w:t>phải</w:t>
      </w:r>
      <w:r>
        <w:rPr>
          <w:spacing w:val="-2"/>
        </w:rPr>
        <w:t xml:space="preserve"> </w:t>
      </w:r>
      <w:r>
        <w:t>là</w:t>
      </w:r>
      <w:r>
        <w:rPr>
          <w:spacing w:val="-2"/>
        </w:rPr>
        <w:t xml:space="preserve"> </w:t>
      </w:r>
      <w:r>
        <w:t>một</w:t>
      </w:r>
      <w:r>
        <w:rPr>
          <w:spacing w:val="-2"/>
        </w:rPr>
        <w:t xml:space="preserve"> </w:t>
      </w:r>
      <w:r>
        <w:t>giao</w:t>
      </w:r>
      <w:r>
        <w:rPr>
          <w:spacing w:val="-1"/>
        </w:rPr>
        <w:t xml:space="preserve"> </w:t>
      </w:r>
      <w:r>
        <w:t>thức</w:t>
      </w:r>
      <w:r>
        <w:rPr>
          <w:spacing w:val="-2"/>
        </w:rPr>
        <w:t xml:space="preserve"> mạng?</w:t>
      </w:r>
    </w:p>
    <w:p w14:paraId="048BDD39" w14:textId="77777777" w:rsidR="0050319C" w:rsidRDefault="00000000">
      <w:pPr>
        <w:pStyle w:val="ListParagraph"/>
        <w:numPr>
          <w:ilvl w:val="0"/>
          <w:numId w:val="287"/>
        </w:numPr>
        <w:tabs>
          <w:tab w:val="left" w:pos="744"/>
        </w:tabs>
        <w:spacing w:before="272"/>
        <w:ind w:left="744" w:hanging="359"/>
        <w:rPr>
          <w:sz w:val="28"/>
        </w:rPr>
      </w:pPr>
      <w:r>
        <w:rPr>
          <w:spacing w:val="-5"/>
          <w:sz w:val="28"/>
        </w:rPr>
        <w:t>IP</w:t>
      </w:r>
    </w:p>
    <w:p w14:paraId="04B274E7" w14:textId="77777777" w:rsidR="0050319C" w:rsidRDefault="00000000">
      <w:pPr>
        <w:pStyle w:val="ListParagraph"/>
        <w:numPr>
          <w:ilvl w:val="0"/>
          <w:numId w:val="287"/>
        </w:numPr>
        <w:tabs>
          <w:tab w:val="left" w:pos="744"/>
        </w:tabs>
        <w:spacing w:before="112"/>
        <w:ind w:left="744" w:hanging="359"/>
        <w:rPr>
          <w:color w:val="FF0000"/>
          <w:sz w:val="28"/>
        </w:rPr>
      </w:pPr>
      <w:r>
        <w:rPr>
          <w:color w:val="FF0000"/>
          <w:spacing w:val="-5"/>
          <w:sz w:val="28"/>
        </w:rPr>
        <w:t>ICP</w:t>
      </w:r>
    </w:p>
    <w:p w14:paraId="4D3B874D" w14:textId="77777777" w:rsidR="0050319C" w:rsidRDefault="00000000">
      <w:pPr>
        <w:pStyle w:val="ListParagraph"/>
        <w:numPr>
          <w:ilvl w:val="0"/>
          <w:numId w:val="287"/>
        </w:numPr>
        <w:tabs>
          <w:tab w:val="left" w:pos="744"/>
        </w:tabs>
        <w:spacing w:before="112"/>
        <w:ind w:left="744" w:hanging="359"/>
        <w:rPr>
          <w:sz w:val="28"/>
        </w:rPr>
      </w:pPr>
      <w:r>
        <w:rPr>
          <w:spacing w:val="-4"/>
          <w:sz w:val="28"/>
        </w:rPr>
        <w:t>HTTP</w:t>
      </w:r>
    </w:p>
    <w:p w14:paraId="7FC27673" w14:textId="77777777" w:rsidR="0050319C" w:rsidRPr="009C68E2" w:rsidRDefault="00000000">
      <w:pPr>
        <w:pStyle w:val="ListParagraph"/>
        <w:numPr>
          <w:ilvl w:val="0"/>
          <w:numId w:val="287"/>
        </w:numPr>
        <w:tabs>
          <w:tab w:val="left" w:pos="744"/>
        </w:tabs>
        <w:spacing w:before="112"/>
        <w:ind w:left="744" w:hanging="359"/>
        <w:rPr>
          <w:sz w:val="28"/>
        </w:rPr>
      </w:pPr>
      <w:r>
        <w:rPr>
          <w:spacing w:val="-5"/>
          <w:sz w:val="28"/>
        </w:rPr>
        <w:t>TCP</w:t>
      </w:r>
    </w:p>
    <w:p w14:paraId="69EA6AD1" w14:textId="68A9C6F3" w:rsidR="009C68E2" w:rsidRPr="009C68E2" w:rsidRDefault="009C68E2" w:rsidP="009C68E2">
      <w:pPr>
        <w:tabs>
          <w:tab w:val="left" w:pos="744"/>
        </w:tabs>
        <w:spacing w:before="112"/>
        <w:rPr>
          <w:sz w:val="28"/>
          <w:lang w:val="vi-VN"/>
        </w:rPr>
      </w:pPr>
      <w:r>
        <w:rPr>
          <w:sz w:val="28"/>
          <w:lang w:val="vi-VN"/>
        </w:rPr>
        <w:t>Đáp án B</w:t>
      </w:r>
    </w:p>
    <w:p w14:paraId="6247260B" w14:textId="77777777" w:rsidR="0050319C" w:rsidRDefault="00000000">
      <w:pPr>
        <w:pStyle w:val="BodyText"/>
        <w:spacing w:before="273"/>
        <w:ind w:left="25" w:firstLine="0"/>
      </w:pPr>
      <w:r>
        <w:t>Câu</w:t>
      </w:r>
      <w:r>
        <w:rPr>
          <w:spacing w:val="-2"/>
        </w:rPr>
        <w:t xml:space="preserve"> </w:t>
      </w:r>
      <w:r>
        <w:t>7:</w:t>
      </w:r>
      <w:r>
        <w:rPr>
          <w:spacing w:val="-1"/>
        </w:rPr>
        <w:t xml:space="preserve"> </w:t>
      </w:r>
      <w:r>
        <w:t>Đâu KHÔng</w:t>
      </w:r>
      <w:r>
        <w:rPr>
          <w:spacing w:val="-2"/>
        </w:rPr>
        <w:t xml:space="preserve"> </w:t>
      </w:r>
      <w:r>
        <w:t>phải</w:t>
      </w:r>
      <w:r>
        <w:rPr>
          <w:spacing w:val="-1"/>
        </w:rPr>
        <w:t xml:space="preserve"> </w:t>
      </w:r>
      <w:r>
        <w:t>là</w:t>
      </w:r>
      <w:r>
        <w:rPr>
          <w:spacing w:val="-2"/>
        </w:rPr>
        <w:t xml:space="preserve"> </w:t>
      </w:r>
      <w:r>
        <w:t>một</w:t>
      </w:r>
      <w:r>
        <w:rPr>
          <w:spacing w:val="-1"/>
        </w:rPr>
        <w:t xml:space="preserve"> </w:t>
      </w:r>
      <w:r>
        <w:t>đặc</w:t>
      </w:r>
      <w:r>
        <w:rPr>
          <w:spacing w:val="-3"/>
        </w:rPr>
        <w:t xml:space="preserve"> </w:t>
      </w:r>
      <w:r>
        <w:t>trưng</w:t>
      </w:r>
      <w:r>
        <w:rPr>
          <w:spacing w:val="-1"/>
        </w:rPr>
        <w:t xml:space="preserve"> </w:t>
      </w:r>
      <w:r>
        <w:t>của</w:t>
      </w:r>
      <w:r>
        <w:rPr>
          <w:spacing w:val="-2"/>
        </w:rPr>
        <w:t xml:space="preserve"> </w:t>
      </w:r>
      <w:r>
        <w:t>mạng</w:t>
      </w:r>
      <w:r>
        <w:rPr>
          <w:spacing w:val="-1"/>
        </w:rPr>
        <w:t xml:space="preserve"> </w:t>
      </w:r>
      <w:r>
        <w:rPr>
          <w:spacing w:val="-4"/>
        </w:rPr>
        <w:t>LAN?</w:t>
      </w:r>
    </w:p>
    <w:p w14:paraId="5E8B4F08" w14:textId="77777777" w:rsidR="0050319C" w:rsidRDefault="00000000">
      <w:pPr>
        <w:pStyle w:val="ListParagraph"/>
        <w:numPr>
          <w:ilvl w:val="0"/>
          <w:numId w:val="286"/>
        </w:numPr>
        <w:tabs>
          <w:tab w:val="left" w:pos="744"/>
        </w:tabs>
        <w:spacing w:before="272"/>
        <w:ind w:left="744" w:hanging="359"/>
        <w:rPr>
          <w:sz w:val="28"/>
        </w:rPr>
      </w:pPr>
      <w:r>
        <w:rPr>
          <w:sz w:val="28"/>
        </w:rPr>
        <w:t>Thường</w:t>
      </w:r>
      <w:r>
        <w:rPr>
          <w:spacing w:val="-2"/>
          <w:sz w:val="28"/>
        </w:rPr>
        <w:t xml:space="preserve"> </w:t>
      </w:r>
      <w:r>
        <w:rPr>
          <w:sz w:val="28"/>
        </w:rPr>
        <w:t>là</w:t>
      </w:r>
      <w:r>
        <w:rPr>
          <w:spacing w:val="-2"/>
          <w:sz w:val="28"/>
        </w:rPr>
        <w:t xml:space="preserve"> </w:t>
      </w:r>
      <w:r>
        <w:rPr>
          <w:sz w:val="28"/>
        </w:rPr>
        <w:t>sở hữu</w:t>
      </w:r>
      <w:r>
        <w:rPr>
          <w:spacing w:val="-1"/>
          <w:sz w:val="28"/>
        </w:rPr>
        <w:t xml:space="preserve"> </w:t>
      </w:r>
      <w:r>
        <w:rPr>
          <w:sz w:val="28"/>
        </w:rPr>
        <w:t>của</w:t>
      </w:r>
      <w:r>
        <w:rPr>
          <w:spacing w:val="-2"/>
          <w:sz w:val="28"/>
        </w:rPr>
        <w:t xml:space="preserve"> </w:t>
      </w:r>
      <w:r>
        <w:rPr>
          <w:sz w:val="28"/>
        </w:rPr>
        <w:t>một</w:t>
      </w:r>
      <w:r>
        <w:rPr>
          <w:spacing w:val="-1"/>
          <w:sz w:val="28"/>
        </w:rPr>
        <w:t xml:space="preserve"> </w:t>
      </w:r>
      <w:r>
        <w:rPr>
          <w:sz w:val="28"/>
        </w:rPr>
        <w:t>tổ</w:t>
      </w:r>
      <w:r>
        <w:rPr>
          <w:spacing w:val="-1"/>
          <w:sz w:val="28"/>
        </w:rPr>
        <w:t xml:space="preserve"> </w:t>
      </w:r>
      <w:r>
        <w:rPr>
          <w:sz w:val="28"/>
        </w:rPr>
        <w:t>chức</w:t>
      </w:r>
      <w:r>
        <w:rPr>
          <w:spacing w:val="-2"/>
          <w:sz w:val="28"/>
        </w:rPr>
        <w:t xml:space="preserve"> </w:t>
      </w:r>
      <w:r>
        <w:rPr>
          <w:sz w:val="28"/>
        </w:rPr>
        <w:t>nào</w:t>
      </w:r>
      <w:r>
        <w:rPr>
          <w:spacing w:val="-1"/>
          <w:sz w:val="28"/>
        </w:rPr>
        <w:t xml:space="preserve"> </w:t>
      </w:r>
      <w:r>
        <w:rPr>
          <w:spacing w:val="-5"/>
          <w:sz w:val="28"/>
        </w:rPr>
        <w:t>đó</w:t>
      </w:r>
    </w:p>
    <w:p w14:paraId="2163DA59" w14:textId="77777777" w:rsidR="0050319C" w:rsidRDefault="00000000">
      <w:pPr>
        <w:pStyle w:val="ListParagraph"/>
        <w:numPr>
          <w:ilvl w:val="0"/>
          <w:numId w:val="286"/>
        </w:numPr>
        <w:tabs>
          <w:tab w:val="left" w:pos="744"/>
        </w:tabs>
        <w:spacing w:before="112"/>
        <w:ind w:left="744" w:hanging="359"/>
        <w:rPr>
          <w:sz w:val="28"/>
        </w:rPr>
      </w:pPr>
      <w:r>
        <w:rPr>
          <w:sz w:val="28"/>
        </w:rPr>
        <w:t>Việc</w:t>
      </w:r>
      <w:r>
        <w:rPr>
          <w:spacing w:val="-2"/>
          <w:sz w:val="28"/>
        </w:rPr>
        <w:t xml:space="preserve"> </w:t>
      </w:r>
      <w:r>
        <w:rPr>
          <w:sz w:val="28"/>
        </w:rPr>
        <w:t>quản</w:t>
      </w:r>
      <w:r>
        <w:rPr>
          <w:spacing w:val="-1"/>
          <w:sz w:val="28"/>
        </w:rPr>
        <w:t xml:space="preserve"> </w:t>
      </w:r>
      <w:r>
        <w:rPr>
          <w:sz w:val="28"/>
        </w:rPr>
        <w:t>lý</w:t>
      </w:r>
      <w:r>
        <w:rPr>
          <w:spacing w:val="-1"/>
          <w:sz w:val="28"/>
        </w:rPr>
        <w:t xml:space="preserve"> </w:t>
      </w:r>
      <w:r>
        <w:rPr>
          <w:sz w:val="28"/>
        </w:rPr>
        <w:t>khai</w:t>
      </w:r>
      <w:r>
        <w:rPr>
          <w:spacing w:val="-1"/>
          <w:sz w:val="28"/>
        </w:rPr>
        <w:t xml:space="preserve"> </w:t>
      </w:r>
      <w:r>
        <w:rPr>
          <w:sz w:val="28"/>
        </w:rPr>
        <w:t>thác mạng</w:t>
      </w:r>
      <w:r>
        <w:rPr>
          <w:spacing w:val="-1"/>
          <w:sz w:val="28"/>
        </w:rPr>
        <w:t xml:space="preserve"> </w:t>
      </w:r>
      <w:r>
        <w:rPr>
          <w:sz w:val="28"/>
        </w:rPr>
        <w:t>tập</w:t>
      </w:r>
      <w:r>
        <w:rPr>
          <w:spacing w:val="-1"/>
          <w:sz w:val="28"/>
        </w:rPr>
        <w:t xml:space="preserve"> </w:t>
      </w:r>
      <w:r>
        <w:rPr>
          <w:sz w:val="28"/>
        </w:rPr>
        <w:t>trung</w:t>
      </w:r>
      <w:r>
        <w:rPr>
          <w:spacing w:val="-1"/>
          <w:sz w:val="28"/>
        </w:rPr>
        <w:t xml:space="preserve"> </w:t>
      </w:r>
      <w:r>
        <w:rPr>
          <w:sz w:val="28"/>
        </w:rPr>
        <w:t>thống</w:t>
      </w:r>
      <w:r>
        <w:rPr>
          <w:spacing w:val="-1"/>
          <w:sz w:val="28"/>
        </w:rPr>
        <w:t xml:space="preserve"> </w:t>
      </w:r>
      <w:r>
        <w:rPr>
          <w:spacing w:val="-4"/>
          <w:sz w:val="28"/>
        </w:rPr>
        <w:t>nhất</w:t>
      </w:r>
    </w:p>
    <w:p w14:paraId="0EBC4627" w14:textId="77777777" w:rsidR="0050319C" w:rsidRDefault="00000000">
      <w:pPr>
        <w:pStyle w:val="ListParagraph"/>
        <w:numPr>
          <w:ilvl w:val="0"/>
          <w:numId w:val="286"/>
        </w:numPr>
        <w:tabs>
          <w:tab w:val="left" w:pos="744"/>
        </w:tabs>
        <w:spacing w:before="112"/>
        <w:ind w:left="744" w:hanging="359"/>
        <w:rPr>
          <w:color w:val="FF0000"/>
          <w:sz w:val="28"/>
        </w:rPr>
      </w:pPr>
      <w:r>
        <w:rPr>
          <w:color w:val="FF0000"/>
          <w:sz w:val="28"/>
        </w:rPr>
        <w:t>Tỷ</w:t>
      </w:r>
      <w:r>
        <w:rPr>
          <w:color w:val="FF0000"/>
          <w:spacing w:val="-3"/>
          <w:sz w:val="28"/>
        </w:rPr>
        <w:t xml:space="preserve"> </w:t>
      </w:r>
      <w:r>
        <w:rPr>
          <w:color w:val="FF0000"/>
          <w:sz w:val="28"/>
        </w:rPr>
        <w:t>lệ</w:t>
      </w:r>
      <w:r>
        <w:rPr>
          <w:color w:val="FF0000"/>
          <w:spacing w:val="-2"/>
          <w:sz w:val="28"/>
        </w:rPr>
        <w:t xml:space="preserve"> </w:t>
      </w:r>
      <w:r>
        <w:rPr>
          <w:color w:val="FF0000"/>
          <w:sz w:val="28"/>
        </w:rPr>
        <w:t>lỗi</w:t>
      </w:r>
      <w:r>
        <w:rPr>
          <w:color w:val="FF0000"/>
          <w:spacing w:val="-1"/>
          <w:sz w:val="28"/>
        </w:rPr>
        <w:t xml:space="preserve"> </w:t>
      </w:r>
      <w:r>
        <w:rPr>
          <w:color w:val="FF0000"/>
          <w:sz w:val="28"/>
        </w:rPr>
        <w:t>bit</w:t>
      </w:r>
      <w:r>
        <w:rPr>
          <w:color w:val="FF0000"/>
          <w:spacing w:val="-1"/>
          <w:sz w:val="28"/>
        </w:rPr>
        <w:t xml:space="preserve"> </w:t>
      </w:r>
      <w:r>
        <w:rPr>
          <w:color w:val="FF0000"/>
          <w:spacing w:val="-5"/>
          <w:sz w:val="28"/>
        </w:rPr>
        <w:t>cao</w:t>
      </w:r>
    </w:p>
    <w:p w14:paraId="67DBF406" w14:textId="77777777" w:rsidR="0050319C" w:rsidRPr="009C68E2" w:rsidRDefault="00000000">
      <w:pPr>
        <w:pStyle w:val="ListParagraph"/>
        <w:numPr>
          <w:ilvl w:val="0"/>
          <w:numId w:val="286"/>
        </w:numPr>
        <w:tabs>
          <w:tab w:val="left" w:pos="744"/>
        </w:tabs>
        <w:spacing w:before="112"/>
        <w:ind w:left="744" w:hanging="359"/>
        <w:rPr>
          <w:sz w:val="28"/>
        </w:rPr>
      </w:pPr>
      <w:r>
        <w:rPr>
          <w:sz w:val="28"/>
        </w:rPr>
        <w:t>Tốc</w:t>
      </w:r>
      <w:r>
        <w:rPr>
          <w:spacing w:val="-2"/>
          <w:sz w:val="28"/>
        </w:rPr>
        <w:t xml:space="preserve"> </w:t>
      </w:r>
      <w:r>
        <w:rPr>
          <w:sz w:val="28"/>
        </w:rPr>
        <w:t>độ</w:t>
      </w:r>
      <w:r>
        <w:rPr>
          <w:spacing w:val="-1"/>
          <w:sz w:val="28"/>
        </w:rPr>
        <w:t xml:space="preserve"> </w:t>
      </w:r>
      <w:r>
        <w:rPr>
          <w:sz w:val="28"/>
        </w:rPr>
        <w:t>truyển</w:t>
      </w:r>
      <w:r>
        <w:rPr>
          <w:spacing w:val="-1"/>
          <w:sz w:val="28"/>
        </w:rPr>
        <w:t xml:space="preserve"> </w:t>
      </w:r>
      <w:r>
        <w:rPr>
          <w:spacing w:val="-5"/>
          <w:sz w:val="28"/>
        </w:rPr>
        <w:t>cao</w:t>
      </w:r>
    </w:p>
    <w:p w14:paraId="0B24B397" w14:textId="09F0DD57" w:rsidR="009C68E2" w:rsidRPr="009C68E2" w:rsidRDefault="009C68E2" w:rsidP="009C68E2">
      <w:pPr>
        <w:tabs>
          <w:tab w:val="left" w:pos="744"/>
        </w:tabs>
        <w:spacing w:before="112"/>
        <w:rPr>
          <w:sz w:val="28"/>
          <w:lang w:val="vi-VN"/>
        </w:rPr>
      </w:pPr>
      <w:r>
        <w:rPr>
          <w:sz w:val="28"/>
          <w:lang w:val="vi-VN"/>
        </w:rPr>
        <w:t>Đáp án C</w:t>
      </w:r>
    </w:p>
    <w:p w14:paraId="7C2D6A4F" w14:textId="77777777" w:rsidR="0050319C" w:rsidRDefault="00000000">
      <w:pPr>
        <w:pStyle w:val="BodyText"/>
        <w:spacing w:before="272" w:line="324" w:lineRule="auto"/>
        <w:ind w:left="25" w:firstLine="0"/>
      </w:pPr>
      <w:r>
        <w:t>Câu 8: Khi các nhà thiết kế mạng tuân theo các tiêu chuẩn và giao thức được chấp nhận, thì đặc điểm nào trong bốn đặc điểm cơ bản của kiến trúc mạng sẽ đạt được?</w:t>
      </w:r>
    </w:p>
    <w:p w14:paraId="75545A9F" w14:textId="77777777" w:rsidR="0050319C" w:rsidRDefault="00000000">
      <w:pPr>
        <w:pStyle w:val="ListParagraph"/>
        <w:numPr>
          <w:ilvl w:val="0"/>
          <w:numId w:val="285"/>
        </w:numPr>
        <w:tabs>
          <w:tab w:val="left" w:pos="744"/>
        </w:tabs>
        <w:spacing w:before="158"/>
        <w:ind w:left="744" w:hanging="359"/>
        <w:rPr>
          <w:color w:val="FF0000"/>
          <w:sz w:val="28"/>
        </w:rPr>
      </w:pPr>
      <w:r>
        <w:rPr>
          <w:color w:val="FF0000"/>
          <w:sz w:val="28"/>
        </w:rPr>
        <w:t>Khả</w:t>
      </w:r>
      <w:r>
        <w:rPr>
          <w:color w:val="FF0000"/>
          <w:spacing w:val="-2"/>
          <w:sz w:val="28"/>
        </w:rPr>
        <w:t xml:space="preserve"> </w:t>
      </w:r>
      <w:r>
        <w:rPr>
          <w:color w:val="FF0000"/>
          <w:sz w:val="28"/>
        </w:rPr>
        <w:t>năng mở</w:t>
      </w:r>
      <w:r>
        <w:rPr>
          <w:color w:val="FF0000"/>
          <w:spacing w:val="-2"/>
          <w:sz w:val="28"/>
        </w:rPr>
        <w:t xml:space="preserve"> </w:t>
      </w:r>
      <w:r>
        <w:rPr>
          <w:color w:val="FF0000"/>
          <w:sz w:val="28"/>
        </w:rPr>
        <w:t xml:space="preserve">rộng </w:t>
      </w:r>
      <w:r>
        <w:rPr>
          <w:color w:val="FF0000"/>
          <w:spacing w:val="-2"/>
          <w:sz w:val="28"/>
        </w:rPr>
        <w:t>(Scalability)</w:t>
      </w:r>
    </w:p>
    <w:p w14:paraId="4025849E" w14:textId="77777777" w:rsidR="0050319C" w:rsidRDefault="00000000">
      <w:pPr>
        <w:pStyle w:val="ListParagraph"/>
        <w:numPr>
          <w:ilvl w:val="0"/>
          <w:numId w:val="285"/>
        </w:numPr>
        <w:tabs>
          <w:tab w:val="left" w:pos="744"/>
        </w:tabs>
        <w:spacing w:before="112"/>
        <w:ind w:left="744" w:hanging="359"/>
        <w:rPr>
          <w:sz w:val="28"/>
        </w:rPr>
      </w:pPr>
      <w:r>
        <w:rPr>
          <w:sz w:val="28"/>
        </w:rPr>
        <w:t>Khả</w:t>
      </w:r>
      <w:r>
        <w:rPr>
          <w:spacing w:val="-3"/>
          <w:sz w:val="28"/>
        </w:rPr>
        <w:t xml:space="preserve"> </w:t>
      </w:r>
      <w:r>
        <w:rPr>
          <w:sz w:val="28"/>
        </w:rPr>
        <w:t>năng</w:t>
      </w:r>
      <w:r>
        <w:rPr>
          <w:spacing w:val="-2"/>
          <w:sz w:val="28"/>
        </w:rPr>
        <w:t xml:space="preserve"> </w:t>
      </w:r>
      <w:r>
        <w:rPr>
          <w:sz w:val="28"/>
        </w:rPr>
        <w:t>chịu</w:t>
      </w:r>
      <w:r>
        <w:rPr>
          <w:spacing w:val="-2"/>
          <w:sz w:val="28"/>
        </w:rPr>
        <w:t xml:space="preserve"> </w:t>
      </w:r>
      <w:r>
        <w:rPr>
          <w:sz w:val="28"/>
        </w:rPr>
        <w:t>lỗi</w:t>
      </w:r>
      <w:r>
        <w:rPr>
          <w:spacing w:val="-2"/>
          <w:sz w:val="28"/>
        </w:rPr>
        <w:t xml:space="preserve"> </w:t>
      </w:r>
      <w:r>
        <w:rPr>
          <w:sz w:val="28"/>
        </w:rPr>
        <w:t>(fault</w:t>
      </w:r>
      <w:r>
        <w:rPr>
          <w:spacing w:val="-1"/>
          <w:sz w:val="28"/>
        </w:rPr>
        <w:t xml:space="preserve"> </w:t>
      </w:r>
      <w:r>
        <w:rPr>
          <w:spacing w:val="-2"/>
          <w:sz w:val="28"/>
        </w:rPr>
        <w:t>tolerance)</w:t>
      </w:r>
    </w:p>
    <w:p w14:paraId="7A5D68CD" w14:textId="77777777" w:rsidR="0050319C" w:rsidRDefault="00000000">
      <w:pPr>
        <w:pStyle w:val="ListParagraph"/>
        <w:numPr>
          <w:ilvl w:val="0"/>
          <w:numId w:val="285"/>
        </w:numPr>
        <w:tabs>
          <w:tab w:val="left" w:pos="744"/>
        </w:tabs>
        <w:spacing w:before="112"/>
        <w:ind w:left="744" w:hanging="359"/>
        <w:rPr>
          <w:sz w:val="28"/>
        </w:rPr>
      </w:pPr>
      <w:r>
        <w:rPr>
          <w:sz w:val="28"/>
        </w:rPr>
        <w:t>Bảo</w:t>
      </w:r>
      <w:r>
        <w:rPr>
          <w:spacing w:val="-1"/>
          <w:sz w:val="28"/>
        </w:rPr>
        <w:t xml:space="preserve"> </w:t>
      </w:r>
      <w:r>
        <w:rPr>
          <w:sz w:val="28"/>
        </w:rPr>
        <w:t>mật</w:t>
      </w:r>
      <w:r>
        <w:rPr>
          <w:spacing w:val="-1"/>
          <w:sz w:val="28"/>
        </w:rPr>
        <w:t xml:space="preserve"> </w:t>
      </w:r>
      <w:r>
        <w:rPr>
          <w:spacing w:val="-2"/>
          <w:sz w:val="28"/>
        </w:rPr>
        <w:t>(Security)</w:t>
      </w:r>
    </w:p>
    <w:p w14:paraId="6C8A84A5" w14:textId="77777777" w:rsidR="0050319C" w:rsidRPr="009C68E2" w:rsidRDefault="00000000">
      <w:pPr>
        <w:pStyle w:val="ListParagraph"/>
        <w:numPr>
          <w:ilvl w:val="0"/>
          <w:numId w:val="285"/>
        </w:numPr>
        <w:tabs>
          <w:tab w:val="left" w:pos="744"/>
        </w:tabs>
        <w:spacing w:before="112"/>
        <w:ind w:left="744" w:hanging="359"/>
        <w:rPr>
          <w:sz w:val="28"/>
        </w:rPr>
      </w:pPr>
      <w:r>
        <w:rPr>
          <w:sz w:val="28"/>
        </w:rPr>
        <w:t>Chất</w:t>
      </w:r>
      <w:r>
        <w:rPr>
          <w:spacing w:val="-1"/>
          <w:sz w:val="28"/>
        </w:rPr>
        <w:t xml:space="preserve"> </w:t>
      </w:r>
      <w:r>
        <w:rPr>
          <w:sz w:val="28"/>
        </w:rPr>
        <w:t>lượng</w:t>
      </w:r>
      <w:r>
        <w:rPr>
          <w:spacing w:val="-1"/>
          <w:sz w:val="28"/>
        </w:rPr>
        <w:t xml:space="preserve"> </w:t>
      </w:r>
      <w:r>
        <w:rPr>
          <w:sz w:val="28"/>
        </w:rPr>
        <w:t>dịch</w:t>
      </w:r>
      <w:r>
        <w:rPr>
          <w:spacing w:val="-1"/>
          <w:sz w:val="28"/>
        </w:rPr>
        <w:t xml:space="preserve"> </w:t>
      </w:r>
      <w:r>
        <w:rPr>
          <w:sz w:val="28"/>
        </w:rPr>
        <w:t>vụ</w:t>
      </w:r>
      <w:r>
        <w:rPr>
          <w:spacing w:val="-1"/>
          <w:sz w:val="28"/>
        </w:rPr>
        <w:t xml:space="preserve"> </w:t>
      </w:r>
      <w:r>
        <w:rPr>
          <w:spacing w:val="-2"/>
          <w:sz w:val="28"/>
        </w:rPr>
        <w:t>(Qos)</w:t>
      </w:r>
    </w:p>
    <w:p w14:paraId="4873942C" w14:textId="04424903" w:rsidR="009C68E2" w:rsidRPr="009C68E2" w:rsidRDefault="009C68E2" w:rsidP="009C68E2">
      <w:pPr>
        <w:tabs>
          <w:tab w:val="left" w:pos="744"/>
        </w:tabs>
        <w:spacing w:before="112"/>
        <w:rPr>
          <w:sz w:val="28"/>
          <w:lang w:val="vi-VN"/>
        </w:rPr>
      </w:pPr>
      <w:r>
        <w:rPr>
          <w:sz w:val="28"/>
          <w:lang w:val="vi-VN"/>
        </w:rPr>
        <w:t>Đáp án A</w:t>
      </w:r>
    </w:p>
    <w:p w14:paraId="190F97AB" w14:textId="77777777" w:rsidR="0050319C" w:rsidRDefault="00000000">
      <w:pPr>
        <w:pStyle w:val="BodyText"/>
        <w:spacing w:before="272" w:line="324" w:lineRule="auto"/>
        <w:ind w:left="25" w:firstLine="0"/>
      </w:pPr>
      <w:r>
        <w:t>Câu</w:t>
      </w:r>
      <w:r>
        <w:rPr>
          <w:spacing w:val="40"/>
        </w:rPr>
        <w:t xml:space="preserve"> </w:t>
      </w:r>
      <w:r>
        <w:t>9:</w:t>
      </w:r>
      <w:r>
        <w:rPr>
          <w:spacing w:val="40"/>
        </w:rPr>
        <w:t xml:space="preserve"> </w:t>
      </w:r>
      <w:r>
        <w:t>Tính</w:t>
      </w:r>
      <w:r>
        <w:rPr>
          <w:spacing w:val="40"/>
        </w:rPr>
        <w:t xml:space="preserve"> </w:t>
      </w:r>
      <w:r>
        <w:t>bí</w:t>
      </w:r>
      <w:r>
        <w:rPr>
          <w:spacing w:val="40"/>
        </w:rPr>
        <w:t xml:space="preserve"> </w:t>
      </w:r>
      <w:r>
        <w:t>mật</w:t>
      </w:r>
      <w:r>
        <w:rPr>
          <w:spacing w:val="40"/>
        </w:rPr>
        <w:t xml:space="preserve"> </w:t>
      </w:r>
      <w:r>
        <w:t>(Confidentiality),</w:t>
      </w:r>
      <w:r>
        <w:rPr>
          <w:spacing w:val="40"/>
        </w:rPr>
        <w:t xml:space="preserve"> </w:t>
      </w:r>
      <w:r>
        <w:t>tính</w:t>
      </w:r>
      <w:r>
        <w:rPr>
          <w:spacing w:val="40"/>
        </w:rPr>
        <w:t xml:space="preserve"> </w:t>
      </w:r>
      <w:r>
        <w:t>toàn</w:t>
      </w:r>
      <w:r>
        <w:rPr>
          <w:spacing w:val="40"/>
        </w:rPr>
        <w:t xml:space="preserve"> </w:t>
      </w:r>
      <w:r>
        <w:t>vẹn</w:t>
      </w:r>
      <w:r>
        <w:rPr>
          <w:spacing w:val="40"/>
        </w:rPr>
        <w:t xml:space="preserve"> </w:t>
      </w:r>
      <w:r>
        <w:t>(integrity)</w:t>
      </w:r>
      <w:r>
        <w:rPr>
          <w:spacing w:val="40"/>
        </w:rPr>
        <w:t xml:space="preserve"> </w:t>
      </w:r>
      <w:r>
        <w:t>và</w:t>
      </w:r>
      <w:r>
        <w:rPr>
          <w:spacing w:val="40"/>
        </w:rPr>
        <w:t xml:space="preserve"> </w:t>
      </w:r>
      <w:r>
        <w:t>tính</w:t>
      </w:r>
      <w:r>
        <w:rPr>
          <w:spacing w:val="40"/>
        </w:rPr>
        <w:t xml:space="preserve"> </w:t>
      </w:r>
      <w:r>
        <w:t>sẵn</w:t>
      </w:r>
      <w:r>
        <w:rPr>
          <w:spacing w:val="40"/>
        </w:rPr>
        <w:t xml:space="preserve"> </w:t>
      </w:r>
      <w:r>
        <w:t>sàng (availbility) là những yêu cầu của bốn đặc điểm cơ bản của kiến trúc mạng?</w:t>
      </w:r>
    </w:p>
    <w:p w14:paraId="063A39FD" w14:textId="77777777" w:rsidR="0050319C" w:rsidRDefault="00000000">
      <w:pPr>
        <w:pStyle w:val="ListParagraph"/>
        <w:numPr>
          <w:ilvl w:val="0"/>
          <w:numId w:val="284"/>
        </w:numPr>
        <w:tabs>
          <w:tab w:val="left" w:pos="744"/>
        </w:tabs>
        <w:spacing w:before="159"/>
        <w:ind w:left="744" w:hanging="359"/>
        <w:rPr>
          <w:sz w:val="28"/>
        </w:rPr>
      </w:pPr>
      <w:r>
        <w:rPr>
          <w:sz w:val="28"/>
        </w:rPr>
        <w:t>Khả</w:t>
      </w:r>
      <w:r>
        <w:rPr>
          <w:spacing w:val="-2"/>
          <w:sz w:val="28"/>
        </w:rPr>
        <w:t xml:space="preserve"> </w:t>
      </w:r>
      <w:r>
        <w:rPr>
          <w:sz w:val="28"/>
        </w:rPr>
        <w:t>năng mở</w:t>
      </w:r>
      <w:r>
        <w:rPr>
          <w:spacing w:val="-2"/>
          <w:sz w:val="28"/>
        </w:rPr>
        <w:t xml:space="preserve"> </w:t>
      </w:r>
      <w:r>
        <w:rPr>
          <w:sz w:val="28"/>
        </w:rPr>
        <w:t xml:space="preserve">rộng </w:t>
      </w:r>
      <w:r>
        <w:rPr>
          <w:spacing w:val="-2"/>
          <w:sz w:val="28"/>
        </w:rPr>
        <w:t>(Scalability)</w:t>
      </w:r>
    </w:p>
    <w:p w14:paraId="02CF619A" w14:textId="77777777" w:rsidR="0050319C" w:rsidRDefault="00000000">
      <w:pPr>
        <w:pStyle w:val="ListParagraph"/>
        <w:numPr>
          <w:ilvl w:val="0"/>
          <w:numId w:val="284"/>
        </w:numPr>
        <w:tabs>
          <w:tab w:val="left" w:pos="744"/>
        </w:tabs>
        <w:spacing w:before="112"/>
        <w:ind w:left="744" w:hanging="359"/>
        <w:rPr>
          <w:sz w:val="28"/>
        </w:rPr>
      </w:pPr>
      <w:r>
        <w:rPr>
          <w:sz w:val="28"/>
        </w:rPr>
        <w:t>Khả</w:t>
      </w:r>
      <w:r>
        <w:rPr>
          <w:spacing w:val="-3"/>
          <w:sz w:val="28"/>
        </w:rPr>
        <w:t xml:space="preserve"> </w:t>
      </w:r>
      <w:r>
        <w:rPr>
          <w:sz w:val="28"/>
        </w:rPr>
        <w:t>năng</w:t>
      </w:r>
      <w:r>
        <w:rPr>
          <w:spacing w:val="-2"/>
          <w:sz w:val="28"/>
        </w:rPr>
        <w:t xml:space="preserve"> </w:t>
      </w:r>
      <w:r>
        <w:rPr>
          <w:sz w:val="28"/>
        </w:rPr>
        <w:t>chịu</w:t>
      </w:r>
      <w:r>
        <w:rPr>
          <w:spacing w:val="-2"/>
          <w:sz w:val="28"/>
        </w:rPr>
        <w:t xml:space="preserve"> </w:t>
      </w:r>
      <w:r>
        <w:rPr>
          <w:sz w:val="28"/>
        </w:rPr>
        <w:t>lỗi</w:t>
      </w:r>
      <w:r>
        <w:rPr>
          <w:spacing w:val="-2"/>
          <w:sz w:val="28"/>
        </w:rPr>
        <w:t xml:space="preserve"> </w:t>
      </w:r>
      <w:r>
        <w:rPr>
          <w:sz w:val="28"/>
        </w:rPr>
        <w:t>(fault</w:t>
      </w:r>
      <w:r>
        <w:rPr>
          <w:spacing w:val="-1"/>
          <w:sz w:val="28"/>
        </w:rPr>
        <w:t xml:space="preserve"> </w:t>
      </w:r>
      <w:r>
        <w:rPr>
          <w:spacing w:val="-2"/>
          <w:sz w:val="28"/>
        </w:rPr>
        <w:t>tolerance)</w:t>
      </w:r>
    </w:p>
    <w:p w14:paraId="68DFF762" w14:textId="77777777" w:rsidR="0050319C" w:rsidRDefault="00000000">
      <w:pPr>
        <w:pStyle w:val="ListParagraph"/>
        <w:numPr>
          <w:ilvl w:val="0"/>
          <w:numId w:val="284"/>
        </w:numPr>
        <w:tabs>
          <w:tab w:val="left" w:pos="744"/>
        </w:tabs>
        <w:spacing w:before="112"/>
        <w:ind w:left="744" w:hanging="359"/>
        <w:rPr>
          <w:color w:val="FF0000"/>
          <w:sz w:val="28"/>
        </w:rPr>
      </w:pPr>
      <w:r>
        <w:rPr>
          <w:color w:val="FF0000"/>
          <w:sz w:val="28"/>
        </w:rPr>
        <w:t>Bảo</w:t>
      </w:r>
      <w:r>
        <w:rPr>
          <w:color w:val="FF0000"/>
          <w:spacing w:val="-1"/>
          <w:sz w:val="28"/>
        </w:rPr>
        <w:t xml:space="preserve"> </w:t>
      </w:r>
      <w:r>
        <w:rPr>
          <w:color w:val="FF0000"/>
          <w:sz w:val="28"/>
        </w:rPr>
        <w:t>mật</w:t>
      </w:r>
      <w:r>
        <w:rPr>
          <w:color w:val="FF0000"/>
          <w:spacing w:val="-1"/>
          <w:sz w:val="28"/>
        </w:rPr>
        <w:t xml:space="preserve"> </w:t>
      </w:r>
      <w:r>
        <w:rPr>
          <w:color w:val="FF0000"/>
          <w:spacing w:val="-2"/>
          <w:sz w:val="28"/>
        </w:rPr>
        <w:t>(security)</w:t>
      </w:r>
    </w:p>
    <w:p w14:paraId="73224B69" w14:textId="77777777" w:rsidR="0050319C" w:rsidRDefault="00000000">
      <w:pPr>
        <w:pStyle w:val="ListParagraph"/>
        <w:numPr>
          <w:ilvl w:val="0"/>
          <w:numId w:val="284"/>
        </w:numPr>
        <w:tabs>
          <w:tab w:val="left" w:pos="744"/>
        </w:tabs>
        <w:spacing w:before="112"/>
        <w:ind w:left="744" w:hanging="359"/>
        <w:rPr>
          <w:sz w:val="28"/>
        </w:rPr>
      </w:pPr>
      <w:r>
        <w:rPr>
          <w:sz w:val="28"/>
        </w:rPr>
        <w:t>Chất</w:t>
      </w:r>
      <w:r>
        <w:rPr>
          <w:spacing w:val="-1"/>
          <w:sz w:val="28"/>
        </w:rPr>
        <w:t xml:space="preserve"> </w:t>
      </w:r>
      <w:r>
        <w:rPr>
          <w:sz w:val="28"/>
        </w:rPr>
        <w:t>lượng</w:t>
      </w:r>
      <w:r>
        <w:rPr>
          <w:spacing w:val="-1"/>
          <w:sz w:val="28"/>
        </w:rPr>
        <w:t xml:space="preserve"> </w:t>
      </w:r>
      <w:r>
        <w:rPr>
          <w:sz w:val="28"/>
        </w:rPr>
        <w:t>dịch</w:t>
      </w:r>
      <w:r>
        <w:rPr>
          <w:spacing w:val="-1"/>
          <w:sz w:val="28"/>
        </w:rPr>
        <w:t xml:space="preserve"> </w:t>
      </w:r>
      <w:r>
        <w:rPr>
          <w:sz w:val="28"/>
        </w:rPr>
        <w:t>vụ</w:t>
      </w:r>
      <w:r>
        <w:rPr>
          <w:spacing w:val="-1"/>
          <w:sz w:val="28"/>
        </w:rPr>
        <w:t xml:space="preserve"> </w:t>
      </w:r>
      <w:r>
        <w:rPr>
          <w:spacing w:val="-2"/>
          <w:sz w:val="28"/>
        </w:rPr>
        <w:t>(Qos)</w:t>
      </w:r>
    </w:p>
    <w:p w14:paraId="05B3DFB4" w14:textId="77777777" w:rsidR="0050319C" w:rsidRPr="009C68E2" w:rsidRDefault="0050319C">
      <w:pPr>
        <w:pStyle w:val="ListParagraph"/>
        <w:rPr>
          <w:sz w:val="28"/>
          <w:lang w:val="vi-VN"/>
        </w:rPr>
        <w:sectPr w:rsidR="0050319C" w:rsidRPr="009C68E2">
          <w:pgSz w:w="12240" w:h="15840"/>
          <w:pgMar w:top="1380" w:right="1417" w:bottom="320" w:left="1417" w:header="0" w:footer="121" w:gutter="0"/>
          <w:cols w:space="720"/>
        </w:sectPr>
      </w:pPr>
    </w:p>
    <w:p w14:paraId="52F75554" w14:textId="179BB5F7" w:rsidR="009C68E2" w:rsidRDefault="009C68E2">
      <w:pPr>
        <w:pStyle w:val="BodyText"/>
        <w:spacing w:before="60" w:line="324" w:lineRule="auto"/>
        <w:ind w:left="25" w:firstLine="0"/>
        <w:rPr>
          <w:lang w:val="vi-VN"/>
        </w:rPr>
      </w:pPr>
      <w:r>
        <w:rPr>
          <w:lang w:val="vi-VN"/>
        </w:rPr>
        <w:lastRenderedPageBreak/>
        <w:t>Đáp án C</w:t>
      </w:r>
    </w:p>
    <w:p w14:paraId="6099A6B9" w14:textId="78759C3A" w:rsidR="0050319C" w:rsidRDefault="00000000">
      <w:pPr>
        <w:pStyle w:val="BodyText"/>
        <w:spacing w:before="60" w:line="324" w:lineRule="auto"/>
        <w:ind w:left="25" w:firstLine="0"/>
      </w:pPr>
      <w:r>
        <w:t>Câu</w:t>
      </w:r>
      <w:r>
        <w:rPr>
          <w:spacing w:val="22"/>
        </w:rPr>
        <w:t xml:space="preserve"> </w:t>
      </w:r>
      <w:r>
        <w:t>10: Có</w:t>
      </w:r>
      <w:r>
        <w:rPr>
          <w:spacing w:val="22"/>
        </w:rPr>
        <w:t xml:space="preserve"> </w:t>
      </w:r>
      <w:r>
        <w:t>nhiều</w:t>
      </w:r>
      <w:r>
        <w:rPr>
          <w:spacing w:val="22"/>
        </w:rPr>
        <w:t xml:space="preserve"> </w:t>
      </w:r>
      <w:r>
        <w:t>đường đi</w:t>
      </w:r>
      <w:r>
        <w:rPr>
          <w:spacing w:val="22"/>
        </w:rPr>
        <w:t xml:space="preserve"> </w:t>
      </w:r>
      <w:r>
        <w:t>đến đích</w:t>
      </w:r>
      <w:r>
        <w:rPr>
          <w:spacing w:val="22"/>
        </w:rPr>
        <w:t xml:space="preserve"> </w:t>
      </w:r>
      <w:r>
        <w:t>được gọi</w:t>
      </w:r>
      <w:r>
        <w:rPr>
          <w:spacing w:val="22"/>
        </w:rPr>
        <w:t xml:space="preserve"> </w:t>
      </w:r>
      <w:r>
        <w:t>là dự</w:t>
      </w:r>
      <w:r>
        <w:rPr>
          <w:spacing w:val="22"/>
        </w:rPr>
        <w:t xml:space="preserve"> </w:t>
      </w:r>
      <w:r>
        <w:t>phòng (redundancy). Đây</w:t>
      </w:r>
      <w:r>
        <w:rPr>
          <w:spacing w:val="22"/>
        </w:rPr>
        <w:t xml:space="preserve"> </w:t>
      </w:r>
      <w:r>
        <w:t>là một ví dụ về đặc điểm nào của kiến trúc mạng?</w:t>
      </w:r>
    </w:p>
    <w:p w14:paraId="019DF91A" w14:textId="77777777" w:rsidR="0050319C" w:rsidRDefault="00000000">
      <w:pPr>
        <w:pStyle w:val="ListParagraph"/>
        <w:numPr>
          <w:ilvl w:val="0"/>
          <w:numId w:val="283"/>
        </w:numPr>
        <w:tabs>
          <w:tab w:val="left" w:pos="744"/>
        </w:tabs>
        <w:spacing w:before="159"/>
        <w:ind w:left="744" w:hanging="359"/>
        <w:rPr>
          <w:sz w:val="28"/>
        </w:rPr>
      </w:pPr>
      <w:r>
        <w:rPr>
          <w:sz w:val="28"/>
        </w:rPr>
        <w:t>Khả</w:t>
      </w:r>
      <w:r>
        <w:rPr>
          <w:spacing w:val="-2"/>
          <w:sz w:val="28"/>
        </w:rPr>
        <w:t xml:space="preserve"> </w:t>
      </w:r>
      <w:r>
        <w:rPr>
          <w:sz w:val="28"/>
        </w:rPr>
        <w:t>năng mở</w:t>
      </w:r>
      <w:r>
        <w:rPr>
          <w:spacing w:val="-2"/>
          <w:sz w:val="28"/>
        </w:rPr>
        <w:t xml:space="preserve"> </w:t>
      </w:r>
      <w:r>
        <w:rPr>
          <w:sz w:val="28"/>
        </w:rPr>
        <w:t xml:space="preserve">rộng </w:t>
      </w:r>
      <w:r>
        <w:rPr>
          <w:spacing w:val="-2"/>
          <w:sz w:val="28"/>
        </w:rPr>
        <w:t>(Scalability)</w:t>
      </w:r>
    </w:p>
    <w:p w14:paraId="246A1185" w14:textId="77777777" w:rsidR="0050319C" w:rsidRDefault="00000000">
      <w:pPr>
        <w:pStyle w:val="ListParagraph"/>
        <w:numPr>
          <w:ilvl w:val="0"/>
          <w:numId w:val="283"/>
        </w:numPr>
        <w:tabs>
          <w:tab w:val="left" w:pos="744"/>
        </w:tabs>
        <w:spacing w:before="112"/>
        <w:ind w:left="744" w:hanging="359"/>
        <w:rPr>
          <w:sz w:val="28"/>
        </w:rPr>
      </w:pPr>
      <w:r>
        <w:rPr>
          <w:sz w:val="28"/>
        </w:rPr>
        <w:t>Bảo</w:t>
      </w:r>
      <w:r>
        <w:rPr>
          <w:spacing w:val="-1"/>
          <w:sz w:val="28"/>
        </w:rPr>
        <w:t xml:space="preserve"> </w:t>
      </w:r>
      <w:r>
        <w:rPr>
          <w:sz w:val="28"/>
        </w:rPr>
        <w:t>mật</w:t>
      </w:r>
      <w:r>
        <w:rPr>
          <w:spacing w:val="-1"/>
          <w:sz w:val="28"/>
        </w:rPr>
        <w:t xml:space="preserve"> </w:t>
      </w:r>
      <w:r>
        <w:rPr>
          <w:spacing w:val="-2"/>
          <w:sz w:val="28"/>
        </w:rPr>
        <w:t>(Security)</w:t>
      </w:r>
    </w:p>
    <w:p w14:paraId="142EE234" w14:textId="77777777" w:rsidR="0050319C" w:rsidRDefault="00000000">
      <w:pPr>
        <w:pStyle w:val="ListParagraph"/>
        <w:numPr>
          <w:ilvl w:val="0"/>
          <w:numId w:val="283"/>
        </w:numPr>
        <w:tabs>
          <w:tab w:val="left" w:pos="744"/>
        </w:tabs>
        <w:spacing w:before="112"/>
        <w:ind w:left="744" w:hanging="359"/>
        <w:rPr>
          <w:sz w:val="28"/>
        </w:rPr>
      </w:pPr>
      <w:r>
        <w:rPr>
          <w:sz w:val="28"/>
        </w:rPr>
        <w:t>Chất</w:t>
      </w:r>
      <w:r>
        <w:rPr>
          <w:spacing w:val="-1"/>
          <w:sz w:val="28"/>
        </w:rPr>
        <w:t xml:space="preserve"> </w:t>
      </w:r>
      <w:r>
        <w:rPr>
          <w:sz w:val="28"/>
        </w:rPr>
        <w:t>lượng</w:t>
      </w:r>
      <w:r>
        <w:rPr>
          <w:spacing w:val="-1"/>
          <w:sz w:val="28"/>
        </w:rPr>
        <w:t xml:space="preserve"> </w:t>
      </w:r>
      <w:r>
        <w:rPr>
          <w:sz w:val="28"/>
        </w:rPr>
        <w:t>dịch</w:t>
      </w:r>
      <w:r>
        <w:rPr>
          <w:spacing w:val="-1"/>
          <w:sz w:val="28"/>
        </w:rPr>
        <w:t xml:space="preserve"> </w:t>
      </w:r>
      <w:r>
        <w:rPr>
          <w:sz w:val="28"/>
        </w:rPr>
        <w:t>vụ</w:t>
      </w:r>
      <w:r>
        <w:rPr>
          <w:spacing w:val="-1"/>
          <w:sz w:val="28"/>
        </w:rPr>
        <w:t xml:space="preserve"> </w:t>
      </w:r>
      <w:r>
        <w:rPr>
          <w:spacing w:val="-2"/>
          <w:sz w:val="28"/>
        </w:rPr>
        <w:t>(Qos)</w:t>
      </w:r>
    </w:p>
    <w:p w14:paraId="65A89D6C" w14:textId="77777777" w:rsidR="0050319C" w:rsidRPr="009C68E2" w:rsidRDefault="00000000">
      <w:pPr>
        <w:pStyle w:val="ListParagraph"/>
        <w:numPr>
          <w:ilvl w:val="0"/>
          <w:numId w:val="283"/>
        </w:numPr>
        <w:tabs>
          <w:tab w:val="left" w:pos="744"/>
        </w:tabs>
        <w:spacing w:before="112"/>
        <w:ind w:left="744" w:hanging="359"/>
        <w:rPr>
          <w:color w:val="FF0000"/>
          <w:sz w:val="28"/>
        </w:rPr>
      </w:pPr>
      <w:r>
        <w:rPr>
          <w:color w:val="FF0000"/>
          <w:sz w:val="28"/>
        </w:rPr>
        <w:t>Khả</w:t>
      </w:r>
      <w:r>
        <w:rPr>
          <w:color w:val="FF0000"/>
          <w:spacing w:val="-3"/>
          <w:sz w:val="28"/>
        </w:rPr>
        <w:t xml:space="preserve"> </w:t>
      </w:r>
      <w:r>
        <w:rPr>
          <w:color w:val="FF0000"/>
          <w:sz w:val="28"/>
        </w:rPr>
        <w:t>năng</w:t>
      </w:r>
      <w:r>
        <w:rPr>
          <w:color w:val="FF0000"/>
          <w:spacing w:val="-2"/>
          <w:sz w:val="28"/>
        </w:rPr>
        <w:t xml:space="preserve"> </w:t>
      </w:r>
      <w:r>
        <w:rPr>
          <w:color w:val="FF0000"/>
          <w:sz w:val="28"/>
        </w:rPr>
        <w:t>chịu</w:t>
      </w:r>
      <w:r>
        <w:rPr>
          <w:color w:val="FF0000"/>
          <w:spacing w:val="-2"/>
          <w:sz w:val="28"/>
        </w:rPr>
        <w:t xml:space="preserve"> </w:t>
      </w:r>
      <w:r>
        <w:rPr>
          <w:color w:val="FF0000"/>
          <w:sz w:val="28"/>
        </w:rPr>
        <w:t>lỗi</w:t>
      </w:r>
      <w:r>
        <w:rPr>
          <w:color w:val="FF0000"/>
          <w:spacing w:val="-2"/>
          <w:sz w:val="28"/>
        </w:rPr>
        <w:t xml:space="preserve"> </w:t>
      </w:r>
      <w:r>
        <w:rPr>
          <w:color w:val="FF0000"/>
          <w:sz w:val="28"/>
        </w:rPr>
        <w:t>(fault</w:t>
      </w:r>
      <w:r>
        <w:rPr>
          <w:color w:val="FF0000"/>
          <w:spacing w:val="-1"/>
          <w:sz w:val="28"/>
        </w:rPr>
        <w:t xml:space="preserve"> </w:t>
      </w:r>
      <w:r>
        <w:rPr>
          <w:color w:val="FF0000"/>
          <w:spacing w:val="-2"/>
          <w:sz w:val="28"/>
        </w:rPr>
        <w:t>tolerance)</w:t>
      </w:r>
    </w:p>
    <w:p w14:paraId="67E26765" w14:textId="518F8A2A" w:rsidR="009C68E2" w:rsidRPr="009C68E2" w:rsidRDefault="009C68E2" w:rsidP="009C68E2">
      <w:pPr>
        <w:tabs>
          <w:tab w:val="left" w:pos="744"/>
        </w:tabs>
        <w:spacing w:before="112"/>
        <w:rPr>
          <w:color w:val="FF0000"/>
          <w:sz w:val="28"/>
          <w:lang w:val="vi-VN"/>
        </w:rPr>
      </w:pPr>
      <w:r>
        <w:rPr>
          <w:color w:val="FF0000"/>
          <w:sz w:val="28"/>
          <w:lang w:val="vi-VN"/>
        </w:rPr>
        <w:t>Đáp án D</w:t>
      </w:r>
    </w:p>
    <w:p w14:paraId="10AC2718" w14:textId="77777777" w:rsidR="0050319C" w:rsidRDefault="00000000">
      <w:pPr>
        <w:pStyle w:val="BodyText"/>
        <w:spacing w:before="272"/>
        <w:ind w:left="25" w:firstLine="0"/>
      </w:pPr>
      <w:r>
        <w:t>Câu</w:t>
      </w:r>
      <w:r>
        <w:rPr>
          <w:spacing w:val="-1"/>
        </w:rPr>
        <w:t xml:space="preserve"> </w:t>
      </w:r>
      <w:r>
        <w:t>11:</w:t>
      </w:r>
      <w:r>
        <w:rPr>
          <w:spacing w:val="-1"/>
        </w:rPr>
        <w:t xml:space="preserve"> </w:t>
      </w:r>
      <w:r>
        <w:t>Các</w:t>
      </w:r>
      <w:r>
        <w:rPr>
          <w:spacing w:val="1"/>
        </w:rPr>
        <w:t xml:space="preserve"> </w:t>
      </w:r>
      <w:r>
        <w:t>phân</w:t>
      </w:r>
      <w:r>
        <w:rPr>
          <w:spacing w:val="-1"/>
        </w:rPr>
        <w:t xml:space="preserve"> </w:t>
      </w:r>
      <w:r>
        <w:t>loại</w:t>
      </w:r>
      <w:r>
        <w:rPr>
          <w:spacing w:val="-1"/>
        </w:rPr>
        <w:t xml:space="preserve"> </w:t>
      </w:r>
      <w:r>
        <w:t>mạng theo</w:t>
      </w:r>
      <w:r>
        <w:rPr>
          <w:spacing w:val="-1"/>
        </w:rPr>
        <w:t xml:space="preserve"> </w:t>
      </w:r>
      <w:r>
        <w:t>quy</w:t>
      </w:r>
      <w:r>
        <w:rPr>
          <w:spacing w:val="-1"/>
        </w:rPr>
        <w:t xml:space="preserve"> </w:t>
      </w:r>
      <w:r>
        <w:t>mô tăng</w:t>
      </w:r>
      <w:r>
        <w:rPr>
          <w:spacing w:val="-1"/>
        </w:rPr>
        <w:t xml:space="preserve"> </w:t>
      </w:r>
      <w:r>
        <w:t>dần</w:t>
      </w:r>
      <w:r>
        <w:rPr>
          <w:spacing w:val="1"/>
        </w:rPr>
        <w:t xml:space="preserve"> </w:t>
      </w:r>
      <w:r>
        <w:rPr>
          <w:spacing w:val="-5"/>
        </w:rPr>
        <w:t>là?</w:t>
      </w:r>
    </w:p>
    <w:p w14:paraId="37648056" w14:textId="77777777" w:rsidR="0050319C" w:rsidRDefault="00000000">
      <w:pPr>
        <w:pStyle w:val="ListParagraph"/>
        <w:numPr>
          <w:ilvl w:val="0"/>
          <w:numId w:val="282"/>
        </w:numPr>
        <w:tabs>
          <w:tab w:val="left" w:pos="744"/>
        </w:tabs>
        <w:spacing w:before="272"/>
        <w:ind w:left="744" w:hanging="359"/>
        <w:rPr>
          <w:sz w:val="28"/>
        </w:rPr>
      </w:pPr>
      <w:r>
        <w:rPr>
          <w:sz w:val="28"/>
        </w:rPr>
        <w:t>LAN</w:t>
      </w:r>
      <w:r>
        <w:rPr>
          <w:spacing w:val="-3"/>
          <w:sz w:val="28"/>
        </w:rPr>
        <w:t xml:space="preserve"> </w:t>
      </w:r>
      <w:r>
        <w:rPr>
          <w:sz w:val="28"/>
        </w:rPr>
        <w:t>–</w:t>
      </w:r>
      <w:r>
        <w:rPr>
          <w:spacing w:val="-1"/>
          <w:sz w:val="28"/>
        </w:rPr>
        <w:t xml:space="preserve"> </w:t>
      </w:r>
      <w:r>
        <w:rPr>
          <w:sz w:val="28"/>
        </w:rPr>
        <w:t>GAN –</w:t>
      </w:r>
      <w:r>
        <w:rPr>
          <w:spacing w:val="-1"/>
          <w:sz w:val="28"/>
        </w:rPr>
        <w:t xml:space="preserve"> </w:t>
      </w:r>
      <w:r>
        <w:rPr>
          <w:sz w:val="28"/>
        </w:rPr>
        <w:t>WAN</w:t>
      </w:r>
      <w:r>
        <w:rPr>
          <w:spacing w:val="-2"/>
          <w:sz w:val="28"/>
        </w:rPr>
        <w:t xml:space="preserve"> </w:t>
      </w:r>
      <w:r>
        <w:rPr>
          <w:sz w:val="28"/>
        </w:rPr>
        <w:t>–</w:t>
      </w:r>
      <w:r>
        <w:rPr>
          <w:spacing w:val="-1"/>
          <w:sz w:val="28"/>
        </w:rPr>
        <w:t xml:space="preserve"> </w:t>
      </w:r>
      <w:r>
        <w:rPr>
          <w:spacing w:val="-5"/>
          <w:sz w:val="28"/>
        </w:rPr>
        <w:t>MAN</w:t>
      </w:r>
    </w:p>
    <w:p w14:paraId="259C3B0F" w14:textId="77777777" w:rsidR="0050319C" w:rsidRDefault="00000000">
      <w:pPr>
        <w:pStyle w:val="ListParagraph"/>
        <w:numPr>
          <w:ilvl w:val="0"/>
          <w:numId w:val="282"/>
        </w:numPr>
        <w:tabs>
          <w:tab w:val="left" w:pos="744"/>
        </w:tabs>
        <w:spacing w:before="112"/>
        <w:ind w:left="744" w:hanging="359"/>
        <w:rPr>
          <w:sz w:val="28"/>
        </w:rPr>
      </w:pPr>
      <w:r>
        <w:rPr>
          <w:sz w:val="28"/>
        </w:rPr>
        <w:t>LAN</w:t>
      </w:r>
      <w:r>
        <w:rPr>
          <w:spacing w:val="-3"/>
          <w:sz w:val="28"/>
        </w:rPr>
        <w:t xml:space="preserve"> </w:t>
      </w:r>
      <w:r>
        <w:rPr>
          <w:sz w:val="28"/>
        </w:rPr>
        <w:t>–</w:t>
      </w:r>
      <w:r>
        <w:rPr>
          <w:spacing w:val="-1"/>
          <w:sz w:val="28"/>
        </w:rPr>
        <w:t xml:space="preserve"> </w:t>
      </w:r>
      <w:r>
        <w:rPr>
          <w:sz w:val="28"/>
        </w:rPr>
        <w:t>WAN –</w:t>
      </w:r>
      <w:r>
        <w:rPr>
          <w:spacing w:val="-1"/>
          <w:sz w:val="28"/>
        </w:rPr>
        <w:t xml:space="preserve"> </w:t>
      </w:r>
      <w:r>
        <w:rPr>
          <w:sz w:val="28"/>
        </w:rPr>
        <w:t>MAN</w:t>
      </w:r>
      <w:r>
        <w:rPr>
          <w:spacing w:val="-2"/>
          <w:sz w:val="28"/>
        </w:rPr>
        <w:t xml:space="preserve"> </w:t>
      </w:r>
      <w:r>
        <w:rPr>
          <w:sz w:val="28"/>
        </w:rPr>
        <w:t>–</w:t>
      </w:r>
      <w:r>
        <w:rPr>
          <w:spacing w:val="-1"/>
          <w:sz w:val="28"/>
        </w:rPr>
        <w:t xml:space="preserve"> </w:t>
      </w:r>
      <w:r>
        <w:rPr>
          <w:spacing w:val="-5"/>
          <w:sz w:val="28"/>
        </w:rPr>
        <w:t>GAN</w:t>
      </w:r>
    </w:p>
    <w:p w14:paraId="759283CA" w14:textId="77777777" w:rsidR="0050319C" w:rsidRDefault="00000000">
      <w:pPr>
        <w:pStyle w:val="ListParagraph"/>
        <w:numPr>
          <w:ilvl w:val="0"/>
          <w:numId w:val="282"/>
        </w:numPr>
        <w:tabs>
          <w:tab w:val="left" w:pos="744"/>
        </w:tabs>
        <w:spacing w:before="112"/>
        <w:ind w:left="744" w:hanging="359"/>
        <w:rPr>
          <w:sz w:val="28"/>
        </w:rPr>
      </w:pPr>
      <w:r>
        <w:rPr>
          <w:sz w:val="28"/>
        </w:rPr>
        <w:t>LAN</w:t>
      </w:r>
      <w:r>
        <w:rPr>
          <w:spacing w:val="-3"/>
          <w:sz w:val="28"/>
        </w:rPr>
        <w:t xml:space="preserve"> </w:t>
      </w:r>
      <w:r>
        <w:rPr>
          <w:sz w:val="28"/>
        </w:rPr>
        <w:t>–</w:t>
      </w:r>
      <w:r>
        <w:rPr>
          <w:spacing w:val="-1"/>
          <w:sz w:val="28"/>
        </w:rPr>
        <w:t xml:space="preserve"> </w:t>
      </w:r>
      <w:r>
        <w:rPr>
          <w:sz w:val="28"/>
        </w:rPr>
        <w:t>GAN –</w:t>
      </w:r>
      <w:r>
        <w:rPr>
          <w:spacing w:val="-1"/>
          <w:sz w:val="28"/>
        </w:rPr>
        <w:t xml:space="preserve"> </w:t>
      </w:r>
      <w:r>
        <w:rPr>
          <w:sz w:val="28"/>
        </w:rPr>
        <w:t>MAN</w:t>
      </w:r>
      <w:r>
        <w:rPr>
          <w:spacing w:val="-2"/>
          <w:sz w:val="28"/>
        </w:rPr>
        <w:t xml:space="preserve"> </w:t>
      </w:r>
      <w:r>
        <w:rPr>
          <w:sz w:val="28"/>
        </w:rPr>
        <w:t>–</w:t>
      </w:r>
      <w:r>
        <w:rPr>
          <w:spacing w:val="-1"/>
          <w:sz w:val="28"/>
        </w:rPr>
        <w:t xml:space="preserve"> </w:t>
      </w:r>
      <w:r>
        <w:rPr>
          <w:spacing w:val="-5"/>
          <w:sz w:val="28"/>
        </w:rPr>
        <w:t>WAN</w:t>
      </w:r>
    </w:p>
    <w:p w14:paraId="10D6D851" w14:textId="77777777" w:rsidR="0050319C" w:rsidRPr="009C68E2" w:rsidRDefault="00000000">
      <w:pPr>
        <w:pStyle w:val="ListParagraph"/>
        <w:numPr>
          <w:ilvl w:val="0"/>
          <w:numId w:val="282"/>
        </w:numPr>
        <w:tabs>
          <w:tab w:val="left" w:pos="744"/>
        </w:tabs>
        <w:spacing w:before="112"/>
        <w:ind w:left="744" w:hanging="359"/>
        <w:rPr>
          <w:color w:val="FF0000"/>
          <w:sz w:val="28"/>
        </w:rPr>
      </w:pPr>
      <w:r>
        <w:rPr>
          <w:color w:val="FF0000"/>
          <w:sz w:val="28"/>
        </w:rPr>
        <w:t>LAN</w:t>
      </w:r>
      <w:r>
        <w:rPr>
          <w:color w:val="FF0000"/>
          <w:spacing w:val="-3"/>
          <w:sz w:val="28"/>
        </w:rPr>
        <w:t xml:space="preserve"> </w:t>
      </w:r>
      <w:r>
        <w:rPr>
          <w:color w:val="FF0000"/>
          <w:sz w:val="28"/>
        </w:rPr>
        <w:t>–</w:t>
      </w:r>
      <w:r>
        <w:rPr>
          <w:color w:val="FF0000"/>
          <w:spacing w:val="-1"/>
          <w:sz w:val="28"/>
        </w:rPr>
        <w:t xml:space="preserve"> </w:t>
      </w:r>
      <w:r>
        <w:rPr>
          <w:color w:val="FF0000"/>
          <w:sz w:val="28"/>
        </w:rPr>
        <w:t>MAN –</w:t>
      </w:r>
      <w:r>
        <w:rPr>
          <w:color w:val="FF0000"/>
          <w:spacing w:val="-1"/>
          <w:sz w:val="28"/>
        </w:rPr>
        <w:t xml:space="preserve"> </w:t>
      </w:r>
      <w:r>
        <w:rPr>
          <w:color w:val="FF0000"/>
          <w:sz w:val="28"/>
        </w:rPr>
        <w:t>WAN</w:t>
      </w:r>
      <w:r>
        <w:rPr>
          <w:color w:val="FF0000"/>
          <w:spacing w:val="-2"/>
          <w:sz w:val="28"/>
        </w:rPr>
        <w:t xml:space="preserve"> </w:t>
      </w:r>
      <w:r>
        <w:rPr>
          <w:color w:val="FF0000"/>
          <w:sz w:val="28"/>
        </w:rPr>
        <w:t>–</w:t>
      </w:r>
      <w:r>
        <w:rPr>
          <w:color w:val="FF0000"/>
          <w:spacing w:val="-1"/>
          <w:sz w:val="28"/>
        </w:rPr>
        <w:t xml:space="preserve"> </w:t>
      </w:r>
      <w:r>
        <w:rPr>
          <w:color w:val="FF0000"/>
          <w:spacing w:val="-5"/>
          <w:sz w:val="28"/>
        </w:rPr>
        <w:t>GAN</w:t>
      </w:r>
    </w:p>
    <w:p w14:paraId="431524DD" w14:textId="3A3E0D83" w:rsidR="009C68E2" w:rsidRPr="009C68E2" w:rsidRDefault="009C68E2" w:rsidP="009C68E2">
      <w:pPr>
        <w:tabs>
          <w:tab w:val="left" w:pos="744"/>
        </w:tabs>
        <w:spacing w:before="112"/>
        <w:rPr>
          <w:color w:val="FF0000"/>
          <w:sz w:val="28"/>
          <w:lang w:val="vi-VN"/>
        </w:rPr>
      </w:pPr>
      <w:r>
        <w:rPr>
          <w:color w:val="FF0000"/>
          <w:sz w:val="28"/>
          <w:lang w:val="vi-VN"/>
        </w:rPr>
        <w:t>Đáp án D</w:t>
      </w:r>
    </w:p>
    <w:p w14:paraId="1D355F8A" w14:textId="77777777" w:rsidR="0050319C" w:rsidRDefault="00000000">
      <w:pPr>
        <w:pStyle w:val="BodyText"/>
        <w:spacing w:before="272"/>
        <w:ind w:left="25" w:firstLine="0"/>
      </w:pPr>
      <w:r>
        <w:t>Câu</w:t>
      </w:r>
      <w:r>
        <w:rPr>
          <w:spacing w:val="-2"/>
        </w:rPr>
        <w:t xml:space="preserve"> </w:t>
      </w:r>
      <w:r>
        <w:t>12:</w:t>
      </w:r>
      <w:r>
        <w:rPr>
          <w:spacing w:val="-1"/>
        </w:rPr>
        <w:t xml:space="preserve"> </w:t>
      </w:r>
      <w:r>
        <w:t>ISP</w:t>
      </w:r>
      <w:r>
        <w:rPr>
          <w:spacing w:val="-2"/>
        </w:rPr>
        <w:t xml:space="preserve"> </w:t>
      </w:r>
      <w:r>
        <w:t>có</w:t>
      </w:r>
      <w:r>
        <w:rPr>
          <w:spacing w:val="-2"/>
        </w:rPr>
        <w:t xml:space="preserve"> </w:t>
      </w:r>
      <w:r>
        <w:t>thể</w:t>
      </w:r>
      <w:r>
        <w:rPr>
          <w:spacing w:val="-2"/>
        </w:rPr>
        <w:t xml:space="preserve"> </w:t>
      </w:r>
      <w:r>
        <w:t>làm</w:t>
      </w:r>
      <w:r>
        <w:rPr>
          <w:spacing w:val="-1"/>
        </w:rPr>
        <w:t xml:space="preserve"> </w:t>
      </w:r>
      <w:r>
        <w:t>được</w:t>
      </w:r>
      <w:r>
        <w:rPr>
          <w:spacing w:val="-2"/>
        </w:rPr>
        <w:t xml:space="preserve"> </w:t>
      </w:r>
      <w:r>
        <w:t>chức</w:t>
      </w:r>
      <w:r>
        <w:rPr>
          <w:spacing w:val="-3"/>
        </w:rPr>
        <w:t xml:space="preserve"> </w:t>
      </w:r>
      <w:r>
        <w:t>năng</w:t>
      </w:r>
      <w:r>
        <w:rPr>
          <w:spacing w:val="-1"/>
        </w:rPr>
        <w:t xml:space="preserve"> </w:t>
      </w:r>
      <w:r>
        <w:t>của IXP</w:t>
      </w:r>
      <w:r>
        <w:rPr>
          <w:spacing w:val="-3"/>
        </w:rPr>
        <w:t xml:space="preserve"> </w:t>
      </w:r>
      <w:r>
        <w:t>(IAP)</w:t>
      </w:r>
      <w:r>
        <w:rPr>
          <w:spacing w:val="-1"/>
        </w:rPr>
        <w:t xml:space="preserve"> </w:t>
      </w:r>
      <w:r>
        <w:t>đúng</w:t>
      </w:r>
      <w:r>
        <w:rPr>
          <w:spacing w:val="-1"/>
        </w:rPr>
        <w:t xml:space="preserve"> </w:t>
      </w:r>
      <w:r>
        <w:t>hay</w:t>
      </w:r>
      <w:r>
        <w:rPr>
          <w:spacing w:val="-1"/>
        </w:rPr>
        <w:t xml:space="preserve"> </w:t>
      </w:r>
      <w:r>
        <w:rPr>
          <w:spacing w:val="-4"/>
        </w:rPr>
        <w:t>sai?</w:t>
      </w:r>
    </w:p>
    <w:p w14:paraId="239EE8E2" w14:textId="77777777" w:rsidR="0050319C" w:rsidRDefault="00000000">
      <w:pPr>
        <w:pStyle w:val="ListParagraph"/>
        <w:numPr>
          <w:ilvl w:val="0"/>
          <w:numId w:val="281"/>
        </w:numPr>
        <w:tabs>
          <w:tab w:val="left" w:pos="744"/>
        </w:tabs>
        <w:spacing w:before="272"/>
        <w:ind w:left="744" w:hanging="359"/>
        <w:rPr>
          <w:sz w:val="28"/>
        </w:rPr>
      </w:pPr>
      <w:r>
        <w:rPr>
          <w:spacing w:val="-4"/>
          <w:sz w:val="28"/>
        </w:rPr>
        <w:t>Đúng</w:t>
      </w:r>
    </w:p>
    <w:p w14:paraId="2258DEF9" w14:textId="77777777" w:rsidR="0050319C" w:rsidRDefault="00000000">
      <w:pPr>
        <w:pStyle w:val="ListParagraph"/>
        <w:numPr>
          <w:ilvl w:val="0"/>
          <w:numId w:val="281"/>
        </w:numPr>
        <w:tabs>
          <w:tab w:val="left" w:pos="744"/>
        </w:tabs>
        <w:spacing w:before="112"/>
        <w:ind w:left="744" w:hanging="359"/>
        <w:rPr>
          <w:color w:val="FF0000"/>
          <w:sz w:val="28"/>
        </w:rPr>
      </w:pPr>
      <w:r>
        <w:rPr>
          <w:color w:val="FF0000"/>
          <w:spacing w:val="-5"/>
          <w:sz w:val="28"/>
        </w:rPr>
        <w:t>Sai</w:t>
      </w:r>
    </w:p>
    <w:p w14:paraId="466ECB20" w14:textId="77777777" w:rsidR="0050319C" w:rsidRDefault="00000000">
      <w:pPr>
        <w:pStyle w:val="ListParagraph"/>
        <w:numPr>
          <w:ilvl w:val="0"/>
          <w:numId w:val="281"/>
        </w:numPr>
        <w:tabs>
          <w:tab w:val="left" w:pos="744"/>
        </w:tabs>
        <w:spacing w:before="112"/>
        <w:ind w:left="744" w:hanging="359"/>
        <w:rPr>
          <w:sz w:val="28"/>
        </w:rPr>
      </w:pPr>
      <w:r>
        <w:rPr>
          <w:sz w:val="28"/>
        </w:rPr>
        <w:t>Trong</w:t>
      </w:r>
      <w:r>
        <w:rPr>
          <w:spacing w:val="-3"/>
          <w:sz w:val="28"/>
        </w:rPr>
        <w:t xml:space="preserve"> </w:t>
      </w:r>
      <w:r>
        <w:rPr>
          <w:sz w:val="28"/>
        </w:rPr>
        <w:t>1</w:t>
      </w:r>
      <w:r>
        <w:rPr>
          <w:spacing w:val="-1"/>
          <w:sz w:val="28"/>
        </w:rPr>
        <w:t xml:space="preserve"> </w:t>
      </w:r>
      <w:r>
        <w:rPr>
          <w:sz w:val="28"/>
        </w:rPr>
        <w:t>số</w:t>
      </w:r>
      <w:r>
        <w:rPr>
          <w:spacing w:val="-1"/>
          <w:sz w:val="28"/>
        </w:rPr>
        <w:t xml:space="preserve"> </w:t>
      </w:r>
      <w:r>
        <w:rPr>
          <w:sz w:val="28"/>
        </w:rPr>
        <w:t>trường</w:t>
      </w:r>
      <w:r>
        <w:rPr>
          <w:spacing w:val="-1"/>
          <w:sz w:val="28"/>
        </w:rPr>
        <w:t xml:space="preserve"> </w:t>
      </w:r>
      <w:r>
        <w:rPr>
          <w:sz w:val="28"/>
        </w:rPr>
        <w:t>hợp</w:t>
      </w:r>
      <w:r>
        <w:rPr>
          <w:spacing w:val="-1"/>
          <w:sz w:val="28"/>
        </w:rPr>
        <w:t xml:space="preserve"> </w:t>
      </w:r>
      <w:r>
        <w:rPr>
          <w:sz w:val="28"/>
        </w:rPr>
        <w:t>đúng,</w:t>
      </w:r>
      <w:r>
        <w:rPr>
          <w:spacing w:val="-1"/>
          <w:sz w:val="28"/>
        </w:rPr>
        <w:t xml:space="preserve"> </w:t>
      </w:r>
      <w:r>
        <w:rPr>
          <w:sz w:val="28"/>
        </w:rPr>
        <w:t>một</w:t>
      </w:r>
      <w:r>
        <w:rPr>
          <w:spacing w:val="-1"/>
          <w:sz w:val="28"/>
        </w:rPr>
        <w:t xml:space="preserve"> </w:t>
      </w:r>
      <w:r>
        <w:rPr>
          <w:sz w:val="28"/>
        </w:rPr>
        <w:t>số</w:t>
      </w:r>
      <w:r>
        <w:rPr>
          <w:spacing w:val="-1"/>
          <w:sz w:val="28"/>
        </w:rPr>
        <w:t xml:space="preserve"> </w:t>
      </w:r>
      <w:r>
        <w:rPr>
          <w:sz w:val="28"/>
        </w:rPr>
        <w:t>khác</w:t>
      </w:r>
      <w:r>
        <w:rPr>
          <w:spacing w:val="-2"/>
          <w:sz w:val="28"/>
        </w:rPr>
        <w:t xml:space="preserve"> </w:t>
      </w:r>
      <w:r>
        <w:rPr>
          <w:sz w:val="28"/>
        </w:rPr>
        <w:t xml:space="preserve">thì </w:t>
      </w:r>
      <w:r>
        <w:rPr>
          <w:spacing w:val="-5"/>
          <w:sz w:val="28"/>
        </w:rPr>
        <w:t>sai</w:t>
      </w:r>
    </w:p>
    <w:p w14:paraId="23736E35" w14:textId="77777777" w:rsidR="0050319C" w:rsidRPr="009C68E2" w:rsidRDefault="00000000">
      <w:pPr>
        <w:pStyle w:val="ListParagraph"/>
        <w:numPr>
          <w:ilvl w:val="0"/>
          <w:numId w:val="281"/>
        </w:numPr>
        <w:tabs>
          <w:tab w:val="left" w:pos="744"/>
        </w:tabs>
        <w:spacing w:before="112"/>
        <w:ind w:left="744" w:hanging="359"/>
        <w:rPr>
          <w:sz w:val="28"/>
        </w:rPr>
      </w:pPr>
      <w:r>
        <w:rPr>
          <w:sz w:val="28"/>
        </w:rPr>
        <w:t>Không</w:t>
      </w:r>
      <w:r>
        <w:rPr>
          <w:spacing w:val="-1"/>
          <w:sz w:val="28"/>
        </w:rPr>
        <w:t xml:space="preserve"> </w:t>
      </w:r>
      <w:r>
        <w:rPr>
          <w:sz w:val="28"/>
        </w:rPr>
        <w:t xml:space="preserve">có đáp án </w:t>
      </w:r>
      <w:r>
        <w:rPr>
          <w:spacing w:val="-4"/>
          <w:sz w:val="28"/>
        </w:rPr>
        <w:t>đúng</w:t>
      </w:r>
    </w:p>
    <w:p w14:paraId="07269E7F" w14:textId="5BE10979" w:rsidR="009C68E2" w:rsidRPr="009C68E2" w:rsidRDefault="009C68E2" w:rsidP="009C68E2">
      <w:pPr>
        <w:tabs>
          <w:tab w:val="left" w:pos="744"/>
        </w:tabs>
        <w:spacing w:before="112"/>
        <w:rPr>
          <w:sz w:val="28"/>
          <w:lang w:val="vi-VN"/>
        </w:rPr>
      </w:pPr>
      <w:r>
        <w:rPr>
          <w:sz w:val="28"/>
          <w:lang w:val="vi-VN"/>
        </w:rPr>
        <w:t>Đáp án B</w:t>
      </w:r>
    </w:p>
    <w:p w14:paraId="1E57AA18" w14:textId="77777777" w:rsidR="0050319C" w:rsidRDefault="00000000">
      <w:pPr>
        <w:pStyle w:val="BodyText"/>
        <w:spacing w:before="272" w:line="324" w:lineRule="auto"/>
        <w:ind w:left="25" w:firstLine="0"/>
      </w:pPr>
      <w:r>
        <w:t>Câu 13: Với loại chính sách nào, bộ định tuyến có thể quản lý luồng dữ liệu và lưu lượng thoại, ưu tiên liên lạc bằng giọng nói (voice) nếu mạng gặp tắc nghẽn?</w:t>
      </w:r>
    </w:p>
    <w:p w14:paraId="24250F18" w14:textId="77777777" w:rsidR="0050319C" w:rsidRDefault="00000000">
      <w:pPr>
        <w:pStyle w:val="ListParagraph"/>
        <w:numPr>
          <w:ilvl w:val="0"/>
          <w:numId w:val="280"/>
        </w:numPr>
        <w:tabs>
          <w:tab w:val="left" w:pos="744"/>
        </w:tabs>
        <w:spacing w:before="159"/>
        <w:ind w:left="744" w:hanging="359"/>
        <w:rPr>
          <w:sz w:val="28"/>
        </w:rPr>
      </w:pPr>
      <w:r>
        <w:rPr>
          <w:sz w:val="28"/>
        </w:rPr>
        <w:t>Khả</w:t>
      </w:r>
      <w:r>
        <w:rPr>
          <w:spacing w:val="-3"/>
          <w:sz w:val="28"/>
        </w:rPr>
        <w:t xml:space="preserve"> </w:t>
      </w:r>
      <w:r>
        <w:rPr>
          <w:sz w:val="28"/>
        </w:rPr>
        <w:t>năng</w:t>
      </w:r>
      <w:r>
        <w:rPr>
          <w:spacing w:val="-2"/>
          <w:sz w:val="28"/>
        </w:rPr>
        <w:t xml:space="preserve"> </w:t>
      </w:r>
      <w:r>
        <w:rPr>
          <w:sz w:val="28"/>
        </w:rPr>
        <w:t>chịu</w:t>
      </w:r>
      <w:r>
        <w:rPr>
          <w:spacing w:val="-2"/>
          <w:sz w:val="28"/>
        </w:rPr>
        <w:t xml:space="preserve"> </w:t>
      </w:r>
      <w:r>
        <w:rPr>
          <w:sz w:val="28"/>
        </w:rPr>
        <w:t>lỗi</w:t>
      </w:r>
      <w:r>
        <w:rPr>
          <w:spacing w:val="-2"/>
          <w:sz w:val="28"/>
        </w:rPr>
        <w:t xml:space="preserve"> </w:t>
      </w:r>
      <w:r>
        <w:rPr>
          <w:sz w:val="28"/>
        </w:rPr>
        <w:t>(fault</w:t>
      </w:r>
      <w:r>
        <w:rPr>
          <w:spacing w:val="-1"/>
          <w:sz w:val="28"/>
        </w:rPr>
        <w:t xml:space="preserve"> </w:t>
      </w:r>
      <w:r>
        <w:rPr>
          <w:spacing w:val="-2"/>
          <w:sz w:val="28"/>
        </w:rPr>
        <w:t>tolerance)</w:t>
      </w:r>
    </w:p>
    <w:p w14:paraId="3CC0E449" w14:textId="77777777" w:rsidR="0050319C" w:rsidRDefault="00000000">
      <w:pPr>
        <w:pStyle w:val="ListParagraph"/>
        <w:numPr>
          <w:ilvl w:val="0"/>
          <w:numId w:val="280"/>
        </w:numPr>
        <w:tabs>
          <w:tab w:val="left" w:pos="744"/>
        </w:tabs>
        <w:spacing w:before="112"/>
        <w:ind w:left="744" w:hanging="359"/>
        <w:rPr>
          <w:sz w:val="28"/>
        </w:rPr>
      </w:pPr>
      <w:r>
        <w:rPr>
          <w:sz w:val="28"/>
        </w:rPr>
        <w:t>Bảo</w:t>
      </w:r>
      <w:r>
        <w:rPr>
          <w:spacing w:val="-1"/>
          <w:sz w:val="28"/>
        </w:rPr>
        <w:t xml:space="preserve"> </w:t>
      </w:r>
      <w:r>
        <w:rPr>
          <w:sz w:val="28"/>
        </w:rPr>
        <w:t>mật</w:t>
      </w:r>
      <w:r>
        <w:rPr>
          <w:spacing w:val="-1"/>
          <w:sz w:val="28"/>
        </w:rPr>
        <w:t xml:space="preserve"> </w:t>
      </w:r>
      <w:r>
        <w:rPr>
          <w:spacing w:val="-2"/>
          <w:sz w:val="28"/>
        </w:rPr>
        <w:t>(Security)</w:t>
      </w:r>
    </w:p>
    <w:p w14:paraId="4F0292D2" w14:textId="77777777" w:rsidR="0050319C" w:rsidRDefault="00000000">
      <w:pPr>
        <w:pStyle w:val="ListParagraph"/>
        <w:numPr>
          <w:ilvl w:val="0"/>
          <w:numId w:val="280"/>
        </w:numPr>
        <w:tabs>
          <w:tab w:val="left" w:pos="744"/>
        </w:tabs>
        <w:spacing w:before="112"/>
        <w:ind w:left="744" w:hanging="359"/>
        <w:rPr>
          <w:sz w:val="28"/>
        </w:rPr>
      </w:pPr>
      <w:r>
        <w:rPr>
          <w:sz w:val="28"/>
        </w:rPr>
        <w:t>Khả</w:t>
      </w:r>
      <w:r>
        <w:rPr>
          <w:spacing w:val="-2"/>
          <w:sz w:val="28"/>
        </w:rPr>
        <w:t xml:space="preserve"> </w:t>
      </w:r>
      <w:r>
        <w:rPr>
          <w:sz w:val="28"/>
        </w:rPr>
        <w:t>năng mở</w:t>
      </w:r>
      <w:r>
        <w:rPr>
          <w:spacing w:val="-2"/>
          <w:sz w:val="28"/>
        </w:rPr>
        <w:t xml:space="preserve"> </w:t>
      </w:r>
      <w:r>
        <w:rPr>
          <w:sz w:val="28"/>
        </w:rPr>
        <w:t xml:space="preserve">rộng </w:t>
      </w:r>
      <w:r>
        <w:rPr>
          <w:spacing w:val="-2"/>
          <w:sz w:val="28"/>
        </w:rPr>
        <w:t>(Scalability)</w:t>
      </w:r>
    </w:p>
    <w:p w14:paraId="30C75503" w14:textId="77777777" w:rsidR="0050319C" w:rsidRPr="009C68E2" w:rsidRDefault="00000000">
      <w:pPr>
        <w:pStyle w:val="ListParagraph"/>
        <w:numPr>
          <w:ilvl w:val="0"/>
          <w:numId w:val="280"/>
        </w:numPr>
        <w:tabs>
          <w:tab w:val="left" w:pos="744"/>
        </w:tabs>
        <w:spacing w:before="112"/>
        <w:ind w:left="744" w:hanging="359"/>
        <w:rPr>
          <w:color w:val="FF0000"/>
          <w:sz w:val="28"/>
        </w:rPr>
      </w:pPr>
      <w:r>
        <w:rPr>
          <w:color w:val="FF0000"/>
          <w:sz w:val="28"/>
        </w:rPr>
        <w:t>Chất</w:t>
      </w:r>
      <w:r>
        <w:rPr>
          <w:color w:val="FF0000"/>
          <w:spacing w:val="-1"/>
          <w:sz w:val="28"/>
        </w:rPr>
        <w:t xml:space="preserve"> </w:t>
      </w:r>
      <w:r>
        <w:rPr>
          <w:color w:val="FF0000"/>
          <w:sz w:val="28"/>
        </w:rPr>
        <w:t>lượng</w:t>
      </w:r>
      <w:r>
        <w:rPr>
          <w:color w:val="FF0000"/>
          <w:spacing w:val="-1"/>
          <w:sz w:val="28"/>
        </w:rPr>
        <w:t xml:space="preserve"> </w:t>
      </w:r>
      <w:r>
        <w:rPr>
          <w:color w:val="FF0000"/>
          <w:sz w:val="28"/>
        </w:rPr>
        <w:t>dịch</w:t>
      </w:r>
      <w:r>
        <w:rPr>
          <w:color w:val="FF0000"/>
          <w:spacing w:val="-1"/>
          <w:sz w:val="28"/>
        </w:rPr>
        <w:t xml:space="preserve"> </w:t>
      </w:r>
      <w:r>
        <w:rPr>
          <w:color w:val="FF0000"/>
          <w:sz w:val="28"/>
        </w:rPr>
        <w:t>vụ</w:t>
      </w:r>
      <w:r>
        <w:rPr>
          <w:color w:val="FF0000"/>
          <w:spacing w:val="-1"/>
          <w:sz w:val="28"/>
        </w:rPr>
        <w:t xml:space="preserve"> </w:t>
      </w:r>
      <w:r>
        <w:rPr>
          <w:color w:val="FF0000"/>
          <w:spacing w:val="-2"/>
          <w:sz w:val="28"/>
        </w:rPr>
        <w:t>(Qos)</w:t>
      </w:r>
    </w:p>
    <w:p w14:paraId="10FD3601" w14:textId="78A1F242" w:rsidR="009C68E2" w:rsidRPr="009C68E2" w:rsidRDefault="009C68E2" w:rsidP="009C68E2">
      <w:pPr>
        <w:tabs>
          <w:tab w:val="left" w:pos="744"/>
        </w:tabs>
        <w:spacing w:before="112"/>
        <w:rPr>
          <w:color w:val="FF0000"/>
          <w:sz w:val="28"/>
          <w:lang w:val="vi-VN"/>
        </w:rPr>
      </w:pPr>
      <w:r>
        <w:rPr>
          <w:color w:val="FF0000"/>
          <w:sz w:val="28"/>
          <w:lang w:val="vi-VN"/>
        </w:rPr>
        <w:t>Đáp án D</w:t>
      </w:r>
    </w:p>
    <w:p w14:paraId="6A151BF2" w14:textId="77777777" w:rsidR="0050319C" w:rsidRDefault="00000000">
      <w:pPr>
        <w:pStyle w:val="BodyText"/>
        <w:spacing w:before="272"/>
        <w:ind w:left="25" w:firstLine="0"/>
      </w:pPr>
      <w:r>
        <w:rPr>
          <w:b/>
        </w:rPr>
        <w:t>Câu</w:t>
      </w:r>
      <w:r>
        <w:rPr>
          <w:b/>
          <w:spacing w:val="-3"/>
        </w:rPr>
        <w:t xml:space="preserve"> </w:t>
      </w:r>
      <w:r>
        <w:rPr>
          <w:b/>
        </w:rPr>
        <w:t>14:</w:t>
      </w:r>
      <w:r>
        <w:rPr>
          <w:b/>
          <w:spacing w:val="1"/>
        </w:rPr>
        <w:t xml:space="preserve"> </w:t>
      </w:r>
      <w:r>
        <w:t>Việt</w:t>
      </w:r>
      <w:r>
        <w:rPr>
          <w:spacing w:val="-2"/>
        </w:rPr>
        <w:t xml:space="preserve"> </w:t>
      </w:r>
      <w:r>
        <w:t>Nam</w:t>
      </w:r>
      <w:r>
        <w:rPr>
          <w:spacing w:val="-2"/>
        </w:rPr>
        <w:t xml:space="preserve"> </w:t>
      </w:r>
      <w:r>
        <w:t>chính</w:t>
      </w:r>
      <w:r>
        <w:rPr>
          <w:spacing w:val="-2"/>
        </w:rPr>
        <w:t xml:space="preserve"> </w:t>
      </w:r>
      <w:r>
        <w:t>thức</w:t>
      </w:r>
      <w:r>
        <w:rPr>
          <w:spacing w:val="-3"/>
        </w:rPr>
        <w:t xml:space="preserve"> </w:t>
      </w:r>
      <w:r>
        <w:t>kết</w:t>
      </w:r>
      <w:r>
        <w:rPr>
          <w:spacing w:val="-2"/>
        </w:rPr>
        <w:t xml:space="preserve"> </w:t>
      </w:r>
      <w:r>
        <w:t>nối</w:t>
      </w:r>
      <w:r>
        <w:rPr>
          <w:spacing w:val="-2"/>
        </w:rPr>
        <w:t xml:space="preserve"> </w:t>
      </w:r>
      <w:r>
        <w:t>mạng</w:t>
      </w:r>
      <w:r>
        <w:rPr>
          <w:spacing w:val="-2"/>
        </w:rPr>
        <w:t xml:space="preserve"> </w:t>
      </w:r>
      <w:r>
        <w:t>Internet vào</w:t>
      </w:r>
      <w:r>
        <w:rPr>
          <w:spacing w:val="-2"/>
        </w:rPr>
        <w:t xml:space="preserve"> </w:t>
      </w:r>
      <w:r>
        <w:t>năm</w:t>
      </w:r>
      <w:r>
        <w:rPr>
          <w:spacing w:val="-1"/>
        </w:rPr>
        <w:t xml:space="preserve"> </w:t>
      </w:r>
      <w:r>
        <w:rPr>
          <w:spacing w:val="-4"/>
        </w:rPr>
        <w:t>nào?</w:t>
      </w:r>
    </w:p>
    <w:p w14:paraId="46DDF42C" w14:textId="77777777" w:rsidR="0050319C" w:rsidRDefault="00000000">
      <w:pPr>
        <w:pStyle w:val="ListParagraph"/>
        <w:numPr>
          <w:ilvl w:val="0"/>
          <w:numId w:val="279"/>
        </w:numPr>
        <w:tabs>
          <w:tab w:val="left" w:pos="744"/>
        </w:tabs>
        <w:spacing w:before="272"/>
        <w:ind w:left="744" w:hanging="359"/>
        <w:rPr>
          <w:sz w:val="28"/>
        </w:rPr>
      </w:pPr>
      <w:r>
        <w:rPr>
          <w:spacing w:val="-4"/>
          <w:sz w:val="28"/>
        </w:rPr>
        <w:t>1999</w:t>
      </w:r>
    </w:p>
    <w:p w14:paraId="4BED0CFB" w14:textId="77777777" w:rsidR="0050319C" w:rsidRDefault="00000000">
      <w:pPr>
        <w:pStyle w:val="ListParagraph"/>
        <w:numPr>
          <w:ilvl w:val="0"/>
          <w:numId w:val="279"/>
        </w:numPr>
        <w:tabs>
          <w:tab w:val="left" w:pos="744"/>
        </w:tabs>
        <w:spacing w:before="112"/>
        <w:ind w:left="744" w:hanging="359"/>
        <w:rPr>
          <w:sz w:val="28"/>
        </w:rPr>
      </w:pPr>
      <w:r>
        <w:rPr>
          <w:spacing w:val="-4"/>
          <w:sz w:val="28"/>
        </w:rPr>
        <w:lastRenderedPageBreak/>
        <w:t>1996</w:t>
      </w:r>
    </w:p>
    <w:p w14:paraId="6017E095" w14:textId="77777777" w:rsidR="0050319C" w:rsidRDefault="00000000">
      <w:pPr>
        <w:pStyle w:val="ListParagraph"/>
        <w:numPr>
          <w:ilvl w:val="0"/>
          <w:numId w:val="279"/>
        </w:numPr>
        <w:tabs>
          <w:tab w:val="left" w:pos="744"/>
        </w:tabs>
        <w:spacing w:before="112"/>
        <w:ind w:left="744" w:hanging="359"/>
        <w:rPr>
          <w:sz w:val="28"/>
        </w:rPr>
      </w:pPr>
      <w:r>
        <w:rPr>
          <w:noProof/>
          <w:sz w:val="28"/>
        </w:rPr>
        <w:drawing>
          <wp:anchor distT="0" distB="0" distL="0" distR="0" simplePos="0" relativeHeight="15729664" behindDoc="0" locked="0" layoutInCell="1" allowOverlap="1" wp14:anchorId="2B23AFF2" wp14:editId="13219FE6">
            <wp:simplePos x="0" y="0"/>
            <wp:positionH relativeFrom="page">
              <wp:posOffset>1981200</wp:posOffset>
            </wp:positionH>
            <wp:positionV relativeFrom="paragraph">
              <wp:posOffset>856181</wp:posOffset>
            </wp:positionV>
            <wp:extent cx="3810000" cy="364238"/>
            <wp:effectExtent l="0" t="0" r="0" b="0"/>
            <wp:wrapNone/>
            <wp:docPr id="6" name="Image 6">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4"/>
          <w:sz w:val="28"/>
        </w:rPr>
        <w:t>1998</w:t>
      </w:r>
    </w:p>
    <w:p w14:paraId="0F0FA772" w14:textId="77777777" w:rsidR="0050319C" w:rsidRDefault="0050319C">
      <w:pPr>
        <w:pStyle w:val="ListParagraph"/>
        <w:rPr>
          <w:sz w:val="28"/>
        </w:rPr>
        <w:sectPr w:rsidR="0050319C">
          <w:pgSz w:w="12240" w:h="15840"/>
          <w:pgMar w:top="1380" w:right="1417" w:bottom="320" w:left="1417" w:header="0" w:footer="121" w:gutter="0"/>
          <w:cols w:space="720"/>
        </w:sectPr>
      </w:pPr>
    </w:p>
    <w:p w14:paraId="669788CB" w14:textId="77777777" w:rsidR="0050319C" w:rsidRPr="009C68E2" w:rsidRDefault="00000000">
      <w:pPr>
        <w:pStyle w:val="ListParagraph"/>
        <w:numPr>
          <w:ilvl w:val="0"/>
          <w:numId w:val="279"/>
        </w:numPr>
        <w:tabs>
          <w:tab w:val="left" w:pos="744"/>
        </w:tabs>
        <w:spacing w:before="60"/>
        <w:ind w:left="744" w:hanging="359"/>
        <w:jc w:val="both"/>
        <w:rPr>
          <w:color w:val="FF0000"/>
          <w:sz w:val="28"/>
        </w:rPr>
      </w:pPr>
      <w:r>
        <w:rPr>
          <w:color w:val="FF0000"/>
          <w:spacing w:val="-4"/>
          <w:sz w:val="28"/>
        </w:rPr>
        <w:lastRenderedPageBreak/>
        <w:t>1997</w:t>
      </w:r>
    </w:p>
    <w:p w14:paraId="58B9902B" w14:textId="77777777" w:rsidR="009C68E2" w:rsidRPr="009C68E2" w:rsidRDefault="009C68E2" w:rsidP="009C68E2">
      <w:pPr>
        <w:pStyle w:val="ListParagraph"/>
        <w:rPr>
          <w:color w:val="FF0000"/>
          <w:sz w:val="28"/>
        </w:rPr>
      </w:pPr>
    </w:p>
    <w:p w14:paraId="2AE2C558" w14:textId="285DCB95" w:rsidR="009C68E2" w:rsidRPr="009C68E2" w:rsidRDefault="009C68E2" w:rsidP="009C68E2">
      <w:pPr>
        <w:tabs>
          <w:tab w:val="left" w:pos="744"/>
        </w:tabs>
        <w:spacing w:before="60"/>
        <w:jc w:val="both"/>
        <w:rPr>
          <w:color w:val="FF0000"/>
          <w:sz w:val="28"/>
          <w:lang w:val="vi-VN"/>
        </w:rPr>
      </w:pPr>
      <w:r>
        <w:rPr>
          <w:color w:val="FF0000"/>
          <w:sz w:val="28"/>
          <w:lang w:val="vi-VN"/>
        </w:rPr>
        <w:t>Đáp án D</w:t>
      </w:r>
    </w:p>
    <w:p w14:paraId="5E67BF6B" w14:textId="77777777" w:rsidR="0050319C" w:rsidRDefault="00000000">
      <w:pPr>
        <w:pStyle w:val="BodyText"/>
        <w:spacing w:before="272" w:line="324" w:lineRule="auto"/>
        <w:ind w:left="25" w:right="35" w:firstLine="0"/>
        <w:jc w:val="both"/>
      </w:pPr>
      <w:r>
        <w:rPr>
          <w:b/>
        </w:rPr>
        <w:t>Câu 15</w:t>
      </w:r>
      <w:r>
        <w:t>: Cơ sở hạ tầng mạng nào cung cấp quyền truy cập cho người dùng và thiết bị cuối trong một khu vực địa lý nhỏ, thường là mạng trong một bộ phận trong doanh nghiệp, gia đinh hoặc doanh nghiệp nhỏ?</w:t>
      </w:r>
    </w:p>
    <w:p w14:paraId="4D274662" w14:textId="77777777" w:rsidR="0050319C" w:rsidRDefault="00000000">
      <w:pPr>
        <w:pStyle w:val="ListParagraph"/>
        <w:numPr>
          <w:ilvl w:val="0"/>
          <w:numId w:val="278"/>
        </w:numPr>
        <w:tabs>
          <w:tab w:val="left" w:pos="744"/>
        </w:tabs>
        <w:spacing w:before="158"/>
        <w:ind w:left="744" w:hanging="359"/>
        <w:jc w:val="both"/>
        <w:rPr>
          <w:sz w:val="28"/>
        </w:rPr>
      </w:pPr>
      <w:r>
        <w:rPr>
          <w:spacing w:val="-2"/>
          <w:sz w:val="28"/>
        </w:rPr>
        <w:t>Intranet</w:t>
      </w:r>
    </w:p>
    <w:p w14:paraId="76C4079F" w14:textId="77777777" w:rsidR="0050319C" w:rsidRDefault="00000000">
      <w:pPr>
        <w:pStyle w:val="ListParagraph"/>
        <w:numPr>
          <w:ilvl w:val="0"/>
          <w:numId w:val="278"/>
        </w:numPr>
        <w:tabs>
          <w:tab w:val="left" w:pos="744"/>
        </w:tabs>
        <w:spacing w:before="112"/>
        <w:ind w:left="744" w:hanging="359"/>
        <w:jc w:val="both"/>
        <w:rPr>
          <w:sz w:val="28"/>
        </w:rPr>
      </w:pPr>
      <w:r>
        <w:rPr>
          <w:spacing w:val="-2"/>
          <w:sz w:val="28"/>
        </w:rPr>
        <w:t>Extranet</w:t>
      </w:r>
    </w:p>
    <w:p w14:paraId="59655FC9" w14:textId="77777777" w:rsidR="0050319C" w:rsidRDefault="00000000">
      <w:pPr>
        <w:pStyle w:val="ListParagraph"/>
        <w:numPr>
          <w:ilvl w:val="0"/>
          <w:numId w:val="278"/>
        </w:numPr>
        <w:tabs>
          <w:tab w:val="left" w:pos="744"/>
        </w:tabs>
        <w:spacing w:before="112"/>
        <w:ind w:left="744" w:hanging="359"/>
        <w:rPr>
          <w:sz w:val="28"/>
        </w:rPr>
      </w:pPr>
      <w:r>
        <w:rPr>
          <w:sz w:val="28"/>
        </w:rPr>
        <w:t>Mạng</w:t>
      </w:r>
      <w:r>
        <w:rPr>
          <w:spacing w:val="-1"/>
          <w:sz w:val="28"/>
        </w:rPr>
        <w:t xml:space="preserve"> </w:t>
      </w:r>
      <w:r>
        <w:rPr>
          <w:spacing w:val="-5"/>
          <w:sz w:val="28"/>
        </w:rPr>
        <w:t>WAN</w:t>
      </w:r>
    </w:p>
    <w:p w14:paraId="211899FB" w14:textId="77777777" w:rsidR="0050319C" w:rsidRPr="009C68E2" w:rsidRDefault="00000000">
      <w:pPr>
        <w:pStyle w:val="ListParagraph"/>
        <w:numPr>
          <w:ilvl w:val="0"/>
          <w:numId w:val="278"/>
        </w:numPr>
        <w:tabs>
          <w:tab w:val="left" w:pos="744"/>
        </w:tabs>
        <w:spacing w:before="112"/>
        <w:ind w:left="744" w:hanging="359"/>
        <w:rPr>
          <w:color w:val="FF0000"/>
          <w:sz w:val="28"/>
        </w:rPr>
      </w:pPr>
      <w:r>
        <w:rPr>
          <w:color w:val="FF0000"/>
          <w:sz w:val="28"/>
        </w:rPr>
        <w:t>Mạng</w:t>
      </w:r>
      <w:r>
        <w:rPr>
          <w:color w:val="FF0000"/>
          <w:spacing w:val="-1"/>
          <w:sz w:val="28"/>
        </w:rPr>
        <w:t xml:space="preserve"> </w:t>
      </w:r>
      <w:r>
        <w:rPr>
          <w:color w:val="FF0000"/>
          <w:spacing w:val="-5"/>
          <w:sz w:val="28"/>
        </w:rPr>
        <w:t>LAN</w:t>
      </w:r>
    </w:p>
    <w:p w14:paraId="1375CB6D" w14:textId="7D415191" w:rsidR="009C68E2" w:rsidRPr="009C68E2" w:rsidRDefault="009C68E2" w:rsidP="009C68E2">
      <w:pPr>
        <w:tabs>
          <w:tab w:val="left" w:pos="744"/>
        </w:tabs>
        <w:spacing w:before="112"/>
        <w:rPr>
          <w:color w:val="FF0000"/>
          <w:sz w:val="28"/>
          <w:lang w:val="vi-VN"/>
        </w:rPr>
      </w:pPr>
      <w:r>
        <w:rPr>
          <w:color w:val="FF0000"/>
          <w:sz w:val="28"/>
          <w:lang w:val="vi-VN"/>
        </w:rPr>
        <w:t>Đáp án D</w:t>
      </w:r>
    </w:p>
    <w:p w14:paraId="47D8049B" w14:textId="77777777" w:rsidR="0050319C" w:rsidRDefault="00000000">
      <w:pPr>
        <w:pStyle w:val="Heading1"/>
        <w:spacing w:before="272"/>
      </w:pPr>
      <w:r>
        <w:t>LTTN</w:t>
      </w:r>
      <w:r>
        <w:rPr>
          <w:spacing w:val="-2"/>
        </w:rPr>
        <w:t xml:space="preserve"> </w:t>
      </w:r>
      <w:r>
        <w:t>2</w:t>
      </w:r>
      <w:r>
        <w:rPr>
          <w:spacing w:val="-2"/>
        </w:rPr>
        <w:t xml:space="preserve"> </w:t>
      </w:r>
      <w:r>
        <w:t>(tuần</w:t>
      </w:r>
      <w:r>
        <w:rPr>
          <w:spacing w:val="-3"/>
        </w:rPr>
        <w:t xml:space="preserve"> </w:t>
      </w:r>
      <w:r>
        <w:rPr>
          <w:spacing w:val="-5"/>
        </w:rPr>
        <w:t>2)</w:t>
      </w:r>
    </w:p>
    <w:p w14:paraId="453580A8" w14:textId="77777777" w:rsidR="0050319C" w:rsidRDefault="00000000">
      <w:pPr>
        <w:pStyle w:val="BodyText"/>
        <w:spacing w:before="272"/>
        <w:ind w:left="25" w:firstLine="0"/>
      </w:pPr>
      <w:r>
        <w:t>Câu</w:t>
      </w:r>
      <w:r>
        <w:rPr>
          <w:spacing w:val="-4"/>
        </w:rPr>
        <w:t xml:space="preserve"> </w:t>
      </w:r>
      <w:r>
        <w:t>1:</w:t>
      </w:r>
      <w:r>
        <w:rPr>
          <w:spacing w:val="-1"/>
        </w:rPr>
        <w:t xml:space="preserve"> </w:t>
      </w:r>
      <w:r>
        <w:t>Trong</w:t>
      </w:r>
      <w:r>
        <w:rPr>
          <w:spacing w:val="-1"/>
        </w:rPr>
        <w:t xml:space="preserve"> </w:t>
      </w:r>
      <w:r>
        <w:t>mô</w:t>
      </w:r>
      <w:r>
        <w:rPr>
          <w:spacing w:val="-1"/>
        </w:rPr>
        <w:t xml:space="preserve"> </w:t>
      </w:r>
      <w:r>
        <w:t>hình</w:t>
      </w:r>
      <w:r>
        <w:rPr>
          <w:spacing w:val="-2"/>
        </w:rPr>
        <w:t xml:space="preserve"> </w:t>
      </w:r>
      <w:r>
        <w:t>phân</w:t>
      </w:r>
      <w:r>
        <w:rPr>
          <w:spacing w:val="-1"/>
        </w:rPr>
        <w:t xml:space="preserve"> </w:t>
      </w:r>
      <w:r>
        <w:t>lớp,</w:t>
      </w:r>
      <w:r>
        <w:rPr>
          <w:spacing w:val="-1"/>
        </w:rPr>
        <w:t xml:space="preserve"> </w:t>
      </w:r>
      <w:r>
        <w:t>PDU</w:t>
      </w:r>
      <w:r>
        <w:rPr>
          <w:spacing w:val="-2"/>
        </w:rPr>
        <w:t xml:space="preserve"> </w:t>
      </w:r>
      <w:r>
        <w:t>là</w:t>
      </w:r>
      <w:r>
        <w:rPr>
          <w:spacing w:val="-2"/>
        </w:rPr>
        <w:t xml:space="preserve"> </w:t>
      </w:r>
      <w:r>
        <w:t>viết</w:t>
      </w:r>
      <w:r>
        <w:rPr>
          <w:spacing w:val="-2"/>
        </w:rPr>
        <w:t xml:space="preserve"> </w:t>
      </w:r>
      <w:r>
        <w:t>tắt</w:t>
      </w:r>
      <w:r>
        <w:rPr>
          <w:spacing w:val="-1"/>
        </w:rPr>
        <w:t xml:space="preserve"> </w:t>
      </w:r>
      <w:r>
        <w:t>của thuật</w:t>
      </w:r>
      <w:r>
        <w:rPr>
          <w:spacing w:val="-1"/>
        </w:rPr>
        <w:t xml:space="preserve"> </w:t>
      </w:r>
      <w:r>
        <w:t>ngữ</w:t>
      </w:r>
      <w:r>
        <w:rPr>
          <w:spacing w:val="-1"/>
        </w:rPr>
        <w:t xml:space="preserve"> </w:t>
      </w:r>
      <w:r>
        <w:rPr>
          <w:spacing w:val="-4"/>
        </w:rPr>
        <w:t>nào?</w:t>
      </w:r>
    </w:p>
    <w:p w14:paraId="30957869" w14:textId="77777777" w:rsidR="0050319C" w:rsidRDefault="00000000">
      <w:pPr>
        <w:pStyle w:val="ListParagraph"/>
        <w:numPr>
          <w:ilvl w:val="0"/>
          <w:numId w:val="277"/>
        </w:numPr>
        <w:tabs>
          <w:tab w:val="left" w:pos="744"/>
        </w:tabs>
        <w:spacing w:before="272"/>
        <w:ind w:left="744" w:hanging="359"/>
        <w:rPr>
          <w:color w:val="FF0000"/>
          <w:sz w:val="28"/>
        </w:rPr>
      </w:pPr>
      <w:r>
        <w:rPr>
          <w:color w:val="FF0000"/>
          <w:sz w:val="28"/>
        </w:rPr>
        <w:t>Protocol</w:t>
      </w:r>
      <w:r>
        <w:rPr>
          <w:color w:val="FF0000"/>
          <w:spacing w:val="-6"/>
          <w:sz w:val="28"/>
        </w:rPr>
        <w:t xml:space="preserve"> </w:t>
      </w:r>
      <w:r>
        <w:rPr>
          <w:color w:val="FF0000"/>
          <w:sz w:val="28"/>
        </w:rPr>
        <w:t>Data</w:t>
      </w:r>
      <w:r>
        <w:rPr>
          <w:color w:val="FF0000"/>
          <w:spacing w:val="-3"/>
          <w:sz w:val="28"/>
        </w:rPr>
        <w:t xml:space="preserve"> </w:t>
      </w:r>
      <w:r>
        <w:rPr>
          <w:color w:val="FF0000"/>
          <w:spacing w:val="-4"/>
          <w:sz w:val="28"/>
        </w:rPr>
        <w:t>Unit</w:t>
      </w:r>
    </w:p>
    <w:p w14:paraId="713923A4" w14:textId="77777777" w:rsidR="0050319C" w:rsidRDefault="00000000">
      <w:pPr>
        <w:pStyle w:val="ListParagraph"/>
        <w:numPr>
          <w:ilvl w:val="0"/>
          <w:numId w:val="277"/>
        </w:numPr>
        <w:tabs>
          <w:tab w:val="left" w:pos="744"/>
        </w:tabs>
        <w:spacing w:before="113"/>
        <w:ind w:left="744" w:hanging="359"/>
        <w:rPr>
          <w:sz w:val="28"/>
        </w:rPr>
      </w:pPr>
      <w:r>
        <w:rPr>
          <w:sz w:val="28"/>
        </w:rPr>
        <w:t>Packet</w:t>
      </w:r>
      <w:r>
        <w:rPr>
          <w:spacing w:val="-4"/>
          <w:sz w:val="28"/>
        </w:rPr>
        <w:t xml:space="preserve"> </w:t>
      </w:r>
      <w:r>
        <w:rPr>
          <w:sz w:val="28"/>
        </w:rPr>
        <w:t>Data</w:t>
      </w:r>
      <w:r>
        <w:rPr>
          <w:spacing w:val="-4"/>
          <w:sz w:val="28"/>
        </w:rPr>
        <w:t xml:space="preserve"> Unit</w:t>
      </w:r>
    </w:p>
    <w:p w14:paraId="38194011" w14:textId="77777777" w:rsidR="0050319C" w:rsidRDefault="00000000">
      <w:pPr>
        <w:pStyle w:val="ListParagraph"/>
        <w:numPr>
          <w:ilvl w:val="0"/>
          <w:numId w:val="277"/>
        </w:numPr>
        <w:tabs>
          <w:tab w:val="left" w:pos="744"/>
        </w:tabs>
        <w:spacing w:before="112"/>
        <w:ind w:left="744" w:hanging="359"/>
        <w:rPr>
          <w:sz w:val="28"/>
        </w:rPr>
      </w:pPr>
      <w:r>
        <w:rPr>
          <w:sz w:val="28"/>
        </w:rPr>
        <w:t>Packet</w:t>
      </w:r>
      <w:r>
        <w:rPr>
          <w:spacing w:val="-6"/>
          <w:sz w:val="28"/>
        </w:rPr>
        <w:t xml:space="preserve"> </w:t>
      </w:r>
      <w:r>
        <w:rPr>
          <w:sz w:val="28"/>
        </w:rPr>
        <w:t>Datalink</w:t>
      </w:r>
      <w:r>
        <w:rPr>
          <w:spacing w:val="-4"/>
          <w:sz w:val="28"/>
        </w:rPr>
        <w:t xml:space="preserve"> Unit</w:t>
      </w:r>
    </w:p>
    <w:p w14:paraId="3BBB9ED3" w14:textId="77777777" w:rsidR="0050319C" w:rsidRPr="009C68E2" w:rsidRDefault="00000000">
      <w:pPr>
        <w:pStyle w:val="ListParagraph"/>
        <w:numPr>
          <w:ilvl w:val="0"/>
          <w:numId w:val="277"/>
        </w:numPr>
        <w:tabs>
          <w:tab w:val="left" w:pos="744"/>
        </w:tabs>
        <w:spacing w:before="112"/>
        <w:ind w:left="744" w:hanging="359"/>
        <w:rPr>
          <w:sz w:val="28"/>
        </w:rPr>
      </w:pPr>
      <w:r>
        <w:rPr>
          <w:sz w:val="28"/>
        </w:rPr>
        <w:t>Protocol</w:t>
      </w:r>
      <w:r>
        <w:rPr>
          <w:spacing w:val="-7"/>
          <w:sz w:val="28"/>
        </w:rPr>
        <w:t xml:space="preserve"> </w:t>
      </w:r>
      <w:r>
        <w:rPr>
          <w:sz w:val="28"/>
        </w:rPr>
        <w:t>Datalink</w:t>
      </w:r>
      <w:r>
        <w:rPr>
          <w:spacing w:val="-4"/>
          <w:sz w:val="28"/>
        </w:rPr>
        <w:t xml:space="preserve"> Unit</w:t>
      </w:r>
    </w:p>
    <w:p w14:paraId="1E7DB47D" w14:textId="7BE63536" w:rsidR="009C68E2" w:rsidRPr="009C68E2" w:rsidRDefault="009C68E2" w:rsidP="009C68E2">
      <w:pPr>
        <w:tabs>
          <w:tab w:val="left" w:pos="744"/>
        </w:tabs>
        <w:spacing w:before="112"/>
        <w:rPr>
          <w:sz w:val="28"/>
          <w:lang w:val="vi-VN"/>
        </w:rPr>
      </w:pPr>
      <w:r>
        <w:rPr>
          <w:sz w:val="28"/>
          <w:lang w:val="vi-VN"/>
        </w:rPr>
        <w:t>Đáp án A</w:t>
      </w:r>
    </w:p>
    <w:p w14:paraId="27C8C58B" w14:textId="77777777" w:rsidR="0050319C" w:rsidRDefault="00000000">
      <w:pPr>
        <w:pStyle w:val="BodyText"/>
        <w:spacing w:before="272" w:line="324" w:lineRule="auto"/>
        <w:ind w:left="25" w:right="356" w:firstLine="0"/>
      </w:pPr>
      <w:r>
        <w:t>Câu</w:t>
      </w:r>
      <w:r>
        <w:rPr>
          <w:spacing w:val="-3"/>
        </w:rPr>
        <w:t xml:space="preserve"> </w:t>
      </w:r>
      <w:r>
        <w:t>2:</w:t>
      </w:r>
      <w:r>
        <w:rPr>
          <w:spacing w:val="-3"/>
        </w:rPr>
        <w:t xml:space="preserve"> </w:t>
      </w:r>
      <w:r>
        <w:t>Đâu</w:t>
      </w:r>
      <w:r>
        <w:rPr>
          <w:spacing w:val="-2"/>
        </w:rPr>
        <w:t xml:space="preserve"> </w:t>
      </w:r>
      <w:r>
        <w:t>là</w:t>
      </w:r>
      <w:r>
        <w:rPr>
          <w:spacing w:val="-4"/>
        </w:rPr>
        <w:t xml:space="preserve"> </w:t>
      </w:r>
      <w:r>
        <w:t>một</w:t>
      </w:r>
      <w:r>
        <w:rPr>
          <w:spacing w:val="-3"/>
        </w:rPr>
        <w:t xml:space="preserve"> </w:t>
      </w:r>
      <w:r>
        <w:t>trong</w:t>
      </w:r>
      <w:r>
        <w:rPr>
          <w:spacing w:val="-3"/>
        </w:rPr>
        <w:t xml:space="preserve"> </w:t>
      </w:r>
      <w:r>
        <w:t>số</w:t>
      </w:r>
      <w:r>
        <w:rPr>
          <w:spacing w:val="-3"/>
        </w:rPr>
        <w:t xml:space="preserve"> </w:t>
      </w:r>
      <w:r>
        <w:t>ba</w:t>
      </w:r>
      <w:r>
        <w:rPr>
          <w:spacing w:val="-2"/>
        </w:rPr>
        <w:t xml:space="preserve"> </w:t>
      </w:r>
      <w:r>
        <w:t>thành</w:t>
      </w:r>
      <w:r>
        <w:rPr>
          <w:spacing w:val="-3"/>
        </w:rPr>
        <w:t xml:space="preserve"> </w:t>
      </w:r>
      <w:r>
        <w:t>phần</w:t>
      </w:r>
      <w:r>
        <w:rPr>
          <w:spacing w:val="-3"/>
        </w:rPr>
        <w:t xml:space="preserve"> </w:t>
      </w:r>
      <w:r>
        <w:t>nào</w:t>
      </w:r>
      <w:r>
        <w:rPr>
          <w:spacing w:val="-3"/>
        </w:rPr>
        <w:t xml:space="preserve"> </w:t>
      </w:r>
      <w:r>
        <w:t>của</w:t>
      </w:r>
      <w:r>
        <w:rPr>
          <w:spacing w:val="-4"/>
        </w:rPr>
        <w:t xml:space="preserve"> </w:t>
      </w:r>
      <w:r>
        <w:t>thời</w:t>
      </w:r>
      <w:r>
        <w:rPr>
          <w:spacing w:val="-3"/>
        </w:rPr>
        <w:t xml:space="preserve"> </w:t>
      </w:r>
      <w:r>
        <w:t>gian</w:t>
      </w:r>
      <w:r>
        <w:rPr>
          <w:spacing w:val="-3"/>
        </w:rPr>
        <w:t xml:space="preserve"> </w:t>
      </w:r>
      <w:r>
        <w:t>gửi</w:t>
      </w:r>
      <w:r>
        <w:rPr>
          <w:spacing w:val="-3"/>
        </w:rPr>
        <w:t xml:space="preserve"> </w:t>
      </w:r>
      <w:r>
        <w:t>thông</w:t>
      </w:r>
      <w:r>
        <w:rPr>
          <w:spacing w:val="-3"/>
        </w:rPr>
        <w:t xml:space="preserve"> </w:t>
      </w:r>
      <w:r>
        <w:t xml:space="preserve">điệp </w:t>
      </w:r>
      <w:r>
        <w:rPr>
          <w:spacing w:val="-2"/>
        </w:rPr>
        <w:t>(message)?</w:t>
      </w:r>
    </w:p>
    <w:p w14:paraId="5C4F2482" w14:textId="77777777" w:rsidR="0050319C" w:rsidRDefault="00000000">
      <w:pPr>
        <w:pStyle w:val="ListParagraph"/>
        <w:numPr>
          <w:ilvl w:val="0"/>
          <w:numId w:val="276"/>
        </w:numPr>
        <w:tabs>
          <w:tab w:val="left" w:pos="744"/>
        </w:tabs>
        <w:spacing w:before="158"/>
        <w:ind w:left="744" w:hanging="359"/>
        <w:rPr>
          <w:sz w:val="28"/>
        </w:rPr>
      </w:pPr>
      <w:r>
        <w:rPr>
          <w:sz w:val="28"/>
        </w:rPr>
        <w:t>Sequence</w:t>
      </w:r>
      <w:r>
        <w:rPr>
          <w:spacing w:val="-8"/>
          <w:sz w:val="28"/>
        </w:rPr>
        <w:t xml:space="preserve"> </w:t>
      </w:r>
      <w:r>
        <w:rPr>
          <w:spacing w:val="-2"/>
          <w:sz w:val="28"/>
        </w:rPr>
        <w:t>numbers</w:t>
      </w:r>
    </w:p>
    <w:p w14:paraId="63388636" w14:textId="77777777" w:rsidR="0050319C" w:rsidRDefault="00000000">
      <w:pPr>
        <w:pStyle w:val="ListParagraph"/>
        <w:numPr>
          <w:ilvl w:val="0"/>
          <w:numId w:val="276"/>
        </w:numPr>
        <w:tabs>
          <w:tab w:val="left" w:pos="744"/>
        </w:tabs>
        <w:spacing w:before="112"/>
        <w:ind w:left="744" w:hanging="359"/>
        <w:rPr>
          <w:color w:val="FF0000"/>
          <w:sz w:val="28"/>
        </w:rPr>
      </w:pPr>
      <w:r>
        <w:rPr>
          <w:color w:val="FF0000"/>
          <w:sz w:val="28"/>
        </w:rPr>
        <w:t>Flow</w:t>
      </w:r>
      <w:r>
        <w:rPr>
          <w:color w:val="FF0000"/>
          <w:spacing w:val="-3"/>
          <w:sz w:val="28"/>
        </w:rPr>
        <w:t xml:space="preserve"> </w:t>
      </w:r>
      <w:r>
        <w:rPr>
          <w:color w:val="FF0000"/>
          <w:spacing w:val="-2"/>
          <w:sz w:val="28"/>
        </w:rPr>
        <w:t>control</w:t>
      </w:r>
    </w:p>
    <w:p w14:paraId="0A81B08B" w14:textId="77777777" w:rsidR="0050319C" w:rsidRDefault="00000000">
      <w:pPr>
        <w:pStyle w:val="ListParagraph"/>
        <w:numPr>
          <w:ilvl w:val="0"/>
          <w:numId w:val="276"/>
        </w:numPr>
        <w:tabs>
          <w:tab w:val="left" w:pos="744"/>
        </w:tabs>
        <w:spacing w:before="112"/>
        <w:ind w:left="744" w:hanging="359"/>
        <w:rPr>
          <w:sz w:val="28"/>
        </w:rPr>
      </w:pPr>
      <w:r>
        <w:rPr>
          <w:sz w:val="28"/>
        </w:rPr>
        <w:t>Retransmit</w:t>
      </w:r>
      <w:r>
        <w:rPr>
          <w:spacing w:val="-5"/>
          <w:sz w:val="28"/>
        </w:rPr>
        <w:t xml:space="preserve"> </w:t>
      </w:r>
      <w:r>
        <w:rPr>
          <w:spacing w:val="-4"/>
          <w:sz w:val="28"/>
        </w:rPr>
        <w:t>time</w:t>
      </w:r>
    </w:p>
    <w:p w14:paraId="2C5E7FB1" w14:textId="5BBB7B0D" w:rsidR="0050319C" w:rsidRPr="009C68E2" w:rsidRDefault="00000000">
      <w:pPr>
        <w:pStyle w:val="ListParagraph"/>
        <w:numPr>
          <w:ilvl w:val="0"/>
          <w:numId w:val="276"/>
        </w:numPr>
        <w:tabs>
          <w:tab w:val="left" w:pos="744"/>
        </w:tabs>
        <w:spacing w:before="112"/>
        <w:ind w:left="744" w:hanging="359"/>
        <w:rPr>
          <w:sz w:val="28"/>
        </w:rPr>
      </w:pPr>
      <w:r>
        <w:rPr>
          <w:sz w:val="28"/>
        </w:rPr>
        <w:t>Response</w:t>
      </w:r>
      <w:r>
        <w:rPr>
          <w:spacing w:val="-4"/>
          <w:sz w:val="28"/>
        </w:rPr>
        <w:t xml:space="preserve"> time</w:t>
      </w:r>
    </w:p>
    <w:p w14:paraId="58EC5C8A" w14:textId="63DB7B75" w:rsidR="009C68E2" w:rsidRPr="009C68E2" w:rsidRDefault="009C68E2" w:rsidP="009C68E2">
      <w:pPr>
        <w:tabs>
          <w:tab w:val="left" w:pos="744"/>
        </w:tabs>
        <w:spacing w:before="112"/>
        <w:rPr>
          <w:sz w:val="28"/>
          <w:lang w:val="vi-VN"/>
        </w:rPr>
      </w:pPr>
      <w:r>
        <w:rPr>
          <w:sz w:val="28"/>
          <w:lang w:val="vi-VN"/>
        </w:rPr>
        <w:t>Đáp án B</w:t>
      </w:r>
    </w:p>
    <w:p w14:paraId="40556FCF" w14:textId="77777777" w:rsidR="0050319C" w:rsidRDefault="00000000">
      <w:pPr>
        <w:pStyle w:val="BodyText"/>
        <w:spacing w:before="272" w:line="324" w:lineRule="auto"/>
        <w:ind w:left="25" w:firstLine="0"/>
      </w:pPr>
      <w:r>
        <w:t>Câu</w:t>
      </w:r>
      <w:r>
        <w:rPr>
          <w:spacing w:val="-3"/>
        </w:rPr>
        <w:t xml:space="preserve"> </w:t>
      </w:r>
      <w:r>
        <w:t>3:</w:t>
      </w:r>
      <w:r>
        <w:rPr>
          <w:spacing w:val="-3"/>
        </w:rPr>
        <w:t xml:space="preserve"> </w:t>
      </w:r>
      <w:r>
        <w:t>Thuật</w:t>
      </w:r>
      <w:r>
        <w:rPr>
          <w:spacing w:val="-3"/>
        </w:rPr>
        <w:t xml:space="preserve"> </w:t>
      </w:r>
      <w:r>
        <w:t>ngữ</w:t>
      </w:r>
      <w:r>
        <w:rPr>
          <w:spacing w:val="-3"/>
        </w:rPr>
        <w:t xml:space="preserve"> </w:t>
      </w:r>
      <w:r>
        <w:t>nào</w:t>
      </w:r>
      <w:r>
        <w:rPr>
          <w:spacing w:val="-3"/>
        </w:rPr>
        <w:t xml:space="preserve"> </w:t>
      </w:r>
      <w:r>
        <w:t>mô</w:t>
      </w:r>
      <w:r>
        <w:rPr>
          <w:spacing w:val="-3"/>
        </w:rPr>
        <w:t xml:space="preserve"> </w:t>
      </w:r>
      <w:r>
        <w:t>tả</w:t>
      </w:r>
      <w:r>
        <w:rPr>
          <w:spacing w:val="-4"/>
        </w:rPr>
        <w:t xml:space="preserve"> </w:t>
      </w:r>
      <w:r>
        <w:t>một</w:t>
      </w:r>
      <w:r>
        <w:rPr>
          <w:spacing w:val="-3"/>
        </w:rPr>
        <w:t xml:space="preserve"> </w:t>
      </w:r>
      <w:r>
        <w:t>tập</w:t>
      </w:r>
      <w:r>
        <w:rPr>
          <w:spacing w:val="-3"/>
        </w:rPr>
        <w:t xml:space="preserve"> </w:t>
      </w:r>
      <w:r>
        <w:t>hợp</w:t>
      </w:r>
      <w:r>
        <w:rPr>
          <w:spacing w:val="-3"/>
        </w:rPr>
        <w:t xml:space="preserve"> </w:t>
      </w:r>
      <w:r>
        <w:t>các</w:t>
      </w:r>
      <w:r>
        <w:rPr>
          <w:spacing w:val="-4"/>
        </w:rPr>
        <w:t xml:space="preserve"> </w:t>
      </w:r>
      <w:r>
        <w:t>mạng</w:t>
      </w:r>
      <w:r>
        <w:rPr>
          <w:spacing w:val="-3"/>
        </w:rPr>
        <w:t xml:space="preserve"> </w:t>
      </w:r>
      <w:r>
        <w:t>LAN</w:t>
      </w:r>
      <w:r>
        <w:rPr>
          <w:spacing w:val="-4"/>
        </w:rPr>
        <w:t xml:space="preserve"> </w:t>
      </w:r>
      <w:r>
        <w:t>và</w:t>
      </w:r>
      <w:r>
        <w:rPr>
          <w:spacing w:val="-4"/>
        </w:rPr>
        <w:t xml:space="preserve"> </w:t>
      </w:r>
      <w:r>
        <w:t>WAN</w:t>
      </w:r>
      <w:r>
        <w:rPr>
          <w:spacing w:val="-2"/>
        </w:rPr>
        <w:t xml:space="preserve"> </w:t>
      </w:r>
      <w:r>
        <w:t>riêng</w:t>
      </w:r>
      <w:r>
        <w:rPr>
          <w:spacing w:val="-3"/>
        </w:rPr>
        <w:t xml:space="preserve"> </w:t>
      </w:r>
      <w:r>
        <w:t>(private) thuộc về một tổ chức?</w:t>
      </w:r>
    </w:p>
    <w:p w14:paraId="28AF2F1E" w14:textId="77777777" w:rsidR="0050319C" w:rsidRDefault="00000000">
      <w:pPr>
        <w:pStyle w:val="ListParagraph"/>
        <w:numPr>
          <w:ilvl w:val="0"/>
          <w:numId w:val="275"/>
        </w:numPr>
        <w:tabs>
          <w:tab w:val="left" w:pos="744"/>
        </w:tabs>
        <w:spacing w:before="159"/>
        <w:ind w:left="744" w:hanging="359"/>
        <w:rPr>
          <w:sz w:val="28"/>
        </w:rPr>
      </w:pPr>
      <w:r>
        <w:rPr>
          <w:spacing w:val="-2"/>
          <w:sz w:val="28"/>
        </w:rPr>
        <w:t>Extranet</w:t>
      </w:r>
    </w:p>
    <w:p w14:paraId="63AF6059" w14:textId="77777777" w:rsidR="0050319C" w:rsidRDefault="00000000">
      <w:pPr>
        <w:pStyle w:val="ListParagraph"/>
        <w:numPr>
          <w:ilvl w:val="0"/>
          <w:numId w:val="275"/>
        </w:numPr>
        <w:tabs>
          <w:tab w:val="left" w:pos="744"/>
        </w:tabs>
        <w:spacing w:before="112"/>
        <w:ind w:left="744" w:hanging="359"/>
        <w:rPr>
          <w:sz w:val="28"/>
        </w:rPr>
      </w:pPr>
      <w:r>
        <w:rPr>
          <w:spacing w:val="-2"/>
          <w:sz w:val="28"/>
        </w:rPr>
        <w:t>Internet</w:t>
      </w:r>
    </w:p>
    <w:p w14:paraId="5A1016FD" w14:textId="77777777" w:rsidR="0050319C" w:rsidRDefault="00000000">
      <w:pPr>
        <w:pStyle w:val="ListParagraph"/>
        <w:numPr>
          <w:ilvl w:val="0"/>
          <w:numId w:val="275"/>
        </w:numPr>
        <w:tabs>
          <w:tab w:val="left" w:pos="744"/>
        </w:tabs>
        <w:spacing w:before="112"/>
        <w:ind w:left="744" w:hanging="359"/>
        <w:rPr>
          <w:sz w:val="28"/>
        </w:rPr>
      </w:pPr>
      <w:r>
        <w:rPr>
          <w:spacing w:val="-2"/>
          <w:sz w:val="28"/>
        </w:rPr>
        <w:lastRenderedPageBreak/>
        <w:t>Peer-to-</w:t>
      </w:r>
      <w:r>
        <w:rPr>
          <w:spacing w:val="-4"/>
          <w:sz w:val="28"/>
        </w:rPr>
        <w:t>peer</w:t>
      </w:r>
    </w:p>
    <w:p w14:paraId="364ECDE3" w14:textId="77777777" w:rsidR="0050319C" w:rsidRDefault="00000000">
      <w:pPr>
        <w:pStyle w:val="ListParagraph"/>
        <w:numPr>
          <w:ilvl w:val="0"/>
          <w:numId w:val="275"/>
        </w:numPr>
        <w:tabs>
          <w:tab w:val="left" w:pos="744"/>
        </w:tabs>
        <w:spacing w:before="112"/>
        <w:ind w:left="744" w:hanging="359"/>
        <w:rPr>
          <w:color w:val="FF0000"/>
          <w:sz w:val="28"/>
        </w:rPr>
      </w:pPr>
      <w:r>
        <w:rPr>
          <w:color w:val="FF0000"/>
          <w:spacing w:val="-2"/>
          <w:sz w:val="28"/>
        </w:rPr>
        <w:t>Intranet</w:t>
      </w:r>
    </w:p>
    <w:p w14:paraId="2B5ED2A6" w14:textId="77777777" w:rsidR="009C68E2" w:rsidRDefault="009C68E2" w:rsidP="009C68E2">
      <w:pPr>
        <w:rPr>
          <w:sz w:val="28"/>
          <w:lang w:val="vi-VN"/>
        </w:rPr>
      </w:pPr>
    </w:p>
    <w:p w14:paraId="083D5F7A" w14:textId="00601319" w:rsidR="009C68E2" w:rsidRPr="009C68E2" w:rsidRDefault="009C68E2" w:rsidP="009C68E2">
      <w:pPr>
        <w:rPr>
          <w:sz w:val="28"/>
          <w:lang w:val="vi-VN"/>
        </w:rPr>
        <w:sectPr w:rsidR="009C68E2" w:rsidRPr="009C68E2">
          <w:pgSz w:w="12240" w:h="15840"/>
          <w:pgMar w:top="1380" w:right="1417" w:bottom="320" w:left="1417" w:header="0" w:footer="121" w:gutter="0"/>
          <w:cols w:space="720"/>
        </w:sectPr>
      </w:pPr>
      <w:r>
        <w:rPr>
          <w:sz w:val="28"/>
          <w:lang w:val="vi-VN"/>
        </w:rPr>
        <w:t>Đáp án D</w:t>
      </w:r>
    </w:p>
    <w:p w14:paraId="35846EEA" w14:textId="77777777" w:rsidR="0050319C" w:rsidRDefault="00000000">
      <w:pPr>
        <w:pStyle w:val="BodyText"/>
        <w:spacing w:before="60" w:line="324" w:lineRule="auto"/>
        <w:ind w:left="25" w:right="163" w:firstLine="0"/>
      </w:pPr>
      <w:r>
        <w:lastRenderedPageBreak/>
        <w:t>Câu</w:t>
      </w:r>
      <w:r>
        <w:rPr>
          <w:spacing w:val="-4"/>
        </w:rPr>
        <w:t xml:space="preserve"> </w:t>
      </w:r>
      <w:r>
        <w:t>4:</w:t>
      </w:r>
      <w:r>
        <w:rPr>
          <w:spacing w:val="-4"/>
        </w:rPr>
        <w:t xml:space="preserve"> </w:t>
      </w:r>
      <w:r>
        <w:t>Lớp</w:t>
      </w:r>
      <w:r>
        <w:rPr>
          <w:spacing w:val="-4"/>
        </w:rPr>
        <w:t xml:space="preserve"> </w:t>
      </w:r>
      <w:r>
        <w:t>nào</w:t>
      </w:r>
      <w:r>
        <w:rPr>
          <w:spacing w:val="-4"/>
        </w:rPr>
        <w:t xml:space="preserve"> </w:t>
      </w:r>
      <w:r>
        <w:t>(Layer)</w:t>
      </w:r>
      <w:r>
        <w:rPr>
          <w:spacing w:val="-4"/>
        </w:rPr>
        <w:t xml:space="preserve"> </w:t>
      </w:r>
      <w:r>
        <w:t>trong</w:t>
      </w:r>
      <w:r>
        <w:rPr>
          <w:spacing w:val="-4"/>
        </w:rPr>
        <w:t xml:space="preserve"> </w:t>
      </w:r>
      <w:r>
        <w:t>mô</w:t>
      </w:r>
      <w:r>
        <w:rPr>
          <w:spacing w:val="-4"/>
        </w:rPr>
        <w:t xml:space="preserve"> </w:t>
      </w:r>
      <w:r>
        <w:t>hình</w:t>
      </w:r>
      <w:r>
        <w:rPr>
          <w:spacing w:val="-4"/>
        </w:rPr>
        <w:t xml:space="preserve"> </w:t>
      </w:r>
      <w:r>
        <w:t>OSI</w:t>
      </w:r>
      <w:r>
        <w:rPr>
          <w:spacing w:val="-4"/>
        </w:rPr>
        <w:t xml:space="preserve"> </w:t>
      </w:r>
      <w:r>
        <w:t>chịu</w:t>
      </w:r>
      <w:r>
        <w:rPr>
          <w:spacing w:val="-4"/>
        </w:rPr>
        <w:t xml:space="preserve"> </w:t>
      </w:r>
      <w:r>
        <w:t>trách</w:t>
      </w:r>
      <w:r>
        <w:rPr>
          <w:spacing w:val="-4"/>
        </w:rPr>
        <w:t xml:space="preserve"> </w:t>
      </w:r>
      <w:r>
        <w:t>nhiệm</w:t>
      </w:r>
      <w:r>
        <w:rPr>
          <w:spacing w:val="-4"/>
        </w:rPr>
        <w:t xml:space="preserve"> </w:t>
      </w:r>
      <w:r>
        <w:t>mã</w:t>
      </w:r>
      <w:r>
        <w:rPr>
          <w:spacing w:val="-5"/>
        </w:rPr>
        <w:t xml:space="preserve"> </w:t>
      </w:r>
      <w:r>
        <w:t>hoá</w:t>
      </w:r>
      <w:r>
        <w:rPr>
          <w:spacing w:val="-3"/>
        </w:rPr>
        <w:t xml:space="preserve"> </w:t>
      </w:r>
      <w:r>
        <w:t>(encryption) dữ liệu?</w:t>
      </w:r>
    </w:p>
    <w:p w14:paraId="349FC533" w14:textId="77777777" w:rsidR="0050319C" w:rsidRDefault="00000000">
      <w:pPr>
        <w:pStyle w:val="ListParagraph"/>
        <w:numPr>
          <w:ilvl w:val="0"/>
          <w:numId w:val="274"/>
        </w:numPr>
        <w:tabs>
          <w:tab w:val="left" w:pos="744"/>
        </w:tabs>
        <w:spacing w:before="159"/>
        <w:ind w:left="744" w:hanging="359"/>
        <w:rPr>
          <w:color w:val="FF0000"/>
          <w:sz w:val="28"/>
        </w:rPr>
      </w:pPr>
      <w:r>
        <w:rPr>
          <w:color w:val="FF0000"/>
          <w:spacing w:val="-2"/>
          <w:sz w:val="28"/>
        </w:rPr>
        <w:t>Presentation</w:t>
      </w:r>
    </w:p>
    <w:p w14:paraId="705D0639" w14:textId="77777777" w:rsidR="0050319C" w:rsidRDefault="00000000">
      <w:pPr>
        <w:pStyle w:val="ListParagraph"/>
        <w:numPr>
          <w:ilvl w:val="0"/>
          <w:numId w:val="274"/>
        </w:numPr>
        <w:tabs>
          <w:tab w:val="left" w:pos="744"/>
        </w:tabs>
        <w:spacing w:before="112"/>
        <w:ind w:left="744" w:hanging="359"/>
        <w:rPr>
          <w:sz w:val="28"/>
        </w:rPr>
      </w:pPr>
      <w:r>
        <w:rPr>
          <w:spacing w:val="-2"/>
          <w:sz w:val="28"/>
        </w:rPr>
        <w:t>Application</w:t>
      </w:r>
    </w:p>
    <w:p w14:paraId="3BC4AA99" w14:textId="77777777" w:rsidR="0050319C" w:rsidRDefault="00000000">
      <w:pPr>
        <w:pStyle w:val="ListParagraph"/>
        <w:numPr>
          <w:ilvl w:val="0"/>
          <w:numId w:val="274"/>
        </w:numPr>
        <w:tabs>
          <w:tab w:val="left" w:pos="744"/>
        </w:tabs>
        <w:spacing w:before="112"/>
        <w:ind w:left="744" w:hanging="359"/>
        <w:rPr>
          <w:sz w:val="28"/>
        </w:rPr>
      </w:pPr>
      <w:r>
        <w:rPr>
          <w:spacing w:val="-2"/>
          <w:sz w:val="28"/>
        </w:rPr>
        <w:t>Session</w:t>
      </w:r>
    </w:p>
    <w:p w14:paraId="02D18D06" w14:textId="77777777" w:rsidR="0050319C" w:rsidRPr="009C68E2" w:rsidRDefault="00000000">
      <w:pPr>
        <w:pStyle w:val="ListParagraph"/>
        <w:numPr>
          <w:ilvl w:val="0"/>
          <w:numId w:val="274"/>
        </w:numPr>
        <w:tabs>
          <w:tab w:val="left" w:pos="744"/>
        </w:tabs>
        <w:spacing w:before="112"/>
        <w:ind w:left="744" w:hanging="359"/>
        <w:rPr>
          <w:sz w:val="28"/>
        </w:rPr>
      </w:pPr>
      <w:r>
        <w:rPr>
          <w:spacing w:val="-2"/>
          <w:sz w:val="28"/>
        </w:rPr>
        <w:t>Transport</w:t>
      </w:r>
    </w:p>
    <w:p w14:paraId="468EFF5B" w14:textId="16D762B6" w:rsidR="009C68E2" w:rsidRPr="009C68E2" w:rsidRDefault="009C68E2" w:rsidP="009C68E2">
      <w:pPr>
        <w:tabs>
          <w:tab w:val="left" w:pos="744"/>
        </w:tabs>
        <w:spacing w:before="112"/>
        <w:rPr>
          <w:sz w:val="28"/>
          <w:lang w:val="vi-VN"/>
        </w:rPr>
      </w:pPr>
      <w:r>
        <w:rPr>
          <w:sz w:val="28"/>
          <w:lang w:val="vi-VN"/>
        </w:rPr>
        <w:t>Đáp án A</w:t>
      </w:r>
    </w:p>
    <w:p w14:paraId="3C1BBFB3" w14:textId="77777777" w:rsidR="0050319C" w:rsidRDefault="00000000">
      <w:pPr>
        <w:pStyle w:val="BodyText"/>
        <w:spacing w:before="272" w:line="324" w:lineRule="auto"/>
        <w:ind w:left="25" w:right="356" w:firstLine="0"/>
      </w:pPr>
      <w:r>
        <w:t>Câu</w:t>
      </w:r>
      <w:r>
        <w:rPr>
          <w:spacing w:val="-3"/>
        </w:rPr>
        <w:t xml:space="preserve"> </w:t>
      </w:r>
      <w:r>
        <w:t>5:</w:t>
      </w:r>
      <w:r>
        <w:rPr>
          <w:spacing w:val="-3"/>
        </w:rPr>
        <w:t xml:space="preserve"> </w:t>
      </w:r>
      <w:r>
        <w:t>Trong</w:t>
      </w:r>
      <w:r>
        <w:rPr>
          <w:spacing w:val="-3"/>
        </w:rPr>
        <w:t xml:space="preserve"> </w:t>
      </w:r>
      <w:r>
        <w:t>mô</w:t>
      </w:r>
      <w:r>
        <w:rPr>
          <w:spacing w:val="-3"/>
        </w:rPr>
        <w:t xml:space="preserve"> </w:t>
      </w:r>
      <w:r>
        <w:t>hình</w:t>
      </w:r>
      <w:r>
        <w:rPr>
          <w:spacing w:val="-3"/>
        </w:rPr>
        <w:t xml:space="preserve"> </w:t>
      </w:r>
      <w:r>
        <w:t>OSI,</w:t>
      </w:r>
      <w:r>
        <w:rPr>
          <w:spacing w:val="-3"/>
        </w:rPr>
        <w:t xml:space="preserve"> </w:t>
      </w:r>
      <w:r>
        <w:t>lớp</w:t>
      </w:r>
      <w:r>
        <w:rPr>
          <w:spacing w:val="-3"/>
        </w:rPr>
        <w:t xml:space="preserve"> </w:t>
      </w:r>
      <w:r>
        <w:t>nào</w:t>
      </w:r>
      <w:r>
        <w:rPr>
          <w:spacing w:val="-3"/>
        </w:rPr>
        <w:t xml:space="preserve"> </w:t>
      </w:r>
      <w:r>
        <w:t>thực</w:t>
      </w:r>
      <w:r>
        <w:rPr>
          <w:spacing w:val="-4"/>
        </w:rPr>
        <w:t xml:space="preserve"> </w:t>
      </w:r>
      <w:r>
        <w:t>hiện</w:t>
      </w:r>
      <w:r>
        <w:rPr>
          <w:spacing w:val="-3"/>
        </w:rPr>
        <w:t xml:space="preserve"> </w:t>
      </w:r>
      <w:r>
        <w:t>việc</w:t>
      </w:r>
      <w:r>
        <w:rPr>
          <w:spacing w:val="-4"/>
        </w:rPr>
        <w:t xml:space="preserve"> </w:t>
      </w:r>
      <w:r>
        <w:t>chọn</w:t>
      </w:r>
      <w:r>
        <w:rPr>
          <w:spacing w:val="-3"/>
        </w:rPr>
        <w:t xml:space="preserve"> </w:t>
      </w:r>
      <w:r>
        <w:t>đường</w:t>
      </w:r>
      <w:r>
        <w:rPr>
          <w:spacing w:val="-3"/>
        </w:rPr>
        <w:t xml:space="preserve"> </w:t>
      </w:r>
      <w:r>
        <w:t>(định</w:t>
      </w:r>
      <w:r>
        <w:rPr>
          <w:spacing w:val="-3"/>
        </w:rPr>
        <w:t xml:space="preserve"> </w:t>
      </w:r>
      <w:r>
        <w:t>tuyến)</w:t>
      </w:r>
      <w:r>
        <w:rPr>
          <w:spacing w:val="-3"/>
        </w:rPr>
        <w:t xml:space="preserve"> </w:t>
      </w:r>
      <w:r>
        <w:t>và chuyển tiếp thông tin?</w:t>
      </w:r>
    </w:p>
    <w:p w14:paraId="0F96096E" w14:textId="77777777" w:rsidR="0050319C" w:rsidRDefault="00000000">
      <w:pPr>
        <w:pStyle w:val="ListParagraph"/>
        <w:numPr>
          <w:ilvl w:val="0"/>
          <w:numId w:val="273"/>
        </w:numPr>
        <w:tabs>
          <w:tab w:val="left" w:pos="744"/>
        </w:tabs>
        <w:spacing w:before="159"/>
        <w:ind w:left="744" w:hanging="359"/>
        <w:rPr>
          <w:sz w:val="28"/>
        </w:rPr>
      </w:pPr>
      <w:r>
        <w:rPr>
          <w:sz w:val="28"/>
        </w:rPr>
        <w:t>Data</w:t>
      </w:r>
      <w:r>
        <w:rPr>
          <w:spacing w:val="-3"/>
          <w:sz w:val="28"/>
        </w:rPr>
        <w:t xml:space="preserve"> </w:t>
      </w:r>
      <w:r>
        <w:rPr>
          <w:spacing w:val="-4"/>
          <w:sz w:val="28"/>
        </w:rPr>
        <w:t>link</w:t>
      </w:r>
    </w:p>
    <w:p w14:paraId="09F46B73" w14:textId="77777777" w:rsidR="0050319C" w:rsidRDefault="00000000">
      <w:pPr>
        <w:pStyle w:val="ListParagraph"/>
        <w:numPr>
          <w:ilvl w:val="0"/>
          <w:numId w:val="273"/>
        </w:numPr>
        <w:tabs>
          <w:tab w:val="left" w:pos="744"/>
        </w:tabs>
        <w:spacing w:before="112"/>
        <w:ind w:left="744" w:hanging="359"/>
        <w:rPr>
          <w:color w:val="FF0000"/>
          <w:sz w:val="28"/>
        </w:rPr>
      </w:pPr>
      <w:r>
        <w:rPr>
          <w:color w:val="FF0000"/>
          <w:spacing w:val="-2"/>
          <w:sz w:val="28"/>
        </w:rPr>
        <w:t>Network</w:t>
      </w:r>
    </w:p>
    <w:p w14:paraId="00CACDE2" w14:textId="77777777" w:rsidR="0050319C" w:rsidRDefault="00000000">
      <w:pPr>
        <w:pStyle w:val="ListParagraph"/>
        <w:numPr>
          <w:ilvl w:val="0"/>
          <w:numId w:val="273"/>
        </w:numPr>
        <w:tabs>
          <w:tab w:val="left" w:pos="744"/>
        </w:tabs>
        <w:spacing w:before="112"/>
        <w:ind w:left="744" w:hanging="359"/>
        <w:rPr>
          <w:sz w:val="28"/>
        </w:rPr>
      </w:pPr>
      <w:r>
        <w:rPr>
          <w:spacing w:val="-2"/>
          <w:sz w:val="28"/>
        </w:rPr>
        <w:t>Session</w:t>
      </w:r>
    </w:p>
    <w:p w14:paraId="7F4905EE" w14:textId="77777777" w:rsidR="0050319C" w:rsidRPr="009C68E2" w:rsidRDefault="00000000">
      <w:pPr>
        <w:pStyle w:val="ListParagraph"/>
        <w:numPr>
          <w:ilvl w:val="0"/>
          <w:numId w:val="273"/>
        </w:numPr>
        <w:tabs>
          <w:tab w:val="left" w:pos="744"/>
        </w:tabs>
        <w:spacing w:before="112"/>
        <w:ind w:left="744" w:hanging="359"/>
        <w:rPr>
          <w:sz w:val="28"/>
        </w:rPr>
      </w:pPr>
      <w:r>
        <w:rPr>
          <w:spacing w:val="-2"/>
          <w:sz w:val="28"/>
        </w:rPr>
        <w:t>Transport</w:t>
      </w:r>
    </w:p>
    <w:p w14:paraId="7B7638F6" w14:textId="0F136139" w:rsidR="009C68E2" w:rsidRPr="009C68E2" w:rsidRDefault="009C68E2" w:rsidP="009C68E2">
      <w:pPr>
        <w:tabs>
          <w:tab w:val="left" w:pos="744"/>
        </w:tabs>
        <w:spacing w:before="112"/>
        <w:rPr>
          <w:sz w:val="28"/>
          <w:lang w:val="vi-VN"/>
        </w:rPr>
      </w:pPr>
      <w:r>
        <w:rPr>
          <w:sz w:val="28"/>
          <w:lang w:val="vi-VN"/>
        </w:rPr>
        <w:t>Đáp án B</w:t>
      </w:r>
    </w:p>
    <w:p w14:paraId="2F756975" w14:textId="77777777" w:rsidR="0050319C" w:rsidRDefault="00000000">
      <w:pPr>
        <w:pStyle w:val="BodyText"/>
        <w:spacing w:before="272" w:line="324" w:lineRule="auto"/>
        <w:ind w:left="25" w:right="356" w:firstLine="0"/>
      </w:pPr>
      <w:r>
        <w:t>Câu</w:t>
      </w:r>
      <w:r>
        <w:rPr>
          <w:spacing w:val="-3"/>
        </w:rPr>
        <w:t xml:space="preserve"> </w:t>
      </w:r>
      <w:r>
        <w:t>6:</w:t>
      </w:r>
      <w:r>
        <w:rPr>
          <w:spacing w:val="-3"/>
        </w:rPr>
        <w:t xml:space="preserve"> </w:t>
      </w:r>
      <w:r>
        <w:t>Tên</w:t>
      </w:r>
      <w:r>
        <w:rPr>
          <w:spacing w:val="-3"/>
        </w:rPr>
        <w:t xml:space="preserve"> </w:t>
      </w:r>
      <w:r>
        <w:t>của</w:t>
      </w:r>
      <w:r>
        <w:rPr>
          <w:spacing w:val="-4"/>
        </w:rPr>
        <w:t xml:space="preserve"> </w:t>
      </w:r>
      <w:r>
        <w:t>quá</w:t>
      </w:r>
      <w:r>
        <w:rPr>
          <w:spacing w:val="-4"/>
        </w:rPr>
        <w:t xml:space="preserve"> </w:t>
      </w:r>
      <w:r>
        <w:t>trình</w:t>
      </w:r>
      <w:r>
        <w:rPr>
          <w:spacing w:val="-3"/>
        </w:rPr>
        <w:t xml:space="preserve"> </w:t>
      </w:r>
      <w:r>
        <w:t>thêm</w:t>
      </w:r>
      <w:r>
        <w:rPr>
          <w:spacing w:val="-3"/>
        </w:rPr>
        <w:t xml:space="preserve"> </w:t>
      </w:r>
      <w:r>
        <w:t>thông</w:t>
      </w:r>
      <w:r>
        <w:rPr>
          <w:spacing w:val="-3"/>
        </w:rPr>
        <w:t xml:space="preserve"> </w:t>
      </w:r>
      <w:r>
        <w:t>tin</w:t>
      </w:r>
      <w:r>
        <w:rPr>
          <w:spacing w:val="-3"/>
        </w:rPr>
        <w:t xml:space="preserve"> </w:t>
      </w:r>
      <w:r>
        <w:t>giao</w:t>
      </w:r>
      <w:r>
        <w:rPr>
          <w:spacing w:val="-3"/>
        </w:rPr>
        <w:t xml:space="preserve"> </w:t>
      </w:r>
      <w:r>
        <w:t>thức</w:t>
      </w:r>
      <w:r>
        <w:rPr>
          <w:spacing w:val="-4"/>
        </w:rPr>
        <w:t xml:space="preserve"> </w:t>
      </w:r>
      <w:r>
        <w:t>vào</w:t>
      </w:r>
      <w:r>
        <w:rPr>
          <w:spacing w:val="-3"/>
        </w:rPr>
        <w:t xml:space="preserve"> </w:t>
      </w:r>
      <w:r>
        <w:t>dữ</w:t>
      </w:r>
      <w:r>
        <w:rPr>
          <w:spacing w:val="-3"/>
        </w:rPr>
        <w:t xml:space="preserve"> </w:t>
      </w:r>
      <w:r>
        <w:t>liệu</w:t>
      </w:r>
      <w:r>
        <w:rPr>
          <w:spacing w:val="-3"/>
        </w:rPr>
        <w:t xml:space="preserve"> </w:t>
      </w:r>
      <w:r>
        <w:t>khi</w:t>
      </w:r>
      <w:r>
        <w:rPr>
          <w:spacing w:val="-3"/>
        </w:rPr>
        <w:t xml:space="preserve"> </w:t>
      </w:r>
      <w:r>
        <w:t>nó</w:t>
      </w:r>
      <w:r>
        <w:rPr>
          <w:spacing w:val="-3"/>
        </w:rPr>
        <w:t xml:space="preserve"> </w:t>
      </w:r>
      <w:r>
        <w:t>di</w:t>
      </w:r>
      <w:r>
        <w:rPr>
          <w:spacing w:val="-3"/>
        </w:rPr>
        <w:t xml:space="preserve"> </w:t>
      </w:r>
      <w:r>
        <w:t>chuyển xuống lớp dưới là gì?</w:t>
      </w:r>
    </w:p>
    <w:p w14:paraId="465B8565" w14:textId="77777777" w:rsidR="0050319C" w:rsidRDefault="00000000">
      <w:pPr>
        <w:pStyle w:val="ListParagraph"/>
        <w:numPr>
          <w:ilvl w:val="0"/>
          <w:numId w:val="272"/>
        </w:numPr>
        <w:tabs>
          <w:tab w:val="left" w:pos="744"/>
        </w:tabs>
        <w:spacing w:before="159"/>
        <w:ind w:left="744" w:hanging="359"/>
        <w:rPr>
          <w:color w:val="FF0000"/>
          <w:sz w:val="28"/>
        </w:rPr>
      </w:pPr>
      <w:r>
        <w:rPr>
          <w:color w:val="FF0000"/>
          <w:spacing w:val="-2"/>
          <w:sz w:val="28"/>
        </w:rPr>
        <w:t>Encapsulation</w:t>
      </w:r>
    </w:p>
    <w:p w14:paraId="40195001" w14:textId="77777777" w:rsidR="0050319C" w:rsidRDefault="00000000">
      <w:pPr>
        <w:pStyle w:val="ListParagraph"/>
        <w:numPr>
          <w:ilvl w:val="0"/>
          <w:numId w:val="272"/>
        </w:numPr>
        <w:tabs>
          <w:tab w:val="left" w:pos="744"/>
        </w:tabs>
        <w:spacing w:before="112"/>
        <w:ind w:left="744" w:hanging="359"/>
        <w:rPr>
          <w:sz w:val="28"/>
        </w:rPr>
      </w:pPr>
      <w:r>
        <w:rPr>
          <w:spacing w:val="-2"/>
          <w:sz w:val="28"/>
        </w:rPr>
        <w:t>Sequencing</w:t>
      </w:r>
    </w:p>
    <w:p w14:paraId="261F07D0" w14:textId="77777777" w:rsidR="0050319C" w:rsidRDefault="00000000">
      <w:pPr>
        <w:pStyle w:val="ListParagraph"/>
        <w:numPr>
          <w:ilvl w:val="0"/>
          <w:numId w:val="272"/>
        </w:numPr>
        <w:tabs>
          <w:tab w:val="left" w:pos="744"/>
        </w:tabs>
        <w:spacing w:before="112"/>
        <w:ind w:left="744" w:hanging="359"/>
        <w:rPr>
          <w:sz w:val="28"/>
        </w:rPr>
      </w:pPr>
      <w:r>
        <w:rPr>
          <w:spacing w:val="-2"/>
          <w:sz w:val="28"/>
        </w:rPr>
        <w:t>De-encapsulation</w:t>
      </w:r>
    </w:p>
    <w:p w14:paraId="0F7B7B0D" w14:textId="77777777" w:rsidR="0050319C" w:rsidRPr="009C68E2" w:rsidRDefault="00000000">
      <w:pPr>
        <w:pStyle w:val="ListParagraph"/>
        <w:numPr>
          <w:ilvl w:val="0"/>
          <w:numId w:val="272"/>
        </w:numPr>
        <w:tabs>
          <w:tab w:val="left" w:pos="744"/>
        </w:tabs>
        <w:spacing w:before="112"/>
        <w:ind w:left="744" w:hanging="359"/>
        <w:rPr>
          <w:sz w:val="28"/>
        </w:rPr>
      </w:pPr>
      <w:r>
        <w:rPr>
          <w:spacing w:val="-2"/>
          <w:sz w:val="28"/>
        </w:rPr>
        <w:t>Segmentation</w:t>
      </w:r>
    </w:p>
    <w:p w14:paraId="1CA58DD1" w14:textId="46C170BD" w:rsidR="009C68E2" w:rsidRPr="009C68E2" w:rsidRDefault="009C68E2" w:rsidP="009C68E2">
      <w:pPr>
        <w:tabs>
          <w:tab w:val="left" w:pos="744"/>
        </w:tabs>
        <w:spacing w:before="112"/>
        <w:rPr>
          <w:sz w:val="28"/>
          <w:lang w:val="vi-VN"/>
        </w:rPr>
      </w:pPr>
      <w:r>
        <w:rPr>
          <w:sz w:val="28"/>
          <w:lang w:val="vi-VN"/>
        </w:rPr>
        <w:t>Đáp án A</w:t>
      </w:r>
    </w:p>
    <w:p w14:paraId="0F2C55F3" w14:textId="77777777" w:rsidR="0050319C" w:rsidRDefault="00000000">
      <w:pPr>
        <w:pStyle w:val="BodyText"/>
        <w:spacing w:before="272"/>
        <w:ind w:left="25" w:firstLine="0"/>
      </w:pPr>
      <w:r>
        <w:t>Câu</w:t>
      </w:r>
      <w:r>
        <w:rPr>
          <w:spacing w:val="-1"/>
        </w:rPr>
        <w:t xml:space="preserve"> </w:t>
      </w:r>
      <w:r>
        <w:t>7:</w:t>
      </w:r>
      <w:r>
        <w:rPr>
          <w:spacing w:val="-1"/>
        </w:rPr>
        <w:t xml:space="preserve"> </w:t>
      </w:r>
      <w:r>
        <w:t>Thứ</w:t>
      </w:r>
      <w:r>
        <w:rPr>
          <w:spacing w:val="-1"/>
        </w:rPr>
        <w:t xml:space="preserve"> </w:t>
      </w:r>
      <w:r>
        <w:t>tự</w:t>
      </w:r>
      <w:r>
        <w:rPr>
          <w:spacing w:val="-1"/>
        </w:rPr>
        <w:t xml:space="preserve"> </w:t>
      </w:r>
      <w:r>
        <w:t>các</w:t>
      </w:r>
      <w:r>
        <w:rPr>
          <w:spacing w:val="-2"/>
        </w:rPr>
        <w:t xml:space="preserve"> </w:t>
      </w:r>
      <w:r>
        <w:t>lớp (layer)</w:t>
      </w:r>
      <w:r>
        <w:rPr>
          <w:spacing w:val="-1"/>
        </w:rPr>
        <w:t xml:space="preserve"> </w:t>
      </w:r>
      <w:r>
        <w:t>của</w:t>
      </w:r>
      <w:r>
        <w:rPr>
          <w:spacing w:val="-2"/>
        </w:rPr>
        <w:t xml:space="preserve"> </w:t>
      </w:r>
      <w:r>
        <w:t>mô</w:t>
      </w:r>
      <w:r>
        <w:rPr>
          <w:spacing w:val="-1"/>
        </w:rPr>
        <w:t xml:space="preserve"> </w:t>
      </w:r>
      <w:r>
        <w:t>hình</w:t>
      </w:r>
      <w:r>
        <w:rPr>
          <w:spacing w:val="-1"/>
        </w:rPr>
        <w:t xml:space="preserve"> </w:t>
      </w:r>
      <w:r>
        <w:t>OSI</w:t>
      </w:r>
      <w:r>
        <w:rPr>
          <w:spacing w:val="-1"/>
        </w:rPr>
        <w:t xml:space="preserve"> </w:t>
      </w:r>
      <w:r>
        <w:t>theo thứ</w:t>
      </w:r>
      <w:r>
        <w:rPr>
          <w:spacing w:val="-1"/>
        </w:rPr>
        <w:t xml:space="preserve"> </w:t>
      </w:r>
      <w:r>
        <w:t>tự</w:t>
      </w:r>
      <w:r>
        <w:rPr>
          <w:spacing w:val="-1"/>
        </w:rPr>
        <w:t xml:space="preserve"> </w:t>
      </w:r>
      <w:r>
        <w:t>từ</w:t>
      </w:r>
      <w:r>
        <w:rPr>
          <w:spacing w:val="-1"/>
        </w:rPr>
        <w:t xml:space="preserve"> </w:t>
      </w:r>
      <w:r>
        <w:t>trên</w:t>
      </w:r>
      <w:r>
        <w:rPr>
          <w:spacing w:val="-1"/>
        </w:rPr>
        <w:t xml:space="preserve"> </w:t>
      </w:r>
      <w:r>
        <w:t xml:space="preserve">xuống </w:t>
      </w:r>
      <w:r>
        <w:rPr>
          <w:spacing w:val="-5"/>
        </w:rPr>
        <w:t>là?</w:t>
      </w:r>
    </w:p>
    <w:p w14:paraId="32EA15E8" w14:textId="77777777" w:rsidR="0050319C" w:rsidRDefault="00000000">
      <w:pPr>
        <w:pStyle w:val="ListParagraph"/>
        <w:numPr>
          <w:ilvl w:val="0"/>
          <w:numId w:val="271"/>
        </w:numPr>
        <w:tabs>
          <w:tab w:val="left" w:pos="744"/>
        </w:tabs>
        <w:spacing w:before="272"/>
        <w:ind w:left="744" w:hanging="359"/>
        <w:rPr>
          <w:sz w:val="28"/>
        </w:rPr>
      </w:pPr>
      <w:r>
        <w:rPr>
          <w:sz w:val="28"/>
        </w:rPr>
        <w:t>Application,</w:t>
      </w:r>
      <w:r>
        <w:rPr>
          <w:spacing w:val="-6"/>
          <w:sz w:val="28"/>
        </w:rPr>
        <w:t xml:space="preserve"> </w:t>
      </w:r>
      <w:r>
        <w:rPr>
          <w:sz w:val="28"/>
        </w:rPr>
        <w:t>Presentation,</w:t>
      </w:r>
      <w:r>
        <w:rPr>
          <w:spacing w:val="-3"/>
          <w:sz w:val="28"/>
        </w:rPr>
        <w:t xml:space="preserve"> </w:t>
      </w:r>
      <w:r>
        <w:rPr>
          <w:sz w:val="28"/>
        </w:rPr>
        <w:t>Session,</w:t>
      </w:r>
      <w:r>
        <w:rPr>
          <w:spacing w:val="-4"/>
          <w:sz w:val="28"/>
        </w:rPr>
        <w:t xml:space="preserve"> </w:t>
      </w:r>
      <w:r>
        <w:rPr>
          <w:sz w:val="28"/>
        </w:rPr>
        <w:t>Transport,</w:t>
      </w:r>
      <w:r>
        <w:rPr>
          <w:spacing w:val="-4"/>
          <w:sz w:val="28"/>
        </w:rPr>
        <w:t xml:space="preserve"> </w:t>
      </w:r>
      <w:r>
        <w:rPr>
          <w:sz w:val="28"/>
        </w:rPr>
        <w:t>Data</w:t>
      </w:r>
      <w:r>
        <w:rPr>
          <w:spacing w:val="-3"/>
          <w:sz w:val="28"/>
        </w:rPr>
        <w:t xml:space="preserve"> </w:t>
      </w:r>
      <w:r>
        <w:rPr>
          <w:sz w:val="28"/>
        </w:rPr>
        <w:t>Link,</w:t>
      </w:r>
      <w:r>
        <w:rPr>
          <w:spacing w:val="-4"/>
          <w:sz w:val="28"/>
        </w:rPr>
        <w:t xml:space="preserve"> </w:t>
      </w:r>
      <w:r>
        <w:rPr>
          <w:sz w:val="28"/>
        </w:rPr>
        <w:t>Network,</w:t>
      </w:r>
      <w:r>
        <w:rPr>
          <w:spacing w:val="-3"/>
          <w:sz w:val="28"/>
        </w:rPr>
        <w:t xml:space="preserve"> </w:t>
      </w:r>
      <w:r>
        <w:rPr>
          <w:spacing w:val="-2"/>
          <w:sz w:val="28"/>
        </w:rPr>
        <w:t>Physical</w:t>
      </w:r>
    </w:p>
    <w:p w14:paraId="59573BD2" w14:textId="77777777" w:rsidR="0050319C" w:rsidRDefault="00000000">
      <w:pPr>
        <w:pStyle w:val="ListParagraph"/>
        <w:numPr>
          <w:ilvl w:val="0"/>
          <w:numId w:val="271"/>
        </w:numPr>
        <w:tabs>
          <w:tab w:val="left" w:pos="744"/>
        </w:tabs>
        <w:spacing w:before="112"/>
        <w:ind w:left="744" w:hanging="359"/>
        <w:rPr>
          <w:sz w:val="28"/>
        </w:rPr>
      </w:pPr>
      <w:r>
        <w:rPr>
          <w:sz w:val="28"/>
        </w:rPr>
        <w:t>Application,</w:t>
      </w:r>
      <w:r>
        <w:rPr>
          <w:spacing w:val="-6"/>
          <w:sz w:val="28"/>
        </w:rPr>
        <w:t xml:space="preserve"> </w:t>
      </w:r>
      <w:r>
        <w:rPr>
          <w:sz w:val="28"/>
        </w:rPr>
        <w:t>Presentation,</w:t>
      </w:r>
      <w:r>
        <w:rPr>
          <w:spacing w:val="-3"/>
          <w:sz w:val="28"/>
        </w:rPr>
        <w:t xml:space="preserve"> </w:t>
      </w:r>
      <w:r>
        <w:rPr>
          <w:sz w:val="28"/>
        </w:rPr>
        <w:t>Transport,</w:t>
      </w:r>
      <w:r>
        <w:rPr>
          <w:spacing w:val="-4"/>
          <w:sz w:val="28"/>
        </w:rPr>
        <w:t xml:space="preserve"> </w:t>
      </w:r>
      <w:r>
        <w:rPr>
          <w:sz w:val="28"/>
        </w:rPr>
        <w:t>Session,</w:t>
      </w:r>
      <w:r>
        <w:rPr>
          <w:spacing w:val="-4"/>
          <w:sz w:val="28"/>
        </w:rPr>
        <w:t xml:space="preserve"> </w:t>
      </w:r>
      <w:r>
        <w:rPr>
          <w:sz w:val="28"/>
        </w:rPr>
        <w:t>Data</w:t>
      </w:r>
      <w:r>
        <w:rPr>
          <w:spacing w:val="-3"/>
          <w:sz w:val="28"/>
        </w:rPr>
        <w:t xml:space="preserve"> </w:t>
      </w:r>
      <w:r>
        <w:rPr>
          <w:sz w:val="28"/>
        </w:rPr>
        <w:t>Link,</w:t>
      </w:r>
      <w:r>
        <w:rPr>
          <w:spacing w:val="-4"/>
          <w:sz w:val="28"/>
        </w:rPr>
        <w:t xml:space="preserve"> </w:t>
      </w:r>
      <w:r>
        <w:rPr>
          <w:sz w:val="28"/>
        </w:rPr>
        <w:t>Network,</w:t>
      </w:r>
      <w:r>
        <w:rPr>
          <w:spacing w:val="-3"/>
          <w:sz w:val="28"/>
        </w:rPr>
        <w:t xml:space="preserve"> </w:t>
      </w:r>
      <w:r>
        <w:rPr>
          <w:spacing w:val="-2"/>
          <w:sz w:val="28"/>
        </w:rPr>
        <w:t>Physical</w:t>
      </w:r>
    </w:p>
    <w:p w14:paraId="029EDFA1" w14:textId="77777777" w:rsidR="0050319C" w:rsidRDefault="00000000">
      <w:pPr>
        <w:pStyle w:val="ListParagraph"/>
        <w:numPr>
          <w:ilvl w:val="0"/>
          <w:numId w:val="271"/>
        </w:numPr>
        <w:tabs>
          <w:tab w:val="left" w:pos="744"/>
        </w:tabs>
        <w:spacing w:before="112"/>
        <w:ind w:left="744" w:hanging="359"/>
        <w:rPr>
          <w:color w:val="FF0000"/>
          <w:sz w:val="28"/>
        </w:rPr>
      </w:pPr>
      <w:r>
        <w:rPr>
          <w:color w:val="FF0000"/>
          <w:sz w:val="28"/>
        </w:rPr>
        <w:t>Application,</w:t>
      </w:r>
      <w:r>
        <w:rPr>
          <w:color w:val="FF0000"/>
          <w:spacing w:val="-6"/>
          <w:sz w:val="28"/>
        </w:rPr>
        <w:t xml:space="preserve"> </w:t>
      </w:r>
      <w:r>
        <w:rPr>
          <w:color w:val="FF0000"/>
          <w:sz w:val="28"/>
        </w:rPr>
        <w:t>Presentation,</w:t>
      </w:r>
      <w:r>
        <w:rPr>
          <w:color w:val="FF0000"/>
          <w:spacing w:val="-3"/>
          <w:sz w:val="28"/>
        </w:rPr>
        <w:t xml:space="preserve"> </w:t>
      </w:r>
      <w:r>
        <w:rPr>
          <w:color w:val="FF0000"/>
          <w:sz w:val="28"/>
        </w:rPr>
        <w:t>Session,</w:t>
      </w:r>
      <w:r>
        <w:rPr>
          <w:color w:val="FF0000"/>
          <w:spacing w:val="-3"/>
          <w:sz w:val="28"/>
        </w:rPr>
        <w:t xml:space="preserve"> </w:t>
      </w:r>
      <w:r>
        <w:rPr>
          <w:color w:val="FF0000"/>
          <w:sz w:val="28"/>
        </w:rPr>
        <w:t>Transport,</w:t>
      </w:r>
      <w:r>
        <w:rPr>
          <w:color w:val="FF0000"/>
          <w:spacing w:val="-3"/>
          <w:sz w:val="28"/>
        </w:rPr>
        <w:t xml:space="preserve"> </w:t>
      </w:r>
      <w:r>
        <w:rPr>
          <w:color w:val="FF0000"/>
          <w:sz w:val="28"/>
        </w:rPr>
        <w:t>Network,</w:t>
      </w:r>
      <w:r>
        <w:rPr>
          <w:color w:val="FF0000"/>
          <w:spacing w:val="-4"/>
          <w:sz w:val="28"/>
        </w:rPr>
        <w:t xml:space="preserve"> </w:t>
      </w:r>
      <w:r>
        <w:rPr>
          <w:color w:val="FF0000"/>
          <w:sz w:val="28"/>
        </w:rPr>
        <w:t>Data</w:t>
      </w:r>
      <w:r>
        <w:rPr>
          <w:color w:val="FF0000"/>
          <w:spacing w:val="-5"/>
          <w:sz w:val="28"/>
        </w:rPr>
        <w:t xml:space="preserve"> </w:t>
      </w:r>
      <w:r>
        <w:rPr>
          <w:color w:val="FF0000"/>
          <w:sz w:val="28"/>
        </w:rPr>
        <w:t>Link,</w:t>
      </w:r>
      <w:r>
        <w:rPr>
          <w:color w:val="FF0000"/>
          <w:spacing w:val="-3"/>
          <w:sz w:val="28"/>
        </w:rPr>
        <w:t xml:space="preserve"> </w:t>
      </w:r>
      <w:r>
        <w:rPr>
          <w:color w:val="FF0000"/>
          <w:spacing w:val="-2"/>
          <w:sz w:val="28"/>
        </w:rPr>
        <w:t>Physical</w:t>
      </w:r>
    </w:p>
    <w:p w14:paraId="23F5CC07" w14:textId="77777777" w:rsidR="0050319C" w:rsidRPr="009C68E2" w:rsidRDefault="00000000">
      <w:pPr>
        <w:pStyle w:val="ListParagraph"/>
        <w:numPr>
          <w:ilvl w:val="0"/>
          <w:numId w:val="271"/>
        </w:numPr>
        <w:tabs>
          <w:tab w:val="left" w:pos="744"/>
        </w:tabs>
        <w:spacing w:before="112"/>
        <w:ind w:left="744" w:hanging="359"/>
        <w:rPr>
          <w:sz w:val="28"/>
        </w:rPr>
      </w:pPr>
      <w:r>
        <w:rPr>
          <w:sz w:val="28"/>
        </w:rPr>
        <w:t>Application,</w:t>
      </w:r>
      <w:r>
        <w:rPr>
          <w:spacing w:val="-6"/>
          <w:sz w:val="28"/>
        </w:rPr>
        <w:t xml:space="preserve"> </w:t>
      </w:r>
      <w:r>
        <w:rPr>
          <w:sz w:val="28"/>
        </w:rPr>
        <w:t>Presentation,</w:t>
      </w:r>
      <w:r>
        <w:rPr>
          <w:spacing w:val="-3"/>
          <w:sz w:val="28"/>
        </w:rPr>
        <w:t xml:space="preserve"> </w:t>
      </w:r>
      <w:r>
        <w:rPr>
          <w:sz w:val="28"/>
        </w:rPr>
        <w:t>Session,</w:t>
      </w:r>
      <w:r>
        <w:rPr>
          <w:spacing w:val="-3"/>
          <w:sz w:val="28"/>
        </w:rPr>
        <w:t xml:space="preserve"> </w:t>
      </w:r>
      <w:r>
        <w:rPr>
          <w:sz w:val="28"/>
        </w:rPr>
        <w:t>Network,</w:t>
      </w:r>
      <w:r>
        <w:rPr>
          <w:spacing w:val="-3"/>
          <w:sz w:val="28"/>
        </w:rPr>
        <w:t xml:space="preserve"> </w:t>
      </w:r>
      <w:r>
        <w:rPr>
          <w:sz w:val="28"/>
        </w:rPr>
        <w:t>Transport,</w:t>
      </w:r>
      <w:r>
        <w:rPr>
          <w:spacing w:val="-4"/>
          <w:sz w:val="28"/>
        </w:rPr>
        <w:t xml:space="preserve"> </w:t>
      </w:r>
      <w:r>
        <w:rPr>
          <w:sz w:val="28"/>
        </w:rPr>
        <w:t>Data</w:t>
      </w:r>
      <w:r>
        <w:rPr>
          <w:spacing w:val="-5"/>
          <w:sz w:val="28"/>
        </w:rPr>
        <w:t xml:space="preserve"> </w:t>
      </w:r>
      <w:r>
        <w:rPr>
          <w:sz w:val="28"/>
        </w:rPr>
        <w:t>Link,</w:t>
      </w:r>
      <w:r>
        <w:rPr>
          <w:spacing w:val="-3"/>
          <w:sz w:val="28"/>
        </w:rPr>
        <w:t xml:space="preserve"> </w:t>
      </w:r>
      <w:r>
        <w:rPr>
          <w:spacing w:val="-2"/>
          <w:sz w:val="28"/>
        </w:rPr>
        <w:t>Physical</w:t>
      </w:r>
    </w:p>
    <w:p w14:paraId="01AF9D60" w14:textId="741EB3A4" w:rsidR="009C68E2" w:rsidRPr="009C68E2" w:rsidRDefault="009C68E2" w:rsidP="009C68E2">
      <w:pPr>
        <w:tabs>
          <w:tab w:val="left" w:pos="744"/>
        </w:tabs>
        <w:spacing w:before="112"/>
        <w:rPr>
          <w:sz w:val="28"/>
          <w:lang w:val="vi-VN"/>
        </w:rPr>
      </w:pPr>
      <w:r>
        <w:rPr>
          <w:sz w:val="28"/>
          <w:lang w:val="vi-VN"/>
        </w:rPr>
        <w:t>Đáp án C</w:t>
      </w:r>
    </w:p>
    <w:p w14:paraId="27A0E64A" w14:textId="77777777" w:rsidR="0050319C" w:rsidRDefault="00000000">
      <w:pPr>
        <w:pStyle w:val="BodyText"/>
        <w:spacing w:before="272" w:line="324" w:lineRule="auto"/>
        <w:ind w:left="25" w:firstLine="0"/>
      </w:pPr>
      <w:r>
        <w:t>Câu</w:t>
      </w:r>
      <w:r>
        <w:rPr>
          <w:spacing w:val="-3"/>
        </w:rPr>
        <w:t xml:space="preserve"> </w:t>
      </w:r>
      <w:r>
        <w:t>8:</w:t>
      </w:r>
      <w:r>
        <w:rPr>
          <w:spacing w:val="-3"/>
        </w:rPr>
        <w:t xml:space="preserve"> </w:t>
      </w:r>
      <w:r>
        <w:t>Đâu</w:t>
      </w:r>
      <w:r>
        <w:rPr>
          <w:spacing w:val="-2"/>
        </w:rPr>
        <w:t xml:space="preserve"> </w:t>
      </w:r>
      <w:r>
        <w:t>là</w:t>
      </w:r>
      <w:r>
        <w:rPr>
          <w:spacing w:val="-4"/>
        </w:rPr>
        <w:t xml:space="preserve"> </w:t>
      </w:r>
      <w:r>
        <w:t>ba</w:t>
      </w:r>
      <w:r>
        <w:rPr>
          <w:spacing w:val="-4"/>
        </w:rPr>
        <w:t xml:space="preserve"> </w:t>
      </w:r>
      <w:r>
        <w:t>lớp</w:t>
      </w:r>
      <w:r>
        <w:rPr>
          <w:spacing w:val="-3"/>
        </w:rPr>
        <w:t xml:space="preserve"> </w:t>
      </w:r>
      <w:r>
        <w:t>(layer)</w:t>
      </w:r>
      <w:r>
        <w:rPr>
          <w:spacing w:val="-3"/>
        </w:rPr>
        <w:t xml:space="preserve"> </w:t>
      </w:r>
      <w:r>
        <w:t>của</w:t>
      </w:r>
      <w:r>
        <w:rPr>
          <w:spacing w:val="-4"/>
        </w:rPr>
        <w:t xml:space="preserve"> </w:t>
      </w:r>
      <w:r>
        <w:t>mô</w:t>
      </w:r>
      <w:r>
        <w:rPr>
          <w:spacing w:val="-3"/>
        </w:rPr>
        <w:t xml:space="preserve"> </w:t>
      </w:r>
      <w:r>
        <w:t>hình</w:t>
      </w:r>
      <w:r>
        <w:rPr>
          <w:spacing w:val="-3"/>
        </w:rPr>
        <w:t xml:space="preserve"> </w:t>
      </w:r>
      <w:r>
        <w:t>OSI</w:t>
      </w:r>
      <w:r>
        <w:rPr>
          <w:spacing w:val="-3"/>
        </w:rPr>
        <w:t xml:space="preserve"> </w:t>
      </w:r>
      <w:r>
        <w:t>tương</w:t>
      </w:r>
      <w:r>
        <w:rPr>
          <w:spacing w:val="-3"/>
        </w:rPr>
        <w:t xml:space="preserve"> </w:t>
      </w:r>
      <w:r>
        <w:t>ứng</w:t>
      </w:r>
      <w:r>
        <w:rPr>
          <w:spacing w:val="-3"/>
        </w:rPr>
        <w:t xml:space="preserve"> </w:t>
      </w:r>
      <w:r>
        <w:t>với</w:t>
      </w:r>
      <w:r>
        <w:rPr>
          <w:spacing w:val="-3"/>
        </w:rPr>
        <w:t xml:space="preserve"> </w:t>
      </w:r>
      <w:r>
        <w:t>lớp</w:t>
      </w:r>
      <w:r>
        <w:rPr>
          <w:spacing w:val="-3"/>
        </w:rPr>
        <w:t xml:space="preserve"> </w:t>
      </w:r>
      <w:r>
        <w:t>Application</w:t>
      </w:r>
      <w:r>
        <w:rPr>
          <w:spacing w:val="-3"/>
        </w:rPr>
        <w:t xml:space="preserve"> </w:t>
      </w:r>
      <w:r>
        <w:t>trong mô hình TCP/IP?</w:t>
      </w:r>
    </w:p>
    <w:p w14:paraId="62AF62C6" w14:textId="77777777" w:rsidR="0050319C" w:rsidRPr="009C68E2" w:rsidRDefault="00000000">
      <w:pPr>
        <w:pStyle w:val="ListParagraph"/>
        <w:numPr>
          <w:ilvl w:val="0"/>
          <w:numId w:val="270"/>
        </w:numPr>
        <w:tabs>
          <w:tab w:val="left" w:pos="744"/>
        </w:tabs>
        <w:spacing w:before="158"/>
        <w:ind w:left="744" w:hanging="359"/>
        <w:rPr>
          <w:color w:val="FF0000"/>
          <w:sz w:val="28"/>
        </w:rPr>
      </w:pPr>
      <w:r>
        <w:rPr>
          <w:noProof/>
          <w:sz w:val="28"/>
        </w:rPr>
        <w:lastRenderedPageBreak/>
        <w:drawing>
          <wp:anchor distT="0" distB="0" distL="0" distR="0" simplePos="0" relativeHeight="15730176" behindDoc="0" locked="0" layoutInCell="1" allowOverlap="1" wp14:anchorId="0BFFEAE3" wp14:editId="73E2C002">
            <wp:simplePos x="0" y="0"/>
            <wp:positionH relativeFrom="page">
              <wp:posOffset>1981200</wp:posOffset>
            </wp:positionH>
            <wp:positionV relativeFrom="paragraph">
              <wp:posOffset>885543</wp:posOffset>
            </wp:positionV>
            <wp:extent cx="3810000" cy="364238"/>
            <wp:effectExtent l="0" t="0" r="0" b="0"/>
            <wp:wrapNone/>
            <wp:docPr id="7" name="Image 7">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color w:val="FF0000"/>
          <w:sz w:val="28"/>
        </w:rPr>
        <w:t>Application,</w:t>
      </w:r>
      <w:r>
        <w:rPr>
          <w:color w:val="FF0000"/>
          <w:spacing w:val="-6"/>
          <w:sz w:val="28"/>
        </w:rPr>
        <w:t xml:space="preserve"> </w:t>
      </w:r>
      <w:r>
        <w:rPr>
          <w:color w:val="FF0000"/>
          <w:sz w:val="28"/>
        </w:rPr>
        <w:t>Presentation,</w:t>
      </w:r>
      <w:r>
        <w:rPr>
          <w:color w:val="FF0000"/>
          <w:spacing w:val="-5"/>
          <w:sz w:val="28"/>
        </w:rPr>
        <w:t xml:space="preserve"> </w:t>
      </w:r>
      <w:r>
        <w:rPr>
          <w:color w:val="FF0000"/>
          <w:spacing w:val="-2"/>
          <w:sz w:val="28"/>
        </w:rPr>
        <w:t>Session</w:t>
      </w:r>
    </w:p>
    <w:p w14:paraId="5D475D81" w14:textId="752F1F6D" w:rsidR="009C68E2" w:rsidRPr="009C68E2" w:rsidRDefault="009C68E2" w:rsidP="009C68E2">
      <w:pPr>
        <w:tabs>
          <w:tab w:val="left" w:pos="744"/>
        </w:tabs>
        <w:spacing w:before="158"/>
        <w:rPr>
          <w:color w:val="FF0000"/>
          <w:sz w:val="28"/>
          <w:lang w:val="vi-VN"/>
        </w:rPr>
      </w:pPr>
      <w:r>
        <w:rPr>
          <w:color w:val="FF0000"/>
          <w:sz w:val="28"/>
          <w:lang w:val="vi-VN"/>
        </w:rPr>
        <w:t>Đáp án A</w:t>
      </w:r>
    </w:p>
    <w:p w14:paraId="1E37E95D" w14:textId="62005C1D" w:rsidR="009C68E2" w:rsidRDefault="009C68E2" w:rsidP="009C68E2">
      <w:pPr>
        <w:tabs>
          <w:tab w:val="left" w:pos="6662"/>
        </w:tabs>
        <w:rPr>
          <w:sz w:val="28"/>
          <w:lang w:val="vi-VN"/>
        </w:rPr>
      </w:pPr>
      <w:r>
        <w:rPr>
          <w:sz w:val="28"/>
          <w:lang w:val="vi-VN"/>
        </w:rPr>
        <w:tab/>
      </w:r>
    </w:p>
    <w:p w14:paraId="7D6D211D" w14:textId="0A37DCFA" w:rsidR="009C68E2" w:rsidRPr="009C68E2" w:rsidRDefault="009C68E2" w:rsidP="009C68E2">
      <w:pPr>
        <w:tabs>
          <w:tab w:val="left" w:pos="6662"/>
        </w:tabs>
        <w:rPr>
          <w:sz w:val="28"/>
          <w:lang w:val="vi-VN"/>
        </w:rPr>
        <w:sectPr w:rsidR="009C68E2" w:rsidRPr="009C68E2">
          <w:pgSz w:w="12240" w:h="15840"/>
          <w:pgMar w:top="1380" w:right="1417" w:bottom="320" w:left="1417" w:header="0" w:footer="121" w:gutter="0"/>
          <w:cols w:space="720"/>
        </w:sectPr>
      </w:pPr>
      <w:r>
        <w:rPr>
          <w:sz w:val="28"/>
          <w:lang w:val="vi-VN"/>
        </w:rPr>
        <w:tab/>
      </w:r>
    </w:p>
    <w:p w14:paraId="5E9C57E9" w14:textId="77777777" w:rsidR="0050319C" w:rsidRDefault="00000000">
      <w:pPr>
        <w:pStyle w:val="ListParagraph"/>
        <w:numPr>
          <w:ilvl w:val="0"/>
          <w:numId w:val="270"/>
        </w:numPr>
        <w:tabs>
          <w:tab w:val="left" w:pos="744"/>
        </w:tabs>
        <w:spacing w:before="60"/>
        <w:ind w:left="744" w:hanging="359"/>
        <w:rPr>
          <w:sz w:val="28"/>
        </w:rPr>
      </w:pPr>
      <w:r>
        <w:rPr>
          <w:sz w:val="28"/>
        </w:rPr>
        <w:lastRenderedPageBreak/>
        <w:t>Presentation,</w:t>
      </w:r>
      <w:r>
        <w:rPr>
          <w:spacing w:val="-4"/>
          <w:sz w:val="28"/>
        </w:rPr>
        <w:t xml:space="preserve"> </w:t>
      </w:r>
      <w:r>
        <w:rPr>
          <w:sz w:val="28"/>
        </w:rPr>
        <w:t>Session,</w:t>
      </w:r>
      <w:r>
        <w:rPr>
          <w:spacing w:val="-3"/>
          <w:sz w:val="28"/>
        </w:rPr>
        <w:t xml:space="preserve"> </w:t>
      </w:r>
      <w:r>
        <w:rPr>
          <w:sz w:val="28"/>
        </w:rPr>
        <w:t>Data</w:t>
      </w:r>
      <w:r>
        <w:rPr>
          <w:spacing w:val="-5"/>
          <w:sz w:val="28"/>
        </w:rPr>
        <w:t xml:space="preserve"> </w:t>
      </w:r>
      <w:r>
        <w:rPr>
          <w:spacing w:val="-4"/>
          <w:sz w:val="28"/>
        </w:rPr>
        <w:t>Link</w:t>
      </w:r>
    </w:p>
    <w:p w14:paraId="2EE56195" w14:textId="77777777" w:rsidR="0050319C" w:rsidRDefault="00000000">
      <w:pPr>
        <w:pStyle w:val="ListParagraph"/>
        <w:numPr>
          <w:ilvl w:val="0"/>
          <w:numId w:val="270"/>
        </w:numPr>
        <w:tabs>
          <w:tab w:val="left" w:pos="744"/>
        </w:tabs>
        <w:spacing w:before="112"/>
        <w:ind w:left="744" w:hanging="359"/>
        <w:rPr>
          <w:sz w:val="28"/>
        </w:rPr>
      </w:pPr>
      <w:r>
        <w:rPr>
          <w:sz w:val="28"/>
        </w:rPr>
        <w:t>Presentation,</w:t>
      </w:r>
      <w:r>
        <w:rPr>
          <w:spacing w:val="-6"/>
          <w:sz w:val="28"/>
        </w:rPr>
        <w:t xml:space="preserve"> </w:t>
      </w:r>
      <w:r>
        <w:rPr>
          <w:sz w:val="28"/>
        </w:rPr>
        <w:t>Transport,</w:t>
      </w:r>
      <w:r>
        <w:rPr>
          <w:spacing w:val="-5"/>
          <w:sz w:val="28"/>
        </w:rPr>
        <w:t xml:space="preserve"> </w:t>
      </w:r>
      <w:r>
        <w:rPr>
          <w:spacing w:val="-2"/>
          <w:sz w:val="28"/>
        </w:rPr>
        <w:t>Session</w:t>
      </w:r>
    </w:p>
    <w:p w14:paraId="30DD6619" w14:textId="77777777" w:rsidR="0050319C" w:rsidRDefault="00000000">
      <w:pPr>
        <w:pStyle w:val="ListParagraph"/>
        <w:numPr>
          <w:ilvl w:val="0"/>
          <w:numId w:val="270"/>
        </w:numPr>
        <w:tabs>
          <w:tab w:val="left" w:pos="744"/>
        </w:tabs>
        <w:spacing w:before="112"/>
        <w:ind w:left="744" w:hanging="359"/>
        <w:rPr>
          <w:sz w:val="28"/>
        </w:rPr>
      </w:pPr>
      <w:r>
        <w:rPr>
          <w:sz w:val="28"/>
        </w:rPr>
        <w:t>Application,</w:t>
      </w:r>
      <w:r>
        <w:rPr>
          <w:spacing w:val="-6"/>
          <w:sz w:val="28"/>
        </w:rPr>
        <w:t xml:space="preserve"> </w:t>
      </w:r>
      <w:r>
        <w:rPr>
          <w:sz w:val="28"/>
        </w:rPr>
        <w:t>Presentation,</w:t>
      </w:r>
      <w:r>
        <w:rPr>
          <w:spacing w:val="-5"/>
          <w:sz w:val="28"/>
        </w:rPr>
        <w:t xml:space="preserve"> </w:t>
      </w:r>
      <w:r>
        <w:rPr>
          <w:spacing w:val="-2"/>
          <w:sz w:val="28"/>
        </w:rPr>
        <w:t>Transport</w:t>
      </w:r>
    </w:p>
    <w:p w14:paraId="38A2A62C" w14:textId="77777777" w:rsidR="0050319C" w:rsidRDefault="00000000">
      <w:pPr>
        <w:pStyle w:val="BodyText"/>
        <w:spacing w:before="272" w:line="324" w:lineRule="auto"/>
        <w:ind w:left="25" w:firstLine="0"/>
      </w:pPr>
      <w:r>
        <w:t>Câu</w:t>
      </w:r>
      <w:r>
        <w:rPr>
          <w:spacing w:val="-3"/>
        </w:rPr>
        <w:t xml:space="preserve"> </w:t>
      </w:r>
      <w:r>
        <w:t>9:</w:t>
      </w:r>
      <w:r>
        <w:rPr>
          <w:spacing w:val="-3"/>
        </w:rPr>
        <w:t xml:space="preserve"> </w:t>
      </w:r>
      <w:r>
        <w:t>Định</w:t>
      </w:r>
      <w:r>
        <w:rPr>
          <w:spacing w:val="-3"/>
        </w:rPr>
        <w:t xml:space="preserve"> </w:t>
      </w:r>
      <w:r>
        <w:t>dạng</w:t>
      </w:r>
      <w:r>
        <w:rPr>
          <w:spacing w:val="-3"/>
        </w:rPr>
        <w:t xml:space="preserve"> </w:t>
      </w:r>
      <w:r>
        <w:t>PDU</w:t>
      </w:r>
      <w:r>
        <w:rPr>
          <w:spacing w:val="-4"/>
        </w:rPr>
        <w:t xml:space="preserve"> </w:t>
      </w:r>
      <w:r>
        <w:t>nào</w:t>
      </w:r>
      <w:r>
        <w:rPr>
          <w:spacing w:val="-2"/>
        </w:rPr>
        <w:t xml:space="preserve"> </w:t>
      </w:r>
      <w:r>
        <w:t>được</w:t>
      </w:r>
      <w:r>
        <w:rPr>
          <w:spacing w:val="-4"/>
        </w:rPr>
        <w:t xml:space="preserve"> </w:t>
      </w:r>
      <w:r>
        <w:t>sử</w:t>
      </w:r>
      <w:r>
        <w:rPr>
          <w:spacing w:val="-3"/>
        </w:rPr>
        <w:t xml:space="preserve"> </w:t>
      </w:r>
      <w:r>
        <w:t>dụng</w:t>
      </w:r>
      <w:r>
        <w:rPr>
          <w:spacing w:val="-3"/>
        </w:rPr>
        <w:t xml:space="preserve"> </w:t>
      </w:r>
      <w:r>
        <w:t>khi</w:t>
      </w:r>
      <w:r>
        <w:rPr>
          <w:spacing w:val="-3"/>
        </w:rPr>
        <w:t xml:space="preserve"> </w:t>
      </w:r>
      <w:r>
        <w:t>NIC</w:t>
      </w:r>
      <w:r>
        <w:rPr>
          <w:spacing w:val="-4"/>
        </w:rPr>
        <w:t xml:space="preserve"> </w:t>
      </w:r>
      <w:r>
        <w:t>của</w:t>
      </w:r>
      <w:r>
        <w:rPr>
          <w:spacing w:val="-4"/>
        </w:rPr>
        <w:t xml:space="preserve"> </w:t>
      </w:r>
      <w:r>
        <w:t>host</w:t>
      </w:r>
      <w:r>
        <w:rPr>
          <w:spacing w:val="-1"/>
        </w:rPr>
        <w:t xml:space="preserve"> </w:t>
      </w:r>
      <w:r>
        <w:t>nhận</w:t>
      </w:r>
      <w:r>
        <w:rPr>
          <w:spacing w:val="-3"/>
        </w:rPr>
        <w:t xml:space="preserve"> </w:t>
      </w:r>
      <w:r>
        <w:t>được</w:t>
      </w:r>
      <w:r>
        <w:rPr>
          <w:spacing w:val="-4"/>
        </w:rPr>
        <w:t xml:space="preserve"> </w:t>
      </w:r>
      <w:r>
        <w:t>các</w:t>
      </w:r>
      <w:r>
        <w:rPr>
          <w:spacing w:val="-2"/>
        </w:rPr>
        <w:t xml:space="preserve"> </w:t>
      </w:r>
      <w:r>
        <w:t>bit</w:t>
      </w:r>
      <w:r>
        <w:rPr>
          <w:spacing w:val="-3"/>
        </w:rPr>
        <w:t xml:space="preserve"> </w:t>
      </w:r>
      <w:r>
        <w:t>từ phương tiện mạng (network medium)?</w:t>
      </w:r>
    </w:p>
    <w:p w14:paraId="52CDBEB3" w14:textId="77777777" w:rsidR="0050319C" w:rsidRDefault="00000000">
      <w:pPr>
        <w:pStyle w:val="ListParagraph"/>
        <w:numPr>
          <w:ilvl w:val="0"/>
          <w:numId w:val="269"/>
        </w:numPr>
        <w:tabs>
          <w:tab w:val="left" w:pos="744"/>
        </w:tabs>
        <w:spacing w:before="159"/>
        <w:ind w:left="744" w:hanging="359"/>
        <w:rPr>
          <w:sz w:val="28"/>
        </w:rPr>
      </w:pPr>
      <w:r>
        <w:rPr>
          <w:spacing w:val="-2"/>
          <w:sz w:val="28"/>
        </w:rPr>
        <w:t>Segment</w:t>
      </w:r>
    </w:p>
    <w:p w14:paraId="3A19B544" w14:textId="77777777" w:rsidR="0050319C" w:rsidRDefault="00000000">
      <w:pPr>
        <w:pStyle w:val="ListParagraph"/>
        <w:numPr>
          <w:ilvl w:val="0"/>
          <w:numId w:val="269"/>
        </w:numPr>
        <w:tabs>
          <w:tab w:val="left" w:pos="744"/>
        </w:tabs>
        <w:spacing w:before="112"/>
        <w:ind w:left="744" w:hanging="359"/>
        <w:rPr>
          <w:sz w:val="28"/>
        </w:rPr>
      </w:pPr>
      <w:r>
        <w:rPr>
          <w:spacing w:val="-4"/>
          <w:sz w:val="28"/>
        </w:rPr>
        <w:t>File</w:t>
      </w:r>
    </w:p>
    <w:p w14:paraId="074BBC30" w14:textId="77777777" w:rsidR="0050319C" w:rsidRDefault="00000000">
      <w:pPr>
        <w:pStyle w:val="ListParagraph"/>
        <w:numPr>
          <w:ilvl w:val="0"/>
          <w:numId w:val="269"/>
        </w:numPr>
        <w:tabs>
          <w:tab w:val="left" w:pos="744"/>
        </w:tabs>
        <w:spacing w:before="112"/>
        <w:ind w:left="744" w:hanging="359"/>
        <w:rPr>
          <w:sz w:val="28"/>
        </w:rPr>
      </w:pPr>
      <w:r>
        <w:rPr>
          <w:spacing w:val="-2"/>
          <w:sz w:val="28"/>
        </w:rPr>
        <w:t>Packet</w:t>
      </w:r>
    </w:p>
    <w:p w14:paraId="7F7F1FAD" w14:textId="77777777" w:rsidR="0050319C" w:rsidRPr="009C68E2" w:rsidRDefault="00000000">
      <w:pPr>
        <w:pStyle w:val="ListParagraph"/>
        <w:numPr>
          <w:ilvl w:val="0"/>
          <w:numId w:val="269"/>
        </w:numPr>
        <w:tabs>
          <w:tab w:val="left" w:pos="744"/>
        </w:tabs>
        <w:spacing w:before="112"/>
        <w:ind w:left="744" w:hanging="359"/>
        <w:rPr>
          <w:color w:val="FF0000"/>
          <w:sz w:val="28"/>
        </w:rPr>
      </w:pPr>
      <w:r>
        <w:rPr>
          <w:color w:val="FF0000"/>
          <w:spacing w:val="-2"/>
          <w:sz w:val="28"/>
        </w:rPr>
        <w:t>Frame</w:t>
      </w:r>
    </w:p>
    <w:p w14:paraId="3BAD09B9" w14:textId="507B8F2C" w:rsidR="009C68E2" w:rsidRPr="009C68E2" w:rsidRDefault="009C68E2" w:rsidP="009C68E2">
      <w:pPr>
        <w:tabs>
          <w:tab w:val="left" w:pos="744"/>
        </w:tabs>
        <w:spacing w:before="112"/>
        <w:rPr>
          <w:color w:val="FF0000"/>
          <w:sz w:val="28"/>
          <w:lang w:val="vi-VN"/>
        </w:rPr>
      </w:pPr>
      <w:r>
        <w:rPr>
          <w:color w:val="FF0000"/>
          <w:sz w:val="28"/>
          <w:lang w:val="vi-VN"/>
        </w:rPr>
        <w:t>Đáp án D</w:t>
      </w:r>
    </w:p>
    <w:p w14:paraId="4AEF306D" w14:textId="77777777" w:rsidR="0050319C" w:rsidRDefault="00000000">
      <w:pPr>
        <w:pStyle w:val="BodyText"/>
        <w:spacing w:before="272" w:line="324" w:lineRule="auto"/>
        <w:ind w:left="25" w:firstLine="0"/>
      </w:pPr>
      <w:r>
        <w:t>Câu</w:t>
      </w:r>
      <w:r>
        <w:rPr>
          <w:spacing w:val="-3"/>
        </w:rPr>
        <w:t xml:space="preserve"> </w:t>
      </w:r>
      <w:r>
        <w:t>10:</w:t>
      </w:r>
      <w:r>
        <w:rPr>
          <w:spacing w:val="-3"/>
        </w:rPr>
        <w:t xml:space="preserve"> </w:t>
      </w:r>
      <w:r>
        <w:t>Phương</w:t>
      </w:r>
      <w:r>
        <w:rPr>
          <w:spacing w:val="-3"/>
        </w:rPr>
        <w:t xml:space="preserve"> </w:t>
      </w:r>
      <w:r>
        <w:t>pháp</w:t>
      </w:r>
      <w:r>
        <w:rPr>
          <w:spacing w:val="-3"/>
        </w:rPr>
        <w:t xml:space="preserve"> </w:t>
      </w:r>
      <w:r>
        <w:t>nào</w:t>
      </w:r>
      <w:r>
        <w:rPr>
          <w:spacing w:val="-3"/>
        </w:rPr>
        <w:t xml:space="preserve"> </w:t>
      </w:r>
      <w:r>
        <w:t>cho</w:t>
      </w:r>
      <w:r>
        <w:rPr>
          <w:spacing w:val="-2"/>
        </w:rPr>
        <w:t xml:space="preserve"> </w:t>
      </w:r>
      <w:r>
        <w:t>phép</w:t>
      </w:r>
      <w:r>
        <w:rPr>
          <w:spacing w:val="-3"/>
        </w:rPr>
        <w:t xml:space="preserve"> </w:t>
      </w:r>
      <w:r>
        <w:t>máy</w:t>
      </w:r>
      <w:r>
        <w:rPr>
          <w:spacing w:val="-3"/>
        </w:rPr>
        <w:t xml:space="preserve"> </w:t>
      </w:r>
      <w:r>
        <w:t>tính</w:t>
      </w:r>
      <w:r>
        <w:rPr>
          <w:spacing w:val="-3"/>
        </w:rPr>
        <w:t xml:space="preserve"> </w:t>
      </w:r>
      <w:r>
        <w:t>hành</w:t>
      </w:r>
      <w:r>
        <w:rPr>
          <w:spacing w:val="-3"/>
        </w:rPr>
        <w:t xml:space="preserve"> </w:t>
      </w:r>
      <w:r>
        <w:t>động</w:t>
      </w:r>
      <w:r>
        <w:rPr>
          <w:spacing w:val="-3"/>
        </w:rPr>
        <w:t xml:space="preserve"> </w:t>
      </w:r>
      <w:r>
        <w:t>tương</w:t>
      </w:r>
      <w:r>
        <w:rPr>
          <w:spacing w:val="-3"/>
        </w:rPr>
        <w:t xml:space="preserve"> </w:t>
      </w:r>
      <w:r>
        <w:t>ứng</w:t>
      </w:r>
      <w:r>
        <w:rPr>
          <w:spacing w:val="-3"/>
        </w:rPr>
        <w:t xml:space="preserve"> </w:t>
      </w:r>
      <w:r>
        <w:t>khi</w:t>
      </w:r>
      <w:r>
        <w:rPr>
          <w:spacing w:val="-3"/>
        </w:rPr>
        <w:t xml:space="preserve"> </w:t>
      </w:r>
      <w:r>
        <w:t>nó</w:t>
      </w:r>
      <w:r>
        <w:rPr>
          <w:spacing w:val="-3"/>
        </w:rPr>
        <w:t xml:space="preserve"> </w:t>
      </w:r>
      <w:r>
        <w:t>yêu</w:t>
      </w:r>
      <w:r>
        <w:rPr>
          <w:spacing w:val="-2"/>
        </w:rPr>
        <w:t xml:space="preserve"> </w:t>
      </w:r>
      <w:r>
        <w:t>cầu dữ liệu từ server và server mất quá nhiều thời gian để phản hồi?</w:t>
      </w:r>
    </w:p>
    <w:p w14:paraId="552193BF" w14:textId="77777777" w:rsidR="0050319C" w:rsidRDefault="00000000">
      <w:pPr>
        <w:pStyle w:val="ListParagraph"/>
        <w:numPr>
          <w:ilvl w:val="0"/>
          <w:numId w:val="268"/>
        </w:numPr>
        <w:tabs>
          <w:tab w:val="left" w:pos="744"/>
        </w:tabs>
        <w:spacing w:before="159"/>
        <w:ind w:left="744" w:hanging="359"/>
        <w:rPr>
          <w:sz w:val="28"/>
        </w:rPr>
      </w:pPr>
      <w:r>
        <w:rPr>
          <w:sz w:val="28"/>
        </w:rPr>
        <w:t>Phương</w:t>
      </w:r>
      <w:r>
        <w:rPr>
          <w:spacing w:val="-5"/>
          <w:sz w:val="28"/>
        </w:rPr>
        <w:t xml:space="preserve"> </w:t>
      </w:r>
      <w:r>
        <w:rPr>
          <w:sz w:val="28"/>
        </w:rPr>
        <w:t>thức</w:t>
      </w:r>
      <w:r>
        <w:rPr>
          <w:spacing w:val="-1"/>
          <w:sz w:val="28"/>
        </w:rPr>
        <w:t xml:space="preserve"> </w:t>
      </w:r>
      <w:r>
        <w:rPr>
          <w:sz w:val="28"/>
        </w:rPr>
        <w:t>truy</w:t>
      </w:r>
      <w:r>
        <w:rPr>
          <w:spacing w:val="-3"/>
          <w:sz w:val="28"/>
        </w:rPr>
        <w:t xml:space="preserve"> </w:t>
      </w:r>
      <w:r>
        <w:rPr>
          <w:sz w:val="28"/>
        </w:rPr>
        <w:t>cập</w:t>
      </w:r>
      <w:r>
        <w:rPr>
          <w:spacing w:val="-2"/>
          <w:sz w:val="28"/>
        </w:rPr>
        <w:t xml:space="preserve"> </w:t>
      </w:r>
      <w:r>
        <w:rPr>
          <w:sz w:val="28"/>
        </w:rPr>
        <w:t xml:space="preserve">(Access </w:t>
      </w:r>
      <w:r>
        <w:rPr>
          <w:spacing w:val="-2"/>
          <w:sz w:val="28"/>
        </w:rPr>
        <w:t>Method)</w:t>
      </w:r>
    </w:p>
    <w:p w14:paraId="042DF18A" w14:textId="77777777" w:rsidR="0050319C" w:rsidRDefault="00000000">
      <w:pPr>
        <w:pStyle w:val="ListParagraph"/>
        <w:numPr>
          <w:ilvl w:val="0"/>
          <w:numId w:val="268"/>
        </w:numPr>
        <w:tabs>
          <w:tab w:val="left" w:pos="814"/>
        </w:tabs>
        <w:spacing w:before="112"/>
        <w:ind w:left="814" w:hanging="429"/>
        <w:rPr>
          <w:sz w:val="28"/>
        </w:rPr>
      </w:pPr>
      <w:r>
        <w:rPr>
          <w:sz w:val="28"/>
        </w:rPr>
        <w:t>Điều</w:t>
      </w:r>
      <w:r>
        <w:rPr>
          <w:spacing w:val="-2"/>
          <w:sz w:val="28"/>
        </w:rPr>
        <w:t xml:space="preserve"> </w:t>
      </w:r>
      <w:r>
        <w:rPr>
          <w:sz w:val="28"/>
        </w:rPr>
        <w:t>khiển</w:t>
      </w:r>
      <w:r>
        <w:rPr>
          <w:spacing w:val="-2"/>
          <w:sz w:val="28"/>
        </w:rPr>
        <w:t xml:space="preserve"> </w:t>
      </w:r>
      <w:r>
        <w:rPr>
          <w:sz w:val="28"/>
        </w:rPr>
        <w:t>luồng</w:t>
      </w:r>
      <w:r>
        <w:rPr>
          <w:spacing w:val="-2"/>
          <w:sz w:val="28"/>
        </w:rPr>
        <w:t xml:space="preserve"> </w:t>
      </w:r>
      <w:r>
        <w:rPr>
          <w:sz w:val="28"/>
        </w:rPr>
        <w:t>(Flow</w:t>
      </w:r>
      <w:r>
        <w:rPr>
          <w:spacing w:val="-2"/>
          <w:sz w:val="28"/>
        </w:rPr>
        <w:t xml:space="preserve"> Control)</w:t>
      </w:r>
    </w:p>
    <w:p w14:paraId="7197E4DD" w14:textId="77777777" w:rsidR="0050319C" w:rsidRDefault="00000000">
      <w:pPr>
        <w:pStyle w:val="ListParagraph"/>
        <w:numPr>
          <w:ilvl w:val="0"/>
          <w:numId w:val="268"/>
        </w:numPr>
        <w:tabs>
          <w:tab w:val="left" w:pos="814"/>
        </w:tabs>
        <w:spacing w:before="112"/>
        <w:ind w:left="814" w:hanging="429"/>
        <w:rPr>
          <w:color w:val="FF0000"/>
          <w:sz w:val="28"/>
        </w:rPr>
      </w:pPr>
      <w:r>
        <w:rPr>
          <w:color w:val="FF0000"/>
          <w:sz w:val="28"/>
        </w:rPr>
        <w:t>Thời</w:t>
      </w:r>
      <w:r>
        <w:rPr>
          <w:color w:val="FF0000"/>
          <w:spacing w:val="-3"/>
          <w:sz w:val="28"/>
        </w:rPr>
        <w:t xml:space="preserve"> </w:t>
      </w:r>
      <w:r>
        <w:rPr>
          <w:color w:val="FF0000"/>
          <w:sz w:val="28"/>
        </w:rPr>
        <w:t>gian</w:t>
      </w:r>
      <w:r>
        <w:rPr>
          <w:color w:val="FF0000"/>
          <w:spacing w:val="-3"/>
          <w:sz w:val="28"/>
        </w:rPr>
        <w:t xml:space="preserve"> </w:t>
      </w:r>
      <w:r>
        <w:rPr>
          <w:color w:val="FF0000"/>
          <w:sz w:val="28"/>
        </w:rPr>
        <w:t>chờ</w:t>
      </w:r>
      <w:r>
        <w:rPr>
          <w:color w:val="FF0000"/>
          <w:spacing w:val="-3"/>
          <w:sz w:val="28"/>
        </w:rPr>
        <w:t xml:space="preserve"> </w:t>
      </w:r>
      <w:r>
        <w:rPr>
          <w:color w:val="FF0000"/>
          <w:sz w:val="28"/>
        </w:rPr>
        <w:t>phản</w:t>
      </w:r>
      <w:r>
        <w:rPr>
          <w:color w:val="FF0000"/>
          <w:spacing w:val="-2"/>
          <w:sz w:val="28"/>
        </w:rPr>
        <w:t xml:space="preserve"> </w:t>
      </w:r>
      <w:r>
        <w:rPr>
          <w:color w:val="FF0000"/>
          <w:sz w:val="28"/>
        </w:rPr>
        <w:t>hồi</w:t>
      </w:r>
      <w:r>
        <w:rPr>
          <w:color w:val="FF0000"/>
          <w:spacing w:val="-3"/>
          <w:sz w:val="28"/>
        </w:rPr>
        <w:t xml:space="preserve"> </w:t>
      </w:r>
      <w:r>
        <w:rPr>
          <w:color w:val="FF0000"/>
          <w:sz w:val="28"/>
        </w:rPr>
        <w:t>(Response</w:t>
      </w:r>
      <w:r>
        <w:rPr>
          <w:color w:val="FF0000"/>
          <w:spacing w:val="-1"/>
          <w:sz w:val="28"/>
        </w:rPr>
        <w:t xml:space="preserve"> </w:t>
      </w:r>
      <w:r>
        <w:rPr>
          <w:color w:val="FF0000"/>
          <w:spacing w:val="-2"/>
          <w:sz w:val="28"/>
        </w:rPr>
        <w:t>Timeout)</w:t>
      </w:r>
    </w:p>
    <w:p w14:paraId="6B33F927" w14:textId="77777777" w:rsidR="0050319C" w:rsidRPr="009C68E2" w:rsidRDefault="00000000">
      <w:pPr>
        <w:pStyle w:val="ListParagraph"/>
        <w:numPr>
          <w:ilvl w:val="0"/>
          <w:numId w:val="268"/>
        </w:numPr>
        <w:tabs>
          <w:tab w:val="left" w:pos="814"/>
        </w:tabs>
        <w:spacing w:before="112"/>
        <w:ind w:left="814" w:hanging="429"/>
        <w:rPr>
          <w:sz w:val="28"/>
        </w:rPr>
      </w:pPr>
      <w:r>
        <w:rPr>
          <w:sz w:val="28"/>
        </w:rPr>
        <w:t>Đóng</w:t>
      </w:r>
      <w:r>
        <w:rPr>
          <w:spacing w:val="-2"/>
          <w:sz w:val="28"/>
        </w:rPr>
        <w:t xml:space="preserve"> </w:t>
      </w:r>
      <w:r>
        <w:rPr>
          <w:sz w:val="28"/>
        </w:rPr>
        <w:t>gói</w:t>
      </w:r>
      <w:r>
        <w:rPr>
          <w:spacing w:val="-1"/>
          <w:sz w:val="28"/>
        </w:rPr>
        <w:t xml:space="preserve"> </w:t>
      </w:r>
      <w:r>
        <w:rPr>
          <w:spacing w:val="-2"/>
          <w:sz w:val="28"/>
        </w:rPr>
        <w:t>(Encapsulation)</w:t>
      </w:r>
    </w:p>
    <w:p w14:paraId="6FFD3449" w14:textId="11A5894A" w:rsidR="009C68E2" w:rsidRPr="009C68E2" w:rsidRDefault="009C68E2" w:rsidP="009C68E2">
      <w:pPr>
        <w:tabs>
          <w:tab w:val="left" w:pos="814"/>
        </w:tabs>
        <w:spacing w:before="112"/>
        <w:rPr>
          <w:sz w:val="28"/>
          <w:lang w:val="vi-VN"/>
        </w:rPr>
      </w:pPr>
      <w:r>
        <w:rPr>
          <w:sz w:val="28"/>
          <w:lang w:val="vi-VN"/>
        </w:rPr>
        <w:t>Đáp án C</w:t>
      </w:r>
    </w:p>
    <w:p w14:paraId="43EA4B92" w14:textId="77777777" w:rsidR="0050319C" w:rsidRDefault="00000000">
      <w:pPr>
        <w:pStyle w:val="BodyText"/>
        <w:spacing w:before="272" w:line="324" w:lineRule="auto"/>
        <w:ind w:left="25" w:firstLine="0"/>
      </w:pPr>
      <w:r>
        <w:t>Câu</w:t>
      </w:r>
      <w:r>
        <w:rPr>
          <w:spacing w:val="-3"/>
        </w:rPr>
        <w:t xml:space="preserve"> </w:t>
      </w:r>
      <w:r>
        <w:t>11:</w:t>
      </w:r>
      <w:r>
        <w:rPr>
          <w:spacing w:val="-3"/>
        </w:rPr>
        <w:t xml:space="preserve"> </w:t>
      </w:r>
      <w:r>
        <w:t>Quá</w:t>
      </w:r>
      <w:r>
        <w:rPr>
          <w:spacing w:val="-2"/>
        </w:rPr>
        <w:t xml:space="preserve"> </w:t>
      </w:r>
      <w:r>
        <w:t>trình</w:t>
      </w:r>
      <w:r>
        <w:rPr>
          <w:spacing w:val="-3"/>
        </w:rPr>
        <w:t xml:space="preserve"> </w:t>
      </w:r>
      <w:r>
        <w:t>phân</w:t>
      </w:r>
      <w:r>
        <w:rPr>
          <w:spacing w:val="-3"/>
        </w:rPr>
        <w:t xml:space="preserve"> </w:t>
      </w:r>
      <w:r>
        <w:t>chia</w:t>
      </w:r>
      <w:r>
        <w:rPr>
          <w:spacing w:val="-4"/>
        </w:rPr>
        <w:t xml:space="preserve"> </w:t>
      </w:r>
      <w:r>
        <w:t>luồng</w:t>
      </w:r>
      <w:r>
        <w:rPr>
          <w:spacing w:val="-3"/>
        </w:rPr>
        <w:t xml:space="preserve"> </w:t>
      </w:r>
      <w:r>
        <w:t>dữ</w:t>
      </w:r>
      <w:r>
        <w:rPr>
          <w:spacing w:val="-3"/>
        </w:rPr>
        <w:t xml:space="preserve"> </w:t>
      </w:r>
      <w:r>
        <w:t>liệu</w:t>
      </w:r>
      <w:r>
        <w:rPr>
          <w:spacing w:val="-3"/>
        </w:rPr>
        <w:t xml:space="preserve"> </w:t>
      </w:r>
      <w:r>
        <w:t>lớn</w:t>
      </w:r>
      <w:r>
        <w:rPr>
          <w:spacing w:val="-3"/>
        </w:rPr>
        <w:t xml:space="preserve"> </w:t>
      </w:r>
      <w:r>
        <w:t>thành</w:t>
      </w:r>
      <w:r>
        <w:rPr>
          <w:spacing w:val="-3"/>
        </w:rPr>
        <w:t xml:space="preserve"> </w:t>
      </w:r>
      <w:r>
        <w:t>các</w:t>
      </w:r>
      <w:r>
        <w:rPr>
          <w:spacing w:val="-2"/>
        </w:rPr>
        <w:t xml:space="preserve"> </w:t>
      </w:r>
      <w:r>
        <w:t>phần</w:t>
      </w:r>
      <w:r>
        <w:rPr>
          <w:spacing w:val="-3"/>
        </w:rPr>
        <w:t xml:space="preserve"> </w:t>
      </w:r>
      <w:r>
        <w:t>nhỏ</w:t>
      </w:r>
      <w:r>
        <w:rPr>
          <w:spacing w:val="-3"/>
        </w:rPr>
        <w:t xml:space="preserve"> </w:t>
      </w:r>
      <w:r>
        <w:t>hơn</w:t>
      </w:r>
      <w:r>
        <w:rPr>
          <w:spacing w:val="-3"/>
        </w:rPr>
        <w:t xml:space="preserve"> </w:t>
      </w:r>
      <w:r>
        <w:t>trước</w:t>
      </w:r>
      <w:r>
        <w:rPr>
          <w:spacing w:val="-4"/>
        </w:rPr>
        <w:t xml:space="preserve"> </w:t>
      </w:r>
      <w:r>
        <w:t>khi truyền là gì?</w:t>
      </w:r>
    </w:p>
    <w:p w14:paraId="0E620A5E" w14:textId="77777777" w:rsidR="0050319C" w:rsidRDefault="00000000">
      <w:pPr>
        <w:pStyle w:val="ListParagraph"/>
        <w:numPr>
          <w:ilvl w:val="0"/>
          <w:numId w:val="267"/>
        </w:numPr>
        <w:tabs>
          <w:tab w:val="left" w:pos="744"/>
        </w:tabs>
        <w:spacing w:before="159"/>
        <w:ind w:left="744" w:hanging="359"/>
        <w:rPr>
          <w:color w:val="FF0000"/>
          <w:sz w:val="28"/>
        </w:rPr>
      </w:pPr>
      <w:r>
        <w:rPr>
          <w:color w:val="FF0000"/>
          <w:spacing w:val="-2"/>
          <w:sz w:val="28"/>
        </w:rPr>
        <w:t>Segmentation</w:t>
      </w:r>
    </w:p>
    <w:p w14:paraId="623461F5" w14:textId="77777777" w:rsidR="0050319C" w:rsidRDefault="00000000">
      <w:pPr>
        <w:pStyle w:val="ListParagraph"/>
        <w:numPr>
          <w:ilvl w:val="0"/>
          <w:numId w:val="267"/>
        </w:numPr>
        <w:tabs>
          <w:tab w:val="left" w:pos="744"/>
        </w:tabs>
        <w:spacing w:before="112"/>
        <w:ind w:left="744" w:hanging="359"/>
        <w:rPr>
          <w:sz w:val="28"/>
        </w:rPr>
      </w:pPr>
      <w:r>
        <w:rPr>
          <w:spacing w:val="-2"/>
          <w:sz w:val="28"/>
        </w:rPr>
        <w:t>Duplexing</w:t>
      </w:r>
    </w:p>
    <w:p w14:paraId="0E9EDB7C" w14:textId="77777777" w:rsidR="0050319C" w:rsidRDefault="00000000">
      <w:pPr>
        <w:pStyle w:val="ListParagraph"/>
        <w:numPr>
          <w:ilvl w:val="0"/>
          <w:numId w:val="267"/>
        </w:numPr>
        <w:tabs>
          <w:tab w:val="left" w:pos="744"/>
        </w:tabs>
        <w:spacing w:before="112"/>
        <w:ind w:left="744" w:hanging="359"/>
        <w:rPr>
          <w:sz w:val="28"/>
        </w:rPr>
      </w:pPr>
      <w:r>
        <w:rPr>
          <w:spacing w:val="-2"/>
          <w:sz w:val="28"/>
        </w:rPr>
        <w:t>Sequencing</w:t>
      </w:r>
    </w:p>
    <w:p w14:paraId="7F56D19A" w14:textId="77777777" w:rsidR="0050319C" w:rsidRPr="009C68E2" w:rsidRDefault="00000000">
      <w:pPr>
        <w:pStyle w:val="ListParagraph"/>
        <w:numPr>
          <w:ilvl w:val="0"/>
          <w:numId w:val="267"/>
        </w:numPr>
        <w:tabs>
          <w:tab w:val="left" w:pos="744"/>
        </w:tabs>
        <w:spacing w:before="112"/>
        <w:ind w:left="744" w:hanging="359"/>
        <w:rPr>
          <w:sz w:val="28"/>
        </w:rPr>
      </w:pPr>
      <w:r>
        <w:rPr>
          <w:spacing w:val="-2"/>
          <w:sz w:val="28"/>
        </w:rPr>
        <w:t>Multiplexing</w:t>
      </w:r>
    </w:p>
    <w:p w14:paraId="4399256E" w14:textId="7AA46923" w:rsidR="009C68E2" w:rsidRPr="009C68E2" w:rsidRDefault="009C68E2" w:rsidP="009C68E2">
      <w:pPr>
        <w:tabs>
          <w:tab w:val="left" w:pos="744"/>
        </w:tabs>
        <w:spacing w:before="112"/>
        <w:rPr>
          <w:sz w:val="28"/>
          <w:lang w:val="vi-VN"/>
        </w:rPr>
      </w:pPr>
      <w:r>
        <w:rPr>
          <w:sz w:val="28"/>
          <w:lang w:val="vi-VN"/>
        </w:rPr>
        <w:t>Đáp án A</w:t>
      </w:r>
    </w:p>
    <w:p w14:paraId="40B3EB92" w14:textId="77777777" w:rsidR="0050319C" w:rsidRDefault="00000000">
      <w:pPr>
        <w:pStyle w:val="BodyText"/>
        <w:spacing w:before="272"/>
        <w:ind w:left="25" w:firstLine="0"/>
      </w:pPr>
      <w:r>
        <w:t>Câu</w:t>
      </w:r>
      <w:r>
        <w:rPr>
          <w:spacing w:val="-2"/>
        </w:rPr>
        <w:t xml:space="preserve"> </w:t>
      </w:r>
      <w:r>
        <w:t>12:</w:t>
      </w:r>
      <w:r>
        <w:rPr>
          <w:spacing w:val="-2"/>
        </w:rPr>
        <w:t xml:space="preserve"> </w:t>
      </w:r>
      <w:r>
        <w:t>PDU</w:t>
      </w:r>
      <w:r>
        <w:rPr>
          <w:spacing w:val="-3"/>
        </w:rPr>
        <w:t xml:space="preserve"> </w:t>
      </w:r>
      <w:r>
        <w:t>của với</w:t>
      </w:r>
      <w:r>
        <w:rPr>
          <w:spacing w:val="-2"/>
        </w:rPr>
        <w:t xml:space="preserve"> </w:t>
      </w:r>
      <w:r>
        <w:t>lớp</w:t>
      </w:r>
      <w:r>
        <w:rPr>
          <w:spacing w:val="-2"/>
        </w:rPr>
        <w:t xml:space="preserve"> </w:t>
      </w:r>
      <w:r>
        <w:t>giao</w:t>
      </w:r>
      <w:r>
        <w:rPr>
          <w:spacing w:val="-1"/>
        </w:rPr>
        <w:t xml:space="preserve"> </w:t>
      </w:r>
      <w:r>
        <w:t>vận</w:t>
      </w:r>
      <w:r>
        <w:rPr>
          <w:spacing w:val="-1"/>
        </w:rPr>
        <w:t xml:space="preserve"> </w:t>
      </w:r>
      <w:r>
        <w:t>(Transport</w:t>
      </w:r>
      <w:r>
        <w:rPr>
          <w:spacing w:val="-2"/>
        </w:rPr>
        <w:t xml:space="preserve"> </w:t>
      </w:r>
      <w:r>
        <w:t>Layer)</w:t>
      </w:r>
      <w:r>
        <w:rPr>
          <w:spacing w:val="-2"/>
        </w:rPr>
        <w:t xml:space="preserve"> </w:t>
      </w:r>
      <w:r>
        <w:t>là</w:t>
      </w:r>
      <w:r>
        <w:rPr>
          <w:spacing w:val="-2"/>
        </w:rPr>
        <w:t xml:space="preserve"> </w:t>
      </w:r>
      <w:r>
        <w:rPr>
          <w:spacing w:val="-5"/>
        </w:rPr>
        <w:t>gì?</w:t>
      </w:r>
    </w:p>
    <w:p w14:paraId="516105CC" w14:textId="77777777" w:rsidR="0050319C" w:rsidRDefault="00000000">
      <w:pPr>
        <w:pStyle w:val="ListParagraph"/>
        <w:numPr>
          <w:ilvl w:val="0"/>
          <w:numId w:val="266"/>
        </w:numPr>
        <w:tabs>
          <w:tab w:val="left" w:pos="744"/>
        </w:tabs>
        <w:spacing w:before="272"/>
        <w:ind w:left="744" w:hanging="359"/>
        <w:rPr>
          <w:sz w:val="28"/>
        </w:rPr>
      </w:pPr>
      <w:r>
        <w:rPr>
          <w:spacing w:val="-2"/>
          <w:sz w:val="28"/>
        </w:rPr>
        <w:t>Frame</w:t>
      </w:r>
    </w:p>
    <w:p w14:paraId="12284113" w14:textId="77777777" w:rsidR="0050319C" w:rsidRDefault="00000000">
      <w:pPr>
        <w:pStyle w:val="ListParagraph"/>
        <w:numPr>
          <w:ilvl w:val="0"/>
          <w:numId w:val="266"/>
        </w:numPr>
        <w:tabs>
          <w:tab w:val="left" w:pos="744"/>
        </w:tabs>
        <w:spacing w:before="112"/>
        <w:ind w:left="744" w:hanging="359"/>
        <w:rPr>
          <w:sz w:val="28"/>
        </w:rPr>
      </w:pPr>
      <w:r>
        <w:rPr>
          <w:spacing w:val="-4"/>
          <w:sz w:val="28"/>
        </w:rPr>
        <w:t>Bits</w:t>
      </w:r>
    </w:p>
    <w:p w14:paraId="2D5520D6" w14:textId="77777777" w:rsidR="0050319C" w:rsidRDefault="00000000">
      <w:pPr>
        <w:pStyle w:val="ListParagraph"/>
        <w:numPr>
          <w:ilvl w:val="0"/>
          <w:numId w:val="266"/>
        </w:numPr>
        <w:tabs>
          <w:tab w:val="left" w:pos="744"/>
        </w:tabs>
        <w:spacing w:before="112"/>
        <w:ind w:left="744" w:hanging="359"/>
        <w:rPr>
          <w:color w:val="FF0000"/>
          <w:sz w:val="28"/>
        </w:rPr>
      </w:pPr>
      <w:r>
        <w:rPr>
          <w:color w:val="FF0000"/>
          <w:spacing w:val="-2"/>
          <w:sz w:val="28"/>
        </w:rPr>
        <w:t>Segment</w:t>
      </w:r>
    </w:p>
    <w:p w14:paraId="35D98EA7" w14:textId="77777777" w:rsidR="0050319C" w:rsidRDefault="00000000">
      <w:pPr>
        <w:pStyle w:val="ListParagraph"/>
        <w:numPr>
          <w:ilvl w:val="0"/>
          <w:numId w:val="266"/>
        </w:numPr>
        <w:tabs>
          <w:tab w:val="left" w:pos="744"/>
        </w:tabs>
        <w:spacing w:before="112"/>
        <w:ind w:left="744" w:hanging="359"/>
        <w:rPr>
          <w:sz w:val="28"/>
        </w:rPr>
      </w:pPr>
      <w:r>
        <w:rPr>
          <w:spacing w:val="-2"/>
          <w:sz w:val="28"/>
        </w:rPr>
        <w:t>Packet</w:t>
      </w:r>
    </w:p>
    <w:p w14:paraId="76427F7F" w14:textId="77777777" w:rsidR="0050319C" w:rsidRPr="009C68E2" w:rsidRDefault="0050319C">
      <w:pPr>
        <w:pStyle w:val="ListParagraph"/>
        <w:rPr>
          <w:sz w:val="28"/>
          <w:lang w:val="vi-VN"/>
        </w:rPr>
        <w:sectPr w:rsidR="0050319C" w:rsidRPr="009C68E2">
          <w:pgSz w:w="12240" w:h="15840"/>
          <w:pgMar w:top="1380" w:right="1417" w:bottom="320" w:left="1417" w:header="0" w:footer="121" w:gutter="0"/>
          <w:cols w:space="720"/>
        </w:sectPr>
      </w:pPr>
    </w:p>
    <w:p w14:paraId="7A3B3BD8" w14:textId="21F1C60F" w:rsidR="009C68E2" w:rsidRDefault="009C68E2">
      <w:pPr>
        <w:pStyle w:val="BodyText"/>
        <w:spacing w:before="60"/>
        <w:ind w:left="25" w:firstLine="0"/>
        <w:rPr>
          <w:lang w:val="vi-VN"/>
        </w:rPr>
      </w:pPr>
      <w:r>
        <w:rPr>
          <w:lang w:val="vi-VN"/>
        </w:rPr>
        <w:lastRenderedPageBreak/>
        <w:t>Đáp án C</w:t>
      </w:r>
    </w:p>
    <w:p w14:paraId="70221B60" w14:textId="392276FB" w:rsidR="0050319C" w:rsidRDefault="00000000">
      <w:pPr>
        <w:pStyle w:val="BodyText"/>
        <w:spacing w:before="60"/>
        <w:ind w:left="25" w:firstLine="0"/>
      </w:pPr>
      <w:r>
        <w:t>Câu</w:t>
      </w:r>
      <w:r>
        <w:rPr>
          <w:spacing w:val="-2"/>
        </w:rPr>
        <w:t xml:space="preserve"> </w:t>
      </w:r>
      <w:r>
        <w:t>13:</w:t>
      </w:r>
      <w:r>
        <w:rPr>
          <w:spacing w:val="-1"/>
        </w:rPr>
        <w:t xml:space="preserve"> </w:t>
      </w:r>
      <w:r>
        <w:t>Đâu là</w:t>
      </w:r>
      <w:r>
        <w:rPr>
          <w:spacing w:val="-2"/>
        </w:rPr>
        <w:t xml:space="preserve"> </w:t>
      </w:r>
      <w:r>
        <w:t>một</w:t>
      </w:r>
      <w:r>
        <w:rPr>
          <w:spacing w:val="-1"/>
        </w:rPr>
        <w:t xml:space="preserve"> </w:t>
      </w:r>
      <w:r>
        <w:t>khẳng định</w:t>
      </w:r>
      <w:r>
        <w:rPr>
          <w:spacing w:val="-2"/>
        </w:rPr>
        <w:t xml:space="preserve"> </w:t>
      </w:r>
      <w:r>
        <w:t>SAI</w:t>
      </w:r>
      <w:r>
        <w:rPr>
          <w:spacing w:val="-1"/>
        </w:rPr>
        <w:t xml:space="preserve"> </w:t>
      </w:r>
      <w:r>
        <w:t>khi</w:t>
      </w:r>
      <w:r>
        <w:rPr>
          <w:spacing w:val="-1"/>
        </w:rPr>
        <w:t xml:space="preserve"> </w:t>
      </w:r>
      <w:r>
        <w:t>nói</w:t>
      </w:r>
      <w:r>
        <w:rPr>
          <w:spacing w:val="-1"/>
        </w:rPr>
        <w:t xml:space="preserve"> </w:t>
      </w:r>
      <w:r>
        <w:t>về</w:t>
      </w:r>
      <w:r>
        <w:rPr>
          <w:spacing w:val="-2"/>
        </w:rPr>
        <w:t xml:space="preserve"> </w:t>
      </w:r>
      <w:r>
        <w:t>mô</w:t>
      </w:r>
      <w:r>
        <w:rPr>
          <w:spacing w:val="-1"/>
        </w:rPr>
        <w:t xml:space="preserve"> </w:t>
      </w:r>
      <w:r>
        <w:t>hình</w:t>
      </w:r>
      <w:r>
        <w:rPr>
          <w:spacing w:val="-1"/>
        </w:rPr>
        <w:t xml:space="preserve"> </w:t>
      </w:r>
      <w:r>
        <w:t>phân</w:t>
      </w:r>
      <w:r>
        <w:rPr>
          <w:spacing w:val="-1"/>
        </w:rPr>
        <w:t xml:space="preserve"> </w:t>
      </w:r>
      <w:r>
        <w:rPr>
          <w:spacing w:val="-4"/>
        </w:rPr>
        <w:t>lớp?</w:t>
      </w:r>
    </w:p>
    <w:p w14:paraId="678135D2" w14:textId="77777777" w:rsidR="0050319C" w:rsidRDefault="00000000">
      <w:pPr>
        <w:pStyle w:val="ListParagraph"/>
        <w:numPr>
          <w:ilvl w:val="0"/>
          <w:numId w:val="265"/>
        </w:numPr>
        <w:tabs>
          <w:tab w:val="left" w:pos="744"/>
        </w:tabs>
        <w:spacing w:before="272"/>
        <w:ind w:left="744" w:hanging="359"/>
        <w:rPr>
          <w:color w:val="FF0000"/>
          <w:sz w:val="28"/>
        </w:rPr>
      </w:pPr>
      <w:r>
        <w:rPr>
          <w:color w:val="FF0000"/>
          <w:sz w:val="28"/>
        </w:rPr>
        <w:t>Mỗi</w:t>
      </w:r>
      <w:r>
        <w:rPr>
          <w:color w:val="FF0000"/>
          <w:spacing w:val="-1"/>
          <w:sz w:val="28"/>
        </w:rPr>
        <w:t xml:space="preserve"> </w:t>
      </w:r>
      <w:r>
        <w:rPr>
          <w:color w:val="FF0000"/>
          <w:sz w:val="28"/>
        </w:rPr>
        <w:t>lớp</w:t>
      </w:r>
      <w:r>
        <w:rPr>
          <w:color w:val="FF0000"/>
          <w:spacing w:val="-1"/>
          <w:sz w:val="28"/>
        </w:rPr>
        <w:t xml:space="preserve"> </w:t>
      </w:r>
      <w:r>
        <w:rPr>
          <w:color w:val="FF0000"/>
          <w:sz w:val="28"/>
        </w:rPr>
        <w:t>sẽ sử</w:t>
      </w:r>
      <w:r>
        <w:rPr>
          <w:color w:val="FF0000"/>
          <w:spacing w:val="-1"/>
          <w:sz w:val="28"/>
        </w:rPr>
        <w:t xml:space="preserve"> </w:t>
      </w:r>
      <w:r>
        <w:rPr>
          <w:color w:val="FF0000"/>
          <w:sz w:val="28"/>
        </w:rPr>
        <w:t>dụng</w:t>
      </w:r>
      <w:r>
        <w:rPr>
          <w:color w:val="FF0000"/>
          <w:spacing w:val="-1"/>
          <w:sz w:val="28"/>
        </w:rPr>
        <w:t xml:space="preserve"> </w:t>
      </w:r>
      <w:r>
        <w:rPr>
          <w:color w:val="FF0000"/>
          <w:sz w:val="28"/>
        </w:rPr>
        <w:t>dịch</w:t>
      </w:r>
      <w:r>
        <w:rPr>
          <w:color w:val="FF0000"/>
          <w:spacing w:val="-1"/>
          <w:sz w:val="28"/>
        </w:rPr>
        <w:t xml:space="preserve"> </w:t>
      </w:r>
      <w:r>
        <w:rPr>
          <w:color w:val="FF0000"/>
          <w:sz w:val="28"/>
        </w:rPr>
        <w:t>vụ</w:t>
      </w:r>
      <w:r>
        <w:rPr>
          <w:color w:val="FF0000"/>
          <w:spacing w:val="-1"/>
          <w:sz w:val="28"/>
        </w:rPr>
        <w:t xml:space="preserve"> </w:t>
      </w:r>
      <w:r>
        <w:rPr>
          <w:color w:val="FF0000"/>
          <w:sz w:val="28"/>
        </w:rPr>
        <w:t>của lớp dưới</w:t>
      </w:r>
      <w:r>
        <w:rPr>
          <w:color w:val="FF0000"/>
          <w:spacing w:val="-1"/>
          <w:sz w:val="28"/>
        </w:rPr>
        <w:t xml:space="preserve"> </w:t>
      </w:r>
      <w:r>
        <w:rPr>
          <w:color w:val="FF0000"/>
          <w:sz w:val="28"/>
        </w:rPr>
        <w:t>và sử</w:t>
      </w:r>
      <w:r>
        <w:rPr>
          <w:color w:val="FF0000"/>
          <w:spacing w:val="-1"/>
          <w:sz w:val="28"/>
        </w:rPr>
        <w:t xml:space="preserve"> </w:t>
      </w:r>
      <w:r>
        <w:rPr>
          <w:color w:val="FF0000"/>
          <w:sz w:val="28"/>
        </w:rPr>
        <w:t>dụng</w:t>
      </w:r>
      <w:r>
        <w:rPr>
          <w:color w:val="FF0000"/>
          <w:spacing w:val="-1"/>
          <w:sz w:val="28"/>
        </w:rPr>
        <w:t xml:space="preserve"> </w:t>
      </w:r>
      <w:r>
        <w:rPr>
          <w:color w:val="FF0000"/>
          <w:sz w:val="28"/>
        </w:rPr>
        <w:t>dịch</w:t>
      </w:r>
      <w:r>
        <w:rPr>
          <w:color w:val="FF0000"/>
          <w:spacing w:val="-1"/>
          <w:sz w:val="28"/>
        </w:rPr>
        <w:t xml:space="preserve"> </w:t>
      </w:r>
      <w:r>
        <w:rPr>
          <w:color w:val="FF0000"/>
          <w:sz w:val="28"/>
        </w:rPr>
        <w:t>vụ</w:t>
      </w:r>
      <w:r>
        <w:rPr>
          <w:color w:val="FF0000"/>
          <w:spacing w:val="-1"/>
          <w:sz w:val="28"/>
        </w:rPr>
        <w:t xml:space="preserve"> </w:t>
      </w:r>
      <w:r>
        <w:rPr>
          <w:color w:val="FF0000"/>
          <w:sz w:val="28"/>
        </w:rPr>
        <w:t>của</w:t>
      </w:r>
      <w:r>
        <w:rPr>
          <w:color w:val="FF0000"/>
          <w:spacing w:val="-2"/>
          <w:sz w:val="28"/>
        </w:rPr>
        <w:t xml:space="preserve"> </w:t>
      </w:r>
      <w:r>
        <w:rPr>
          <w:color w:val="FF0000"/>
          <w:sz w:val="28"/>
        </w:rPr>
        <w:t xml:space="preserve">lớp </w:t>
      </w:r>
      <w:r>
        <w:rPr>
          <w:color w:val="FF0000"/>
          <w:spacing w:val="-4"/>
          <w:sz w:val="28"/>
        </w:rPr>
        <w:t>trên</w:t>
      </w:r>
    </w:p>
    <w:p w14:paraId="62FAB48B" w14:textId="77777777" w:rsidR="0050319C" w:rsidRDefault="00000000">
      <w:pPr>
        <w:pStyle w:val="ListParagraph"/>
        <w:numPr>
          <w:ilvl w:val="0"/>
          <w:numId w:val="265"/>
        </w:numPr>
        <w:tabs>
          <w:tab w:val="left" w:pos="745"/>
        </w:tabs>
        <w:spacing w:before="112" w:line="324" w:lineRule="auto"/>
        <w:ind w:right="324"/>
        <w:rPr>
          <w:sz w:val="28"/>
        </w:rPr>
      </w:pPr>
      <w:r>
        <w:rPr>
          <w:sz w:val="28"/>
        </w:rPr>
        <w:t>Mỗi</w:t>
      </w:r>
      <w:r>
        <w:rPr>
          <w:spacing w:val="-3"/>
          <w:sz w:val="28"/>
        </w:rPr>
        <w:t xml:space="preserve"> </w:t>
      </w:r>
      <w:r>
        <w:rPr>
          <w:sz w:val="28"/>
        </w:rPr>
        <w:t>dịch</w:t>
      </w:r>
      <w:r>
        <w:rPr>
          <w:spacing w:val="-3"/>
          <w:sz w:val="28"/>
        </w:rPr>
        <w:t xml:space="preserve"> </w:t>
      </w:r>
      <w:r>
        <w:rPr>
          <w:sz w:val="28"/>
        </w:rPr>
        <w:t>vụ</w:t>
      </w:r>
      <w:r>
        <w:rPr>
          <w:spacing w:val="-3"/>
          <w:sz w:val="28"/>
        </w:rPr>
        <w:t xml:space="preserve"> </w:t>
      </w:r>
      <w:r>
        <w:rPr>
          <w:sz w:val="28"/>
        </w:rPr>
        <w:t>có</w:t>
      </w:r>
      <w:r>
        <w:rPr>
          <w:spacing w:val="-3"/>
          <w:sz w:val="28"/>
        </w:rPr>
        <w:t xml:space="preserve"> </w:t>
      </w:r>
      <w:r>
        <w:rPr>
          <w:sz w:val="28"/>
        </w:rPr>
        <w:t>thể</w:t>
      </w:r>
      <w:r>
        <w:rPr>
          <w:spacing w:val="-2"/>
          <w:sz w:val="28"/>
        </w:rPr>
        <w:t xml:space="preserve"> </w:t>
      </w:r>
      <w:r>
        <w:rPr>
          <w:sz w:val="28"/>
        </w:rPr>
        <w:t>có</w:t>
      </w:r>
      <w:r>
        <w:rPr>
          <w:spacing w:val="-3"/>
          <w:sz w:val="28"/>
        </w:rPr>
        <w:t xml:space="preserve"> </w:t>
      </w:r>
      <w:r>
        <w:rPr>
          <w:sz w:val="28"/>
        </w:rPr>
        <w:t>một</w:t>
      </w:r>
      <w:r>
        <w:rPr>
          <w:spacing w:val="-3"/>
          <w:sz w:val="28"/>
        </w:rPr>
        <w:t xml:space="preserve"> </w:t>
      </w:r>
      <w:r>
        <w:rPr>
          <w:sz w:val="28"/>
        </w:rPr>
        <w:t>hoặc</w:t>
      </w:r>
      <w:r>
        <w:rPr>
          <w:spacing w:val="-4"/>
          <w:sz w:val="28"/>
        </w:rPr>
        <w:t xml:space="preserve"> </w:t>
      </w:r>
      <w:r>
        <w:rPr>
          <w:sz w:val="28"/>
        </w:rPr>
        <w:t>nhiều</w:t>
      </w:r>
      <w:r>
        <w:rPr>
          <w:spacing w:val="-3"/>
          <w:sz w:val="28"/>
        </w:rPr>
        <w:t xml:space="preserve"> </w:t>
      </w:r>
      <w:r>
        <w:rPr>
          <w:sz w:val="28"/>
        </w:rPr>
        <w:t>cách</w:t>
      </w:r>
      <w:r>
        <w:rPr>
          <w:spacing w:val="-3"/>
          <w:sz w:val="28"/>
        </w:rPr>
        <w:t xml:space="preserve"> </w:t>
      </w:r>
      <w:r>
        <w:rPr>
          <w:sz w:val="28"/>
        </w:rPr>
        <w:t>triển</w:t>
      </w:r>
      <w:r>
        <w:rPr>
          <w:spacing w:val="-3"/>
          <w:sz w:val="28"/>
        </w:rPr>
        <w:t xml:space="preserve"> </w:t>
      </w:r>
      <w:r>
        <w:rPr>
          <w:sz w:val="28"/>
        </w:rPr>
        <w:t>khai</w:t>
      </w:r>
      <w:r>
        <w:rPr>
          <w:spacing w:val="-3"/>
          <w:sz w:val="28"/>
        </w:rPr>
        <w:t xml:space="preserve"> </w:t>
      </w:r>
      <w:r>
        <w:rPr>
          <w:sz w:val="28"/>
        </w:rPr>
        <w:t>khác</w:t>
      </w:r>
      <w:r>
        <w:rPr>
          <w:spacing w:val="-4"/>
          <w:sz w:val="28"/>
        </w:rPr>
        <w:t xml:space="preserve"> </w:t>
      </w:r>
      <w:r>
        <w:rPr>
          <w:sz w:val="28"/>
        </w:rPr>
        <w:t>nhau,</w:t>
      </w:r>
      <w:r>
        <w:rPr>
          <w:spacing w:val="-2"/>
          <w:sz w:val="28"/>
        </w:rPr>
        <w:t xml:space="preserve"> </w:t>
      </w:r>
      <w:r>
        <w:rPr>
          <w:sz w:val="28"/>
        </w:rPr>
        <w:t>cho</w:t>
      </w:r>
      <w:r>
        <w:rPr>
          <w:spacing w:val="-3"/>
          <w:sz w:val="28"/>
        </w:rPr>
        <w:t xml:space="preserve"> </w:t>
      </w:r>
      <w:r>
        <w:rPr>
          <w:sz w:val="28"/>
        </w:rPr>
        <w:t>phép lớp trên lựa chọn dịch vụ phù hợp</w:t>
      </w:r>
    </w:p>
    <w:p w14:paraId="46ED30FB" w14:textId="77777777" w:rsidR="0050319C" w:rsidRDefault="00000000">
      <w:pPr>
        <w:pStyle w:val="ListParagraph"/>
        <w:numPr>
          <w:ilvl w:val="0"/>
          <w:numId w:val="265"/>
        </w:numPr>
        <w:tabs>
          <w:tab w:val="left" w:pos="744"/>
        </w:tabs>
        <w:spacing w:before="0" w:line="321" w:lineRule="exact"/>
        <w:ind w:left="744" w:hanging="359"/>
        <w:rPr>
          <w:sz w:val="28"/>
        </w:rPr>
      </w:pPr>
      <w:r>
        <w:rPr>
          <w:sz w:val="28"/>
        </w:rPr>
        <w:t>Mỗi</w:t>
      </w:r>
      <w:r>
        <w:rPr>
          <w:spacing w:val="-1"/>
          <w:sz w:val="28"/>
        </w:rPr>
        <w:t xml:space="preserve"> </w:t>
      </w:r>
      <w:r>
        <w:rPr>
          <w:sz w:val="28"/>
        </w:rPr>
        <w:t>hệ</w:t>
      </w:r>
      <w:r>
        <w:rPr>
          <w:spacing w:val="-2"/>
          <w:sz w:val="28"/>
        </w:rPr>
        <w:t xml:space="preserve"> </w:t>
      </w:r>
      <w:r>
        <w:rPr>
          <w:sz w:val="28"/>
        </w:rPr>
        <w:t>thống</w:t>
      </w:r>
      <w:r>
        <w:rPr>
          <w:spacing w:val="-1"/>
          <w:sz w:val="28"/>
        </w:rPr>
        <w:t xml:space="preserve"> </w:t>
      </w:r>
      <w:r>
        <w:rPr>
          <w:sz w:val="28"/>
        </w:rPr>
        <w:t>đều</w:t>
      </w:r>
      <w:r>
        <w:rPr>
          <w:spacing w:val="-1"/>
          <w:sz w:val="28"/>
        </w:rPr>
        <w:t xml:space="preserve"> </w:t>
      </w:r>
      <w:r>
        <w:rPr>
          <w:sz w:val="28"/>
        </w:rPr>
        <w:t>có cấu</w:t>
      </w:r>
      <w:r>
        <w:rPr>
          <w:spacing w:val="-1"/>
          <w:sz w:val="28"/>
        </w:rPr>
        <w:t xml:space="preserve"> </w:t>
      </w:r>
      <w:r>
        <w:rPr>
          <w:sz w:val="28"/>
        </w:rPr>
        <w:t>trúc</w:t>
      </w:r>
      <w:r>
        <w:rPr>
          <w:spacing w:val="1"/>
          <w:sz w:val="28"/>
        </w:rPr>
        <w:t xml:space="preserve"> </w:t>
      </w:r>
      <w:r>
        <w:rPr>
          <w:sz w:val="28"/>
        </w:rPr>
        <w:t>lớp</w:t>
      </w:r>
      <w:r>
        <w:rPr>
          <w:spacing w:val="-1"/>
          <w:sz w:val="28"/>
        </w:rPr>
        <w:t xml:space="preserve"> </w:t>
      </w:r>
      <w:r>
        <w:rPr>
          <w:sz w:val="28"/>
        </w:rPr>
        <w:t>(số</w:t>
      </w:r>
      <w:r>
        <w:rPr>
          <w:spacing w:val="-1"/>
          <w:sz w:val="28"/>
        </w:rPr>
        <w:t xml:space="preserve"> </w:t>
      </w:r>
      <w:r>
        <w:rPr>
          <w:sz w:val="28"/>
        </w:rPr>
        <w:t>lớp,</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các</w:t>
      </w:r>
      <w:r>
        <w:rPr>
          <w:spacing w:val="-1"/>
          <w:sz w:val="28"/>
        </w:rPr>
        <w:t xml:space="preserve"> </w:t>
      </w:r>
      <w:r>
        <w:rPr>
          <w:spacing w:val="-4"/>
          <w:sz w:val="28"/>
        </w:rPr>
        <w:t>lớp)</w:t>
      </w:r>
    </w:p>
    <w:p w14:paraId="147CEA06" w14:textId="77777777" w:rsidR="0050319C" w:rsidRPr="009C68E2" w:rsidRDefault="00000000">
      <w:pPr>
        <w:pStyle w:val="ListParagraph"/>
        <w:numPr>
          <w:ilvl w:val="0"/>
          <w:numId w:val="265"/>
        </w:numPr>
        <w:tabs>
          <w:tab w:val="left" w:pos="814"/>
        </w:tabs>
        <w:spacing w:before="112"/>
        <w:ind w:left="814" w:hanging="429"/>
        <w:rPr>
          <w:sz w:val="28"/>
        </w:rPr>
      </w:pPr>
      <w:r>
        <w:rPr>
          <w:sz w:val="28"/>
        </w:rPr>
        <w:t>Mỗi</w:t>
      </w:r>
      <w:r>
        <w:rPr>
          <w:spacing w:val="-2"/>
          <w:sz w:val="28"/>
        </w:rPr>
        <w:t xml:space="preserve"> </w:t>
      </w:r>
      <w:r>
        <w:rPr>
          <w:sz w:val="28"/>
        </w:rPr>
        <w:t>lớp</w:t>
      </w:r>
      <w:r>
        <w:rPr>
          <w:spacing w:val="-1"/>
          <w:sz w:val="28"/>
        </w:rPr>
        <w:t xml:space="preserve"> </w:t>
      </w:r>
      <w:r>
        <w:rPr>
          <w:sz w:val="28"/>
        </w:rPr>
        <w:t>có</w:t>
      </w:r>
      <w:r>
        <w:rPr>
          <w:spacing w:val="-2"/>
          <w:sz w:val="28"/>
        </w:rPr>
        <w:t xml:space="preserve"> </w:t>
      </w:r>
      <w:r>
        <w:rPr>
          <w:sz w:val="28"/>
        </w:rPr>
        <w:t>thể</w:t>
      </w:r>
      <w:r>
        <w:rPr>
          <w:spacing w:val="-2"/>
          <w:sz w:val="28"/>
        </w:rPr>
        <w:t xml:space="preserve"> </w:t>
      </w:r>
      <w:r>
        <w:rPr>
          <w:sz w:val="28"/>
        </w:rPr>
        <w:t>có</w:t>
      </w:r>
      <w:r>
        <w:rPr>
          <w:spacing w:val="-1"/>
          <w:sz w:val="28"/>
        </w:rPr>
        <w:t xml:space="preserve"> </w:t>
      </w:r>
      <w:r>
        <w:rPr>
          <w:sz w:val="28"/>
        </w:rPr>
        <w:t>một</w:t>
      </w:r>
      <w:r>
        <w:rPr>
          <w:spacing w:val="-1"/>
          <w:sz w:val="28"/>
        </w:rPr>
        <w:t xml:space="preserve"> </w:t>
      </w:r>
      <w:r>
        <w:rPr>
          <w:sz w:val="28"/>
        </w:rPr>
        <w:t>hoặc</w:t>
      </w:r>
      <w:r>
        <w:rPr>
          <w:spacing w:val="-1"/>
          <w:sz w:val="28"/>
        </w:rPr>
        <w:t xml:space="preserve"> </w:t>
      </w:r>
      <w:r>
        <w:rPr>
          <w:sz w:val="28"/>
        </w:rPr>
        <w:t>nhiều</w:t>
      </w:r>
      <w:r>
        <w:rPr>
          <w:spacing w:val="-1"/>
          <w:sz w:val="28"/>
        </w:rPr>
        <w:t xml:space="preserve"> </w:t>
      </w:r>
      <w:r>
        <w:rPr>
          <w:sz w:val="28"/>
        </w:rPr>
        <w:t>chức</w:t>
      </w:r>
      <w:r>
        <w:rPr>
          <w:spacing w:val="-2"/>
          <w:sz w:val="28"/>
        </w:rPr>
        <w:t xml:space="preserve"> </w:t>
      </w:r>
      <w:r>
        <w:rPr>
          <w:spacing w:val="-4"/>
          <w:sz w:val="28"/>
        </w:rPr>
        <w:t>năng</w:t>
      </w:r>
    </w:p>
    <w:p w14:paraId="075EB7D8" w14:textId="712D09D7" w:rsidR="009C68E2" w:rsidRPr="009C68E2" w:rsidRDefault="009C68E2" w:rsidP="009C68E2">
      <w:pPr>
        <w:tabs>
          <w:tab w:val="left" w:pos="814"/>
        </w:tabs>
        <w:spacing w:before="112"/>
        <w:rPr>
          <w:sz w:val="28"/>
          <w:lang w:val="vi-VN"/>
        </w:rPr>
      </w:pPr>
      <w:r>
        <w:rPr>
          <w:sz w:val="28"/>
          <w:lang w:val="vi-VN"/>
        </w:rPr>
        <w:t>Đáp án A</w:t>
      </w:r>
    </w:p>
    <w:p w14:paraId="172A9DAE" w14:textId="77777777" w:rsidR="0050319C" w:rsidRDefault="00000000">
      <w:pPr>
        <w:pStyle w:val="BodyText"/>
        <w:spacing w:before="272"/>
        <w:ind w:left="25" w:firstLine="0"/>
      </w:pPr>
      <w:r>
        <w:t>Câu</w:t>
      </w:r>
      <w:r>
        <w:rPr>
          <w:spacing w:val="-1"/>
        </w:rPr>
        <w:t xml:space="preserve"> </w:t>
      </w:r>
      <w:r>
        <w:t>14:</w:t>
      </w:r>
      <w:r>
        <w:rPr>
          <w:spacing w:val="-1"/>
        </w:rPr>
        <w:t xml:space="preserve"> </w:t>
      </w:r>
      <w:r>
        <w:t>Lớp</w:t>
      </w:r>
      <w:r>
        <w:rPr>
          <w:spacing w:val="-1"/>
        </w:rPr>
        <w:t xml:space="preserve"> </w:t>
      </w:r>
      <w:r>
        <w:t>giao</w:t>
      </w:r>
      <w:r>
        <w:rPr>
          <w:spacing w:val="-1"/>
        </w:rPr>
        <w:t xml:space="preserve"> </w:t>
      </w:r>
      <w:r>
        <w:t>thức</w:t>
      </w:r>
      <w:r>
        <w:rPr>
          <w:spacing w:val="-1"/>
        </w:rPr>
        <w:t xml:space="preserve"> </w:t>
      </w:r>
      <w:r>
        <w:t>nào</w:t>
      </w:r>
      <w:r>
        <w:rPr>
          <w:spacing w:val="-1"/>
        </w:rPr>
        <w:t xml:space="preserve"> </w:t>
      </w:r>
      <w:r>
        <w:t>đóng</w:t>
      </w:r>
      <w:r>
        <w:rPr>
          <w:spacing w:val="-1"/>
        </w:rPr>
        <w:t xml:space="preserve"> </w:t>
      </w:r>
      <w:r>
        <w:t>gói</w:t>
      </w:r>
      <w:r>
        <w:rPr>
          <w:spacing w:val="-1"/>
        </w:rPr>
        <w:t xml:space="preserve"> </w:t>
      </w:r>
      <w:r>
        <w:t>dữ liệu</w:t>
      </w:r>
      <w:r>
        <w:rPr>
          <w:spacing w:val="-1"/>
        </w:rPr>
        <w:t xml:space="preserve"> </w:t>
      </w:r>
      <w:r>
        <w:t>vào</w:t>
      </w:r>
      <w:r>
        <w:rPr>
          <w:spacing w:val="-1"/>
        </w:rPr>
        <w:t xml:space="preserve"> </w:t>
      </w:r>
      <w:r>
        <w:t xml:space="preserve">các khung </w:t>
      </w:r>
      <w:r>
        <w:rPr>
          <w:spacing w:val="-2"/>
        </w:rPr>
        <w:t>(Frames)?</w:t>
      </w:r>
    </w:p>
    <w:p w14:paraId="58EFEA36" w14:textId="77777777" w:rsidR="0050319C" w:rsidRDefault="00000000">
      <w:pPr>
        <w:pStyle w:val="ListParagraph"/>
        <w:numPr>
          <w:ilvl w:val="0"/>
          <w:numId w:val="264"/>
        </w:numPr>
        <w:tabs>
          <w:tab w:val="left" w:pos="744"/>
        </w:tabs>
        <w:spacing w:before="272"/>
        <w:ind w:left="744" w:hanging="359"/>
        <w:rPr>
          <w:color w:val="FF0000"/>
          <w:sz w:val="28"/>
        </w:rPr>
      </w:pPr>
      <w:r>
        <w:rPr>
          <w:color w:val="FF0000"/>
          <w:sz w:val="28"/>
        </w:rPr>
        <w:t>Data</w:t>
      </w:r>
      <w:r>
        <w:rPr>
          <w:color w:val="FF0000"/>
          <w:spacing w:val="-3"/>
          <w:sz w:val="28"/>
        </w:rPr>
        <w:t xml:space="preserve"> </w:t>
      </w:r>
      <w:r>
        <w:rPr>
          <w:color w:val="FF0000"/>
          <w:spacing w:val="-4"/>
          <w:sz w:val="28"/>
        </w:rPr>
        <w:t>link</w:t>
      </w:r>
    </w:p>
    <w:p w14:paraId="06F8F6D5" w14:textId="77777777" w:rsidR="0050319C" w:rsidRDefault="00000000">
      <w:pPr>
        <w:pStyle w:val="ListParagraph"/>
        <w:numPr>
          <w:ilvl w:val="0"/>
          <w:numId w:val="264"/>
        </w:numPr>
        <w:tabs>
          <w:tab w:val="left" w:pos="744"/>
        </w:tabs>
        <w:spacing w:before="112"/>
        <w:ind w:left="744" w:hanging="359"/>
        <w:rPr>
          <w:sz w:val="28"/>
        </w:rPr>
      </w:pPr>
      <w:r>
        <w:rPr>
          <w:spacing w:val="-2"/>
          <w:sz w:val="28"/>
        </w:rPr>
        <w:t>Transport</w:t>
      </w:r>
    </w:p>
    <w:p w14:paraId="1821FB5C" w14:textId="77777777" w:rsidR="0050319C" w:rsidRDefault="00000000">
      <w:pPr>
        <w:pStyle w:val="ListParagraph"/>
        <w:numPr>
          <w:ilvl w:val="0"/>
          <w:numId w:val="264"/>
        </w:numPr>
        <w:tabs>
          <w:tab w:val="left" w:pos="744"/>
        </w:tabs>
        <w:spacing w:before="112"/>
        <w:ind w:left="744" w:hanging="359"/>
        <w:rPr>
          <w:sz w:val="28"/>
        </w:rPr>
      </w:pPr>
      <w:r>
        <w:rPr>
          <w:spacing w:val="-2"/>
          <w:sz w:val="28"/>
        </w:rPr>
        <w:t>Network</w:t>
      </w:r>
    </w:p>
    <w:p w14:paraId="6AB4B1D1" w14:textId="77777777" w:rsidR="0050319C" w:rsidRPr="009C68E2" w:rsidRDefault="00000000">
      <w:pPr>
        <w:pStyle w:val="ListParagraph"/>
        <w:numPr>
          <w:ilvl w:val="0"/>
          <w:numId w:val="264"/>
        </w:numPr>
        <w:tabs>
          <w:tab w:val="left" w:pos="744"/>
        </w:tabs>
        <w:spacing w:before="113"/>
        <w:ind w:left="744" w:hanging="359"/>
        <w:rPr>
          <w:sz w:val="28"/>
        </w:rPr>
      </w:pPr>
      <w:r>
        <w:rPr>
          <w:spacing w:val="-2"/>
          <w:sz w:val="28"/>
        </w:rPr>
        <w:t>Application</w:t>
      </w:r>
    </w:p>
    <w:p w14:paraId="04A60823" w14:textId="2643539B" w:rsidR="009C68E2" w:rsidRPr="009C68E2" w:rsidRDefault="009C68E2" w:rsidP="009C68E2">
      <w:pPr>
        <w:tabs>
          <w:tab w:val="left" w:pos="744"/>
        </w:tabs>
        <w:spacing w:before="113"/>
        <w:rPr>
          <w:sz w:val="28"/>
          <w:lang w:val="vi-VN"/>
        </w:rPr>
      </w:pPr>
      <w:r>
        <w:rPr>
          <w:sz w:val="28"/>
          <w:lang w:val="vi-VN"/>
        </w:rPr>
        <w:t>Đáp án A</w:t>
      </w:r>
    </w:p>
    <w:p w14:paraId="31167E03" w14:textId="77777777" w:rsidR="0050319C" w:rsidRDefault="00000000">
      <w:pPr>
        <w:pStyle w:val="BodyText"/>
        <w:spacing w:before="272" w:line="324" w:lineRule="auto"/>
        <w:ind w:left="25" w:right="163" w:firstLine="0"/>
      </w:pPr>
      <w:r>
        <w:t>Câu</w:t>
      </w:r>
      <w:r>
        <w:rPr>
          <w:spacing w:val="-3"/>
        </w:rPr>
        <w:t xml:space="preserve"> </w:t>
      </w:r>
      <w:r>
        <w:t>15:</w:t>
      </w:r>
      <w:r>
        <w:rPr>
          <w:spacing w:val="-3"/>
        </w:rPr>
        <w:t xml:space="preserve"> </w:t>
      </w:r>
      <w:r>
        <w:t>Phương</w:t>
      </w:r>
      <w:r>
        <w:rPr>
          <w:spacing w:val="-3"/>
        </w:rPr>
        <w:t xml:space="preserve"> </w:t>
      </w:r>
      <w:r>
        <w:t>thức</w:t>
      </w:r>
      <w:r>
        <w:rPr>
          <w:spacing w:val="-4"/>
        </w:rPr>
        <w:t xml:space="preserve"> </w:t>
      </w:r>
      <w:r>
        <w:t>phân</w:t>
      </w:r>
      <w:r>
        <w:rPr>
          <w:spacing w:val="-3"/>
        </w:rPr>
        <w:t xml:space="preserve"> </w:t>
      </w:r>
      <w:r>
        <w:t>phối</w:t>
      </w:r>
      <w:r>
        <w:rPr>
          <w:spacing w:val="-3"/>
        </w:rPr>
        <w:t xml:space="preserve"> </w:t>
      </w:r>
      <w:r>
        <w:t>nào</w:t>
      </w:r>
      <w:r>
        <w:rPr>
          <w:spacing w:val="-3"/>
        </w:rPr>
        <w:t xml:space="preserve"> </w:t>
      </w:r>
      <w:r>
        <w:t>được</w:t>
      </w:r>
      <w:r>
        <w:rPr>
          <w:spacing w:val="-4"/>
        </w:rPr>
        <w:t xml:space="preserve"> </w:t>
      </w:r>
      <w:r>
        <w:t>sử</w:t>
      </w:r>
      <w:r>
        <w:rPr>
          <w:spacing w:val="-2"/>
        </w:rPr>
        <w:t xml:space="preserve"> </w:t>
      </w:r>
      <w:r>
        <w:t>dụng</w:t>
      </w:r>
      <w:r>
        <w:rPr>
          <w:spacing w:val="-3"/>
        </w:rPr>
        <w:t xml:space="preserve"> </w:t>
      </w:r>
      <w:r>
        <w:t>để</w:t>
      </w:r>
      <w:r>
        <w:rPr>
          <w:spacing w:val="-4"/>
        </w:rPr>
        <w:t xml:space="preserve"> </w:t>
      </w:r>
      <w:r>
        <w:t>truyền</w:t>
      </w:r>
      <w:r>
        <w:rPr>
          <w:spacing w:val="-2"/>
        </w:rPr>
        <w:t xml:space="preserve"> </w:t>
      </w:r>
      <w:r>
        <w:t>thông</w:t>
      </w:r>
      <w:r>
        <w:rPr>
          <w:spacing w:val="-3"/>
        </w:rPr>
        <w:t xml:space="preserve"> </w:t>
      </w:r>
      <w:r>
        <w:t>tin</w:t>
      </w:r>
      <w:r>
        <w:rPr>
          <w:spacing w:val="-3"/>
        </w:rPr>
        <w:t xml:space="preserve"> </w:t>
      </w:r>
      <w:r>
        <w:t>đến</w:t>
      </w:r>
      <w:r>
        <w:rPr>
          <w:spacing w:val="-2"/>
        </w:rPr>
        <w:t xml:space="preserve"> </w:t>
      </w:r>
      <w:r>
        <w:t>một hoặc nhiều thiết bị đầu cuối chứ không phải tất cả các thiết bị trên mạng?</w:t>
      </w:r>
    </w:p>
    <w:p w14:paraId="46ECFFD2" w14:textId="77777777" w:rsidR="0050319C" w:rsidRDefault="00000000">
      <w:pPr>
        <w:pStyle w:val="ListParagraph"/>
        <w:numPr>
          <w:ilvl w:val="0"/>
          <w:numId w:val="263"/>
        </w:numPr>
        <w:tabs>
          <w:tab w:val="left" w:pos="744"/>
        </w:tabs>
        <w:spacing w:before="158"/>
        <w:ind w:left="744" w:hanging="359"/>
        <w:rPr>
          <w:sz w:val="28"/>
        </w:rPr>
      </w:pPr>
      <w:r>
        <w:rPr>
          <w:sz w:val="28"/>
        </w:rPr>
        <w:t>cả</w:t>
      </w:r>
      <w:r>
        <w:rPr>
          <w:spacing w:val="-4"/>
          <w:sz w:val="28"/>
        </w:rPr>
        <w:t xml:space="preserve"> </w:t>
      </w:r>
      <w:r>
        <w:rPr>
          <w:sz w:val="28"/>
        </w:rPr>
        <w:t>các phương</w:t>
      </w:r>
      <w:r>
        <w:rPr>
          <w:spacing w:val="-1"/>
          <w:sz w:val="28"/>
        </w:rPr>
        <w:t xml:space="preserve"> </w:t>
      </w:r>
      <w:r>
        <w:rPr>
          <w:sz w:val="28"/>
        </w:rPr>
        <w:t>án</w:t>
      </w:r>
      <w:r>
        <w:rPr>
          <w:spacing w:val="-1"/>
          <w:sz w:val="28"/>
        </w:rPr>
        <w:t xml:space="preserve"> </w:t>
      </w:r>
      <w:r>
        <w:rPr>
          <w:sz w:val="28"/>
        </w:rPr>
        <w:t>đều</w:t>
      </w:r>
      <w:r>
        <w:rPr>
          <w:spacing w:val="-1"/>
          <w:sz w:val="28"/>
        </w:rPr>
        <w:t xml:space="preserve"> </w:t>
      </w:r>
      <w:r>
        <w:rPr>
          <w:spacing w:val="-4"/>
          <w:sz w:val="28"/>
        </w:rPr>
        <w:t>đúng</w:t>
      </w:r>
    </w:p>
    <w:p w14:paraId="0D1F071D" w14:textId="77777777" w:rsidR="0050319C" w:rsidRDefault="00000000">
      <w:pPr>
        <w:pStyle w:val="ListParagraph"/>
        <w:numPr>
          <w:ilvl w:val="0"/>
          <w:numId w:val="263"/>
        </w:numPr>
        <w:tabs>
          <w:tab w:val="left" w:pos="744"/>
        </w:tabs>
        <w:spacing w:before="112"/>
        <w:ind w:left="744" w:hanging="359"/>
        <w:rPr>
          <w:color w:val="FF0000"/>
          <w:sz w:val="28"/>
        </w:rPr>
      </w:pPr>
      <w:r>
        <w:rPr>
          <w:color w:val="FF0000"/>
          <w:spacing w:val="-2"/>
          <w:sz w:val="28"/>
        </w:rPr>
        <w:t>Multicast</w:t>
      </w:r>
    </w:p>
    <w:p w14:paraId="7A60A59E" w14:textId="77777777" w:rsidR="0050319C" w:rsidRDefault="00000000">
      <w:pPr>
        <w:pStyle w:val="ListParagraph"/>
        <w:numPr>
          <w:ilvl w:val="0"/>
          <w:numId w:val="263"/>
        </w:numPr>
        <w:tabs>
          <w:tab w:val="left" w:pos="744"/>
        </w:tabs>
        <w:spacing w:before="112"/>
        <w:ind w:left="744" w:hanging="359"/>
        <w:rPr>
          <w:sz w:val="28"/>
        </w:rPr>
      </w:pPr>
      <w:r>
        <w:rPr>
          <w:spacing w:val="-2"/>
          <w:sz w:val="28"/>
        </w:rPr>
        <w:t>Broadcast</w:t>
      </w:r>
    </w:p>
    <w:p w14:paraId="68BEA68A" w14:textId="77777777" w:rsidR="0050319C" w:rsidRPr="009C68E2" w:rsidRDefault="00000000">
      <w:pPr>
        <w:pStyle w:val="ListParagraph"/>
        <w:numPr>
          <w:ilvl w:val="0"/>
          <w:numId w:val="263"/>
        </w:numPr>
        <w:tabs>
          <w:tab w:val="left" w:pos="744"/>
        </w:tabs>
        <w:spacing w:before="112"/>
        <w:ind w:left="744" w:hanging="359"/>
        <w:rPr>
          <w:sz w:val="28"/>
        </w:rPr>
      </w:pPr>
      <w:r>
        <w:rPr>
          <w:spacing w:val="-2"/>
          <w:sz w:val="28"/>
        </w:rPr>
        <w:t>Unicast</w:t>
      </w:r>
    </w:p>
    <w:p w14:paraId="7D4EDDB9" w14:textId="2F66611F" w:rsidR="009C68E2" w:rsidRPr="009C68E2" w:rsidRDefault="009C68E2" w:rsidP="009C68E2">
      <w:pPr>
        <w:tabs>
          <w:tab w:val="left" w:pos="744"/>
        </w:tabs>
        <w:spacing w:before="112"/>
        <w:rPr>
          <w:sz w:val="28"/>
          <w:lang w:val="vi-VN"/>
        </w:rPr>
      </w:pPr>
      <w:r>
        <w:rPr>
          <w:sz w:val="28"/>
          <w:lang w:val="vi-VN"/>
        </w:rPr>
        <w:t>Đáp án B</w:t>
      </w:r>
    </w:p>
    <w:p w14:paraId="7507FDFB" w14:textId="77777777" w:rsidR="0050319C" w:rsidRDefault="00000000">
      <w:pPr>
        <w:pStyle w:val="BodyText"/>
        <w:spacing w:before="272"/>
        <w:ind w:left="25" w:firstLine="0"/>
      </w:pPr>
      <w:r>
        <w:t>Câu</w:t>
      </w:r>
      <w:r>
        <w:rPr>
          <w:spacing w:val="-1"/>
        </w:rPr>
        <w:t xml:space="preserve"> </w:t>
      </w:r>
      <w:r>
        <w:t>16:</w:t>
      </w:r>
      <w:r>
        <w:rPr>
          <w:spacing w:val="-1"/>
        </w:rPr>
        <w:t xml:space="preserve"> </w:t>
      </w:r>
      <w:r>
        <w:t>Quá trình</w:t>
      </w:r>
      <w:r>
        <w:rPr>
          <w:spacing w:val="-1"/>
        </w:rPr>
        <w:t xml:space="preserve"> </w:t>
      </w:r>
      <w:r>
        <w:t>chuyển đổi</w:t>
      </w:r>
      <w:r>
        <w:rPr>
          <w:spacing w:val="-1"/>
        </w:rPr>
        <w:t xml:space="preserve"> </w:t>
      </w:r>
      <w:r>
        <w:t>thông</w:t>
      </w:r>
      <w:r>
        <w:rPr>
          <w:spacing w:val="-1"/>
        </w:rPr>
        <w:t xml:space="preserve"> </w:t>
      </w:r>
      <w:r>
        <w:t>tin</w:t>
      </w:r>
      <w:r>
        <w:rPr>
          <w:spacing w:val="-1"/>
        </w:rPr>
        <w:t xml:space="preserve"> </w:t>
      </w:r>
      <w:r>
        <w:t>thành dạng</w:t>
      </w:r>
      <w:r>
        <w:rPr>
          <w:spacing w:val="-1"/>
        </w:rPr>
        <w:t xml:space="preserve"> </w:t>
      </w:r>
      <w:r>
        <w:t>thích</w:t>
      </w:r>
      <w:r>
        <w:rPr>
          <w:spacing w:val="-1"/>
        </w:rPr>
        <w:t xml:space="preserve"> </w:t>
      </w:r>
      <w:r>
        <w:t>hợp</w:t>
      </w:r>
      <w:r>
        <w:rPr>
          <w:spacing w:val="-1"/>
        </w:rPr>
        <w:t xml:space="preserve"> </w:t>
      </w:r>
      <w:r>
        <w:t>để</w:t>
      </w:r>
      <w:r>
        <w:rPr>
          <w:spacing w:val="-1"/>
        </w:rPr>
        <w:t xml:space="preserve"> </w:t>
      </w:r>
      <w:r>
        <w:t>truyền</w:t>
      </w:r>
      <w:r>
        <w:rPr>
          <w:spacing w:val="-1"/>
        </w:rPr>
        <w:t xml:space="preserve"> </w:t>
      </w:r>
      <w:r>
        <w:t>tải</w:t>
      </w:r>
      <w:r>
        <w:rPr>
          <w:spacing w:val="-1"/>
        </w:rPr>
        <w:t xml:space="preserve"> </w:t>
      </w:r>
      <w:r>
        <w:t>là</w:t>
      </w:r>
      <w:r>
        <w:rPr>
          <w:spacing w:val="-1"/>
        </w:rPr>
        <w:t xml:space="preserve"> </w:t>
      </w:r>
      <w:r>
        <w:rPr>
          <w:spacing w:val="-5"/>
        </w:rPr>
        <w:t>gì?</w:t>
      </w:r>
    </w:p>
    <w:p w14:paraId="4EA77E11" w14:textId="77777777" w:rsidR="0050319C" w:rsidRDefault="00000000">
      <w:pPr>
        <w:pStyle w:val="ListParagraph"/>
        <w:numPr>
          <w:ilvl w:val="0"/>
          <w:numId w:val="262"/>
        </w:numPr>
        <w:tabs>
          <w:tab w:val="left" w:pos="744"/>
        </w:tabs>
        <w:spacing w:before="272"/>
        <w:ind w:left="744" w:hanging="359"/>
        <w:rPr>
          <w:color w:val="FF0000"/>
          <w:sz w:val="28"/>
        </w:rPr>
      </w:pPr>
      <w:r>
        <w:rPr>
          <w:color w:val="FF0000"/>
          <w:spacing w:val="-2"/>
          <w:sz w:val="28"/>
        </w:rPr>
        <w:t>Encoding</w:t>
      </w:r>
    </w:p>
    <w:p w14:paraId="0A9C43FF" w14:textId="77777777" w:rsidR="0050319C" w:rsidRDefault="00000000">
      <w:pPr>
        <w:pStyle w:val="ListParagraph"/>
        <w:numPr>
          <w:ilvl w:val="0"/>
          <w:numId w:val="262"/>
        </w:numPr>
        <w:tabs>
          <w:tab w:val="left" w:pos="744"/>
        </w:tabs>
        <w:spacing w:before="112"/>
        <w:ind w:left="744" w:hanging="359"/>
        <w:rPr>
          <w:sz w:val="28"/>
        </w:rPr>
      </w:pPr>
      <w:r>
        <w:rPr>
          <w:spacing w:val="-2"/>
          <w:sz w:val="28"/>
        </w:rPr>
        <w:t>Encapsulation</w:t>
      </w:r>
    </w:p>
    <w:p w14:paraId="27E93DBE" w14:textId="77777777" w:rsidR="0050319C" w:rsidRDefault="00000000">
      <w:pPr>
        <w:pStyle w:val="ListParagraph"/>
        <w:numPr>
          <w:ilvl w:val="0"/>
          <w:numId w:val="262"/>
        </w:numPr>
        <w:tabs>
          <w:tab w:val="left" w:pos="744"/>
        </w:tabs>
        <w:spacing w:before="112"/>
        <w:ind w:left="744" w:hanging="359"/>
        <w:rPr>
          <w:sz w:val="28"/>
        </w:rPr>
      </w:pPr>
      <w:r>
        <w:rPr>
          <w:spacing w:val="-2"/>
          <w:sz w:val="28"/>
        </w:rPr>
        <w:t>Formatting</w:t>
      </w:r>
    </w:p>
    <w:p w14:paraId="39F26D07" w14:textId="77777777" w:rsidR="0050319C" w:rsidRPr="009C68E2" w:rsidRDefault="00000000">
      <w:pPr>
        <w:pStyle w:val="ListParagraph"/>
        <w:numPr>
          <w:ilvl w:val="0"/>
          <w:numId w:val="262"/>
        </w:numPr>
        <w:tabs>
          <w:tab w:val="left" w:pos="744"/>
        </w:tabs>
        <w:spacing w:before="112"/>
        <w:ind w:left="744" w:hanging="359"/>
        <w:rPr>
          <w:sz w:val="28"/>
        </w:rPr>
      </w:pPr>
      <w:r>
        <w:rPr>
          <w:spacing w:val="-2"/>
          <w:sz w:val="28"/>
        </w:rPr>
        <w:t>Decoding</w:t>
      </w:r>
    </w:p>
    <w:p w14:paraId="361C996B" w14:textId="241A5926" w:rsidR="009C68E2" w:rsidRPr="009C68E2" w:rsidRDefault="009C68E2" w:rsidP="009C68E2">
      <w:pPr>
        <w:tabs>
          <w:tab w:val="left" w:pos="744"/>
        </w:tabs>
        <w:spacing w:before="112"/>
        <w:rPr>
          <w:sz w:val="28"/>
          <w:lang w:val="vi-VN"/>
        </w:rPr>
      </w:pPr>
      <w:r>
        <w:rPr>
          <w:sz w:val="28"/>
          <w:lang w:val="vi-VN"/>
        </w:rPr>
        <w:t>Đáp án A</w:t>
      </w:r>
    </w:p>
    <w:p w14:paraId="244D7891" w14:textId="77777777" w:rsidR="0050319C" w:rsidRDefault="00000000">
      <w:pPr>
        <w:pStyle w:val="BodyText"/>
        <w:spacing w:before="272" w:line="324" w:lineRule="auto"/>
        <w:ind w:left="25" w:right="356" w:firstLine="0"/>
      </w:pPr>
      <w:r>
        <w:t>Câu</w:t>
      </w:r>
      <w:r>
        <w:rPr>
          <w:spacing w:val="-3"/>
        </w:rPr>
        <w:t xml:space="preserve"> </w:t>
      </w:r>
      <w:r>
        <w:t>17:</w:t>
      </w:r>
      <w:r>
        <w:rPr>
          <w:spacing w:val="-3"/>
        </w:rPr>
        <w:t xml:space="preserve"> </w:t>
      </w:r>
      <w:r>
        <w:t>Hai</w:t>
      </w:r>
      <w:r>
        <w:rPr>
          <w:spacing w:val="-3"/>
        </w:rPr>
        <w:t xml:space="preserve"> </w:t>
      </w:r>
      <w:r>
        <w:t>máy</w:t>
      </w:r>
      <w:r>
        <w:rPr>
          <w:spacing w:val="-2"/>
        </w:rPr>
        <w:t xml:space="preserve"> </w:t>
      </w:r>
      <w:r>
        <w:t>tính</w:t>
      </w:r>
      <w:r>
        <w:rPr>
          <w:spacing w:val="-3"/>
        </w:rPr>
        <w:t xml:space="preserve"> </w:t>
      </w:r>
      <w:r>
        <w:t>có</w:t>
      </w:r>
      <w:r>
        <w:rPr>
          <w:spacing w:val="-2"/>
        </w:rPr>
        <w:t xml:space="preserve"> </w:t>
      </w:r>
      <w:r>
        <w:t>thể</w:t>
      </w:r>
      <w:r>
        <w:rPr>
          <w:spacing w:val="-2"/>
        </w:rPr>
        <w:t xml:space="preserve"> </w:t>
      </w:r>
      <w:r>
        <w:t>sử</w:t>
      </w:r>
      <w:r>
        <w:rPr>
          <w:spacing w:val="-3"/>
        </w:rPr>
        <w:t xml:space="preserve"> </w:t>
      </w:r>
      <w:r>
        <w:t>dụng</w:t>
      </w:r>
      <w:r>
        <w:rPr>
          <w:spacing w:val="-3"/>
        </w:rPr>
        <w:t xml:space="preserve"> </w:t>
      </w:r>
      <w:r>
        <w:t>phương</w:t>
      </w:r>
      <w:r>
        <w:rPr>
          <w:spacing w:val="-3"/>
        </w:rPr>
        <w:t xml:space="preserve"> </w:t>
      </w:r>
      <w:r>
        <w:t>pháp</w:t>
      </w:r>
      <w:r>
        <w:rPr>
          <w:spacing w:val="-3"/>
        </w:rPr>
        <w:t xml:space="preserve"> </w:t>
      </w:r>
      <w:r>
        <w:t>nào</w:t>
      </w:r>
      <w:r>
        <w:rPr>
          <w:spacing w:val="-3"/>
        </w:rPr>
        <w:t xml:space="preserve"> </w:t>
      </w:r>
      <w:r>
        <w:t>để</w:t>
      </w:r>
      <w:r>
        <w:rPr>
          <w:spacing w:val="-4"/>
        </w:rPr>
        <w:t xml:space="preserve"> </w:t>
      </w:r>
      <w:r>
        <w:t>đảm</w:t>
      </w:r>
      <w:r>
        <w:rPr>
          <w:spacing w:val="-1"/>
        </w:rPr>
        <w:t xml:space="preserve"> </w:t>
      </w:r>
      <w:r>
        <w:t>bảo</w:t>
      </w:r>
      <w:r>
        <w:rPr>
          <w:spacing w:val="-3"/>
        </w:rPr>
        <w:t xml:space="preserve"> </w:t>
      </w:r>
      <w:r>
        <w:t>rằng</w:t>
      </w:r>
      <w:r>
        <w:rPr>
          <w:spacing w:val="-3"/>
        </w:rPr>
        <w:t xml:space="preserve"> </w:t>
      </w:r>
      <w:r>
        <w:t>các</w:t>
      </w:r>
      <w:r>
        <w:rPr>
          <w:spacing w:val="-2"/>
        </w:rPr>
        <w:t xml:space="preserve"> </w:t>
      </w:r>
      <w:r>
        <w:t>gói (packet) không bị hủy do quá nhiều dữ liệu được gửi quá nhanh?</w:t>
      </w:r>
    </w:p>
    <w:p w14:paraId="4B17100B" w14:textId="77777777" w:rsidR="0050319C" w:rsidRDefault="00000000">
      <w:pPr>
        <w:pStyle w:val="ListParagraph"/>
        <w:numPr>
          <w:ilvl w:val="0"/>
          <w:numId w:val="261"/>
        </w:numPr>
        <w:tabs>
          <w:tab w:val="left" w:pos="744"/>
        </w:tabs>
        <w:spacing w:before="159"/>
        <w:ind w:left="744" w:hanging="359"/>
        <w:rPr>
          <w:sz w:val="28"/>
        </w:rPr>
      </w:pPr>
      <w:r>
        <w:rPr>
          <w:sz w:val="28"/>
        </w:rPr>
        <w:lastRenderedPageBreak/>
        <w:t>Thời</w:t>
      </w:r>
      <w:r>
        <w:rPr>
          <w:spacing w:val="-3"/>
          <w:sz w:val="28"/>
        </w:rPr>
        <w:t xml:space="preserve"> </w:t>
      </w:r>
      <w:r>
        <w:rPr>
          <w:sz w:val="28"/>
        </w:rPr>
        <w:t>gian</w:t>
      </w:r>
      <w:r>
        <w:rPr>
          <w:spacing w:val="-3"/>
          <w:sz w:val="28"/>
        </w:rPr>
        <w:t xml:space="preserve"> </w:t>
      </w:r>
      <w:r>
        <w:rPr>
          <w:sz w:val="28"/>
        </w:rPr>
        <w:t>chờ</w:t>
      </w:r>
      <w:r>
        <w:rPr>
          <w:spacing w:val="-3"/>
          <w:sz w:val="28"/>
        </w:rPr>
        <w:t xml:space="preserve"> </w:t>
      </w:r>
      <w:r>
        <w:rPr>
          <w:sz w:val="28"/>
        </w:rPr>
        <w:t>phản</w:t>
      </w:r>
      <w:r>
        <w:rPr>
          <w:spacing w:val="-2"/>
          <w:sz w:val="28"/>
        </w:rPr>
        <w:t xml:space="preserve"> </w:t>
      </w:r>
      <w:r>
        <w:rPr>
          <w:sz w:val="28"/>
        </w:rPr>
        <w:t>hồi</w:t>
      </w:r>
      <w:r>
        <w:rPr>
          <w:spacing w:val="-3"/>
          <w:sz w:val="28"/>
        </w:rPr>
        <w:t xml:space="preserve"> </w:t>
      </w:r>
      <w:r>
        <w:rPr>
          <w:sz w:val="28"/>
        </w:rPr>
        <w:t>(Response</w:t>
      </w:r>
      <w:r>
        <w:rPr>
          <w:spacing w:val="-1"/>
          <w:sz w:val="28"/>
        </w:rPr>
        <w:t xml:space="preserve"> </w:t>
      </w:r>
      <w:r>
        <w:rPr>
          <w:spacing w:val="-2"/>
          <w:sz w:val="28"/>
        </w:rPr>
        <w:t>Timeout)</w:t>
      </w:r>
    </w:p>
    <w:p w14:paraId="4ECF46C5" w14:textId="77777777" w:rsidR="0050319C" w:rsidRDefault="00000000">
      <w:pPr>
        <w:pStyle w:val="ListParagraph"/>
        <w:numPr>
          <w:ilvl w:val="0"/>
          <w:numId w:val="261"/>
        </w:numPr>
        <w:tabs>
          <w:tab w:val="left" w:pos="814"/>
        </w:tabs>
        <w:spacing w:before="112"/>
        <w:ind w:left="814" w:hanging="429"/>
        <w:rPr>
          <w:sz w:val="28"/>
        </w:rPr>
      </w:pPr>
      <w:r>
        <w:rPr>
          <w:noProof/>
          <w:sz w:val="28"/>
        </w:rPr>
        <w:drawing>
          <wp:anchor distT="0" distB="0" distL="0" distR="0" simplePos="0" relativeHeight="15730688" behindDoc="0" locked="0" layoutInCell="1" allowOverlap="1" wp14:anchorId="5CECF9BF" wp14:editId="0A35F952">
            <wp:simplePos x="0" y="0"/>
            <wp:positionH relativeFrom="page">
              <wp:posOffset>1981200</wp:posOffset>
            </wp:positionH>
            <wp:positionV relativeFrom="paragraph">
              <wp:posOffset>856146</wp:posOffset>
            </wp:positionV>
            <wp:extent cx="3810000" cy="364238"/>
            <wp:effectExtent l="0" t="0" r="0" b="0"/>
            <wp:wrapNone/>
            <wp:docPr id="8" name="Image 8">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color w:val="FF0000"/>
          <w:sz w:val="28"/>
        </w:rPr>
        <w:t>Điều</w:t>
      </w:r>
      <w:r>
        <w:rPr>
          <w:color w:val="FF0000"/>
          <w:spacing w:val="-2"/>
          <w:sz w:val="28"/>
        </w:rPr>
        <w:t xml:space="preserve"> </w:t>
      </w:r>
      <w:r>
        <w:rPr>
          <w:color w:val="FF0000"/>
          <w:sz w:val="28"/>
        </w:rPr>
        <w:t>khiển</w:t>
      </w:r>
      <w:r>
        <w:rPr>
          <w:color w:val="FF0000"/>
          <w:spacing w:val="-2"/>
          <w:sz w:val="28"/>
        </w:rPr>
        <w:t xml:space="preserve"> </w:t>
      </w:r>
      <w:r>
        <w:rPr>
          <w:color w:val="FF0000"/>
          <w:sz w:val="28"/>
        </w:rPr>
        <w:t>luồng</w:t>
      </w:r>
      <w:r>
        <w:rPr>
          <w:color w:val="FF0000"/>
          <w:spacing w:val="-2"/>
          <w:sz w:val="28"/>
        </w:rPr>
        <w:t xml:space="preserve"> </w:t>
      </w:r>
      <w:r>
        <w:rPr>
          <w:color w:val="FF0000"/>
          <w:sz w:val="28"/>
        </w:rPr>
        <w:t>(Flow</w:t>
      </w:r>
      <w:r>
        <w:rPr>
          <w:color w:val="FF0000"/>
          <w:spacing w:val="-2"/>
          <w:sz w:val="28"/>
        </w:rPr>
        <w:t xml:space="preserve"> Control)</w:t>
      </w:r>
    </w:p>
    <w:p w14:paraId="00DAC611" w14:textId="77777777" w:rsidR="0050319C" w:rsidRDefault="0050319C">
      <w:pPr>
        <w:pStyle w:val="ListParagraph"/>
        <w:rPr>
          <w:sz w:val="28"/>
        </w:rPr>
        <w:sectPr w:rsidR="0050319C">
          <w:pgSz w:w="12240" w:h="15840"/>
          <w:pgMar w:top="1380" w:right="1417" w:bottom="320" w:left="1417" w:header="0" w:footer="121" w:gutter="0"/>
          <w:cols w:space="720"/>
        </w:sectPr>
      </w:pPr>
    </w:p>
    <w:p w14:paraId="63ED2D20" w14:textId="77777777" w:rsidR="0050319C" w:rsidRDefault="00000000">
      <w:pPr>
        <w:pStyle w:val="ListParagraph"/>
        <w:numPr>
          <w:ilvl w:val="0"/>
          <w:numId w:val="261"/>
        </w:numPr>
        <w:tabs>
          <w:tab w:val="left" w:pos="814"/>
        </w:tabs>
        <w:spacing w:before="60"/>
        <w:ind w:left="814" w:hanging="429"/>
        <w:rPr>
          <w:sz w:val="28"/>
        </w:rPr>
      </w:pPr>
      <w:r>
        <w:rPr>
          <w:sz w:val="28"/>
        </w:rPr>
        <w:lastRenderedPageBreak/>
        <w:t>Phương</w:t>
      </w:r>
      <w:r>
        <w:rPr>
          <w:spacing w:val="-5"/>
          <w:sz w:val="28"/>
        </w:rPr>
        <w:t xml:space="preserve"> </w:t>
      </w:r>
      <w:r>
        <w:rPr>
          <w:sz w:val="28"/>
        </w:rPr>
        <w:t>thức</w:t>
      </w:r>
      <w:r>
        <w:rPr>
          <w:spacing w:val="-1"/>
          <w:sz w:val="28"/>
        </w:rPr>
        <w:t xml:space="preserve"> </w:t>
      </w:r>
      <w:r>
        <w:rPr>
          <w:sz w:val="28"/>
        </w:rPr>
        <w:t>truy</w:t>
      </w:r>
      <w:r>
        <w:rPr>
          <w:spacing w:val="-3"/>
          <w:sz w:val="28"/>
        </w:rPr>
        <w:t xml:space="preserve"> </w:t>
      </w:r>
      <w:r>
        <w:rPr>
          <w:sz w:val="28"/>
        </w:rPr>
        <w:t>cập</w:t>
      </w:r>
      <w:r>
        <w:rPr>
          <w:spacing w:val="-2"/>
          <w:sz w:val="28"/>
        </w:rPr>
        <w:t xml:space="preserve"> </w:t>
      </w:r>
      <w:r>
        <w:rPr>
          <w:sz w:val="28"/>
        </w:rPr>
        <w:t xml:space="preserve">(Access </w:t>
      </w:r>
      <w:r>
        <w:rPr>
          <w:spacing w:val="-2"/>
          <w:sz w:val="28"/>
        </w:rPr>
        <w:t>Method)</w:t>
      </w:r>
    </w:p>
    <w:p w14:paraId="1CE91240" w14:textId="77777777" w:rsidR="0050319C" w:rsidRPr="009C68E2" w:rsidRDefault="00000000">
      <w:pPr>
        <w:pStyle w:val="ListParagraph"/>
        <w:numPr>
          <w:ilvl w:val="0"/>
          <w:numId w:val="261"/>
        </w:numPr>
        <w:tabs>
          <w:tab w:val="left" w:pos="814"/>
        </w:tabs>
        <w:spacing w:before="112"/>
        <w:ind w:left="814" w:hanging="429"/>
        <w:rPr>
          <w:sz w:val="28"/>
        </w:rPr>
      </w:pPr>
      <w:r>
        <w:rPr>
          <w:sz w:val="28"/>
        </w:rPr>
        <w:t>Đóng</w:t>
      </w:r>
      <w:r>
        <w:rPr>
          <w:spacing w:val="-2"/>
          <w:sz w:val="28"/>
        </w:rPr>
        <w:t xml:space="preserve"> </w:t>
      </w:r>
      <w:r>
        <w:rPr>
          <w:sz w:val="28"/>
        </w:rPr>
        <w:t>gói</w:t>
      </w:r>
      <w:r>
        <w:rPr>
          <w:spacing w:val="-1"/>
          <w:sz w:val="28"/>
        </w:rPr>
        <w:t xml:space="preserve"> </w:t>
      </w:r>
      <w:r>
        <w:rPr>
          <w:spacing w:val="-2"/>
          <w:sz w:val="28"/>
        </w:rPr>
        <w:t>(Encapsulation)</w:t>
      </w:r>
    </w:p>
    <w:p w14:paraId="5F2C0DB2" w14:textId="572B5225" w:rsidR="009C68E2" w:rsidRPr="009C68E2" w:rsidRDefault="009C68E2" w:rsidP="009C68E2">
      <w:pPr>
        <w:tabs>
          <w:tab w:val="left" w:pos="814"/>
        </w:tabs>
        <w:spacing w:before="112"/>
        <w:rPr>
          <w:sz w:val="28"/>
          <w:lang w:val="vi-VN"/>
        </w:rPr>
      </w:pPr>
      <w:r>
        <w:rPr>
          <w:sz w:val="28"/>
          <w:lang w:val="vi-VN"/>
        </w:rPr>
        <w:t>Đáp án B</w:t>
      </w:r>
    </w:p>
    <w:p w14:paraId="346DD63A" w14:textId="2F00FC29" w:rsidR="0050319C" w:rsidRPr="009C68E2" w:rsidRDefault="00000000">
      <w:pPr>
        <w:pStyle w:val="BodyText"/>
        <w:spacing w:before="272" w:line="324" w:lineRule="auto"/>
        <w:ind w:left="25" w:right="163" w:firstLine="0"/>
        <w:rPr>
          <w:lang w:val="vi-VN"/>
        </w:rPr>
      </w:pPr>
      <w:r>
        <w:t>Câu</w:t>
      </w:r>
      <w:r>
        <w:rPr>
          <w:spacing w:val="-3"/>
        </w:rPr>
        <w:t xml:space="preserve"> </w:t>
      </w:r>
      <w:r>
        <w:t>18:</w:t>
      </w:r>
      <w:r>
        <w:rPr>
          <w:spacing w:val="-3"/>
        </w:rPr>
        <w:t xml:space="preserve"> </w:t>
      </w:r>
      <w:r>
        <w:t>Bước</w:t>
      </w:r>
      <w:r>
        <w:rPr>
          <w:spacing w:val="-2"/>
        </w:rPr>
        <w:t xml:space="preserve"> </w:t>
      </w:r>
      <w:r>
        <w:t>nào</w:t>
      </w:r>
      <w:r>
        <w:rPr>
          <w:spacing w:val="-3"/>
        </w:rPr>
        <w:t xml:space="preserve"> </w:t>
      </w:r>
      <w:r>
        <w:t>của</w:t>
      </w:r>
      <w:r>
        <w:rPr>
          <w:spacing w:val="-4"/>
        </w:rPr>
        <w:t xml:space="preserve"> </w:t>
      </w:r>
      <w:r>
        <w:t>quá</w:t>
      </w:r>
      <w:r>
        <w:rPr>
          <w:spacing w:val="-4"/>
        </w:rPr>
        <w:t xml:space="preserve"> </w:t>
      </w:r>
      <w:r>
        <w:t>trình</w:t>
      </w:r>
      <w:r>
        <w:rPr>
          <w:spacing w:val="-3"/>
        </w:rPr>
        <w:t xml:space="preserve"> </w:t>
      </w:r>
      <w:r>
        <w:t>liên</w:t>
      </w:r>
      <w:r>
        <w:rPr>
          <w:spacing w:val="-3"/>
        </w:rPr>
        <w:t xml:space="preserve"> </w:t>
      </w:r>
      <w:r>
        <w:t>lạc</w:t>
      </w:r>
      <w:r>
        <w:rPr>
          <w:spacing w:val="-4"/>
        </w:rPr>
        <w:t xml:space="preserve"> </w:t>
      </w:r>
      <w:r>
        <w:t>liên</w:t>
      </w:r>
      <w:r>
        <w:rPr>
          <w:spacing w:val="-3"/>
        </w:rPr>
        <w:t xml:space="preserve"> </w:t>
      </w:r>
      <w:r>
        <w:t>quan</w:t>
      </w:r>
      <w:r>
        <w:rPr>
          <w:spacing w:val="-3"/>
        </w:rPr>
        <w:t xml:space="preserve"> </w:t>
      </w:r>
      <w:r>
        <w:t>đến</w:t>
      </w:r>
      <w:r>
        <w:rPr>
          <w:spacing w:val="-3"/>
        </w:rPr>
        <w:t xml:space="preserve"> </w:t>
      </w:r>
      <w:r>
        <w:t>việc</w:t>
      </w:r>
      <w:r>
        <w:rPr>
          <w:spacing w:val="-2"/>
        </w:rPr>
        <w:t xml:space="preserve"> </w:t>
      </w:r>
      <w:r>
        <w:t>xác</w:t>
      </w:r>
      <w:r>
        <w:rPr>
          <w:spacing w:val="-4"/>
        </w:rPr>
        <w:t xml:space="preserve"> </w:t>
      </w:r>
      <w:r>
        <w:t>định</w:t>
      </w:r>
      <w:r>
        <w:rPr>
          <w:spacing w:val="-3"/>
        </w:rPr>
        <w:t xml:space="preserve"> </w:t>
      </w:r>
      <w:r>
        <w:t>đúng</w:t>
      </w:r>
      <w:r>
        <w:rPr>
          <w:spacing w:val="-3"/>
        </w:rPr>
        <w:t xml:space="preserve"> </w:t>
      </w:r>
      <w:r>
        <w:t>địa</w:t>
      </w:r>
      <w:r>
        <w:rPr>
          <w:spacing w:val="-4"/>
        </w:rPr>
        <w:t xml:space="preserve"> </w:t>
      </w:r>
      <w:r>
        <w:t>chỉ của người gửi và người nhận?</w:t>
      </w:r>
      <w:r w:rsidR="009C68E2">
        <w:rPr>
          <w:lang w:val="vi-VN"/>
        </w:rPr>
        <w:t xml:space="preserve"> B</w:t>
      </w:r>
    </w:p>
    <w:p w14:paraId="74C032A7" w14:textId="77777777" w:rsidR="0050319C" w:rsidRDefault="00000000">
      <w:pPr>
        <w:pStyle w:val="ListParagraph"/>
        <w:numPr>
          <w:ilvl w:val="0"/>
          <w:numId w:val="260"/>
        </w:numPr>
        <w:tabs>
          <w:tab w:val="left" w:pos="744"/>
        </w:tabs>
        <w:spacing w:before="159"/>
        <w:ind w:left="744" w:hanging="359"/>
        <w:rPr>
          <w:sz w:val="28"/>
        </w:rPr>
      </w:pPr>
      <w:r>
        <w:rPr>
          <w:spacing w:val="-2"/>
          <w:sz w:val="28"/>
        </w:rPr>
        <w:t>Formatting</w:t>
      </w:r>
    </w:p>
    <w:p w14:paraId="0C642ABB" w14:textId="77777777" w:rsidR="0050319C" w:rsidRDefault="00000000">
      <w:pPr>
        <w:pStyle w:val="ListParagraph"/>
        <w:numPr>
          <w:ilvl w:val="0"/>
          <w:numId w:val="260"/>
        </w:numPr>
        <w:tabs>
          <w:tab w:val="left" w:pos="744"/>
        </w:tabs>
        <w:spacing w:before="112"/>
        <w:ind w:left="744" w:hanging="359"/>
        <w:rPr>
          <w:color w:val="FF0000"/>
          <w:sz w:val="28"/>
        </w:rPr>
      </w:pPr>
      <w:r>
        <w:rPr>
          <w:color w:val="FF0000"/>
          <w:spacing w:val="-2"/>
          <w:sz w:val="28"/>
        </w:rPr>
        <w:t>Encapsulation</w:t>
      </w:r>
    </w:p>
    <w:p w14:paraId="79C7F75C" w14:textId="77777777" w:rsidR="0050319C" w:rsidRDefault="00000000">
      <w:pPr>
        <w:pStyle w:val="ListParagraph"/>
        <w:numPr>
          <w:ilvl w:val="0"/>
          <w:numId w:val="260"/>
        </w:numPr>
        <w:tabs>
          <w:tab w:val="left" w:pos="744"/>
        </w:tabs>
        <w:spacing w:before="112"/>
        <w:ind w:left="744" w:hanging="359"/>
        <w:rPr>
          <w:sz w:val="28"/>
        </w:rPr>
      </w:pPr>
      <w:r>
        <w:rPr>
          <w:spacing w:val="-2"/>
          <w:sz w:val="28"/>
        </w:rPr>
        <w:t>Decoding</w:t>
      </w:r>
    </w:p>
    <w:p w14:paraId="4803BB4D" w14:textId="595F1DD6" w:rsidR="009C68E2" w:rsidRPr="009C68E2" w:rsidRDefault="00000000" w:rsidP="009C68E2">
      <w:pPr>
        <w:pStyle w:val="ListParagraph"/>
        <w:numPr>
          <w:ilvl w:val="0"/>
          <w:numId w:val="260"/>
        </w:numPr>
        <w:tabs>
          <w:tab w:val="left" w:pos="744"/>
        </w:tabs>
        <w:spacing w:before="112"/>
        <w:ind w:left="744" w:hanging="359"/>
        <w:rPr>
          <w:sz w:val="28"/>
        </w:rPr>
      </w:pPr>
      <w:r>
        <w:rPr>
          <w:spacing w:val="-2"/>
          <w:sz w:val="28"/>
        </w:rPr>
        <w:t>Encoding</w:t>
      </w:r>
    </w:p>
    <w:p w14:paraId="75F22137" w14:textId="654805FD" w:rsidR="0050319C" w:rsidRPr="009C68E2" w:rsidRDefault="00000000">
      <w:pPr>
        <w:pStyle w:val="BodyText"/>
        <w:spacing w:before="272" w:line="324" w:lineRule="auto"/>
        <w:ind w:left="25" w:firstLine="0"/>
        <w:rPr>
          <w:lang w:val="vi-VN"/>
        </w:rPr>
      </w:pPr>
      <w:r>
        <w:t>Câu</w:t>
      </w:r>
      <w:r>
        <w:rPr>
          <w:spacing w:val="-3"/>
        </w:rPr>
        <w:t xml:space="preserve"> </w:t>
      </w:r>
      <w:r>
        <w:t>19:</w:t>
      </w:r>
      <w:r>
        <w:rPr>
          <w:spacing w:val="-3"/>
        </w:rPr>
        <w:t xml:space="preserve"> </w:t>
      </w:r>
      <w:r>
        <w:t>Thuật</w:t>
      </w:r>
      <w:r>
        <w:rPr>
          <w:spacing w:val="-3"/>
        </w:rPr>
        <w:t xml:space="preserve"> </w:t>
      </w:r>
      <w:r>
        <w:t>ngữ</w:t>
      </w:r>
      <w:r>
        <w:rPr>
          <w:spacing w:val="-3"/>
        </w:rPr>
        <w:t xml:space="preserve"> </w:t>
      </w:r>
      <w:r>
        <w:t>nào</w:t>
      </w:r>
      <w:r>
        <w:rPr>
          <w:spacing w:val="-3"/>
        </w:rPr>
        <w:t xml:space="preserve"> </w:t>
      </w:r>
      <w:r>
        <w:t>mô</w:t>
      </w:r>
      <w:r>
        <w:rPr>
          <w:spacing w:val="-3"/>
        </w:rPr>
        <w:t xml:space="preserve"> </w:t>
      </w:r>
      <w:r>
        <w:t>tả</w:t>
      </w:r>
      <w:r>
        <w:rPr>
          <w:spacing w:val="-4"/>
        </w:rPr>
        <w:t xml:space="preserve"> </w:t>
      </w:r>
      <w:r>
        <w:t>chính</w:t>
      </w:r>
      <w:r>
        <w:rPr>
          <w:spacing w:val="-3"/>
        </w:rPr>
        <w:t xml:space="preserve"> </w:t>
      </w:r>
      <w:r>
        <w:t>sách</w:t>
      </w:r>
      <w:r>
        <w:rPr>
          <w:spacing w:val="-2"/>
        </w:rPr>
        <w:t xml:space="preserve"> </w:t>
      </w:r>
      <w:r>
        <w:t>cho</w:t>
      </w:r>
      <w:r>
        <w:rPr>
          <w:spacing w:val="-3"/>
        </w:rPr>
        <w:t xml:space="preserve"> </w:t>
      </w:r>
      <w:r>
        <w:t>phép</w:t>
      </w:r>
      <w:r>
        <w:rPr>
          <w:spacing w:val="-3"/>
        </w:rPr>
        <w:t xml:space="preserve"> </w:t>
      </w:r>
      <w:r>
        <w:t>các</w:t>
      </w:r>
      <w:r>
        <w:rPr>
          <w:spacing w:val="-2"/>
        </w:rPr>
        <w:t xml:space="preserve"> </w:t>
      </w:r>
      <w:r>
        <w:t>thiết</w:t>
      </w:r>
      <w:r>
        <w:rPr>
          <w:spacing w:val="-3"/>
        </w:rPr>
        <w:t xml:space="preserve"> </w:t>
      </w:r>
      <w:r>
        <w:t>bị</w:t>
      </w:r>
      <w:r>
        <w:rPr>
          <w:spacing w:val="-3"/>
        </w:rPr>
        <w:t xml:space="preserve"> </w:t>
      </w:r>
      <w:r>
        <w:t>mạng</w:t>
      </w:r>
      <w:r>
        <w:rPr>
          <w:spacing w:val="-3"/>
        </w:rPr>
        <w:t xml:space="preserve"> </w:t>
      </w:r>
      <w:r>
        <w:t>quản</w:t>
      </w:r>
      <w:r>
        <w:rPr>
          <w:spacing w:val="-3"/>
        </w:rPr>
        <w:t xml:space="preserve"> </w:t>
      </w:r>
      <w:r>
        <w:t>lý</w:t>
      </w:r>
      <w:r>
        <w:rPr>
          <w:spacing w:val="-3"/>
        </w:rPr>
        <w:t xml:space="preserve"> </w:t>
      </w:r>
      <w:r>
        <w:t>luồng dữ liệu để ưu tiên cho thoại (voice) và video?</w:t>
      </w:r>
      <w:r w:rsidR="009C68E2">
        <w:rPr>
          <w:lang w:val="vi-VN"/>
        </w:rPr>
        <w:t xml:space="preserve"> A</w:t>
      </w:r>
    </w:p>
    <w:p w14:paraId="64F141B3" w14:textId="77777777" w:rsidR="0050319C" w:rsidRDefault="00000000">
      <w:pPr>
        <w:pStyle w:val="ListParagraph"/>
        <w:numPr>
          <w:ilvl w:val="0"/>
          <w:numId w:val="259"/>
        </w:numPr>
        <w:tabs>
          <w:tab w:val="left" w:pos="744"/>
        </w:tabs>
        <w:spacing w:before="159"/>
        <w:ind w:left="744" w:hanging="359"/>
        <w:rPr>
          <w:color w:val="FF0000"/>
          <w:sz w:val="28"/>
        </w:rPr>
      </w:pPr>
      <w:r>
        <w:rPr>
          <w:color w:val="FF0000"/>
          <w:sz w:val="28"/>
        </w:rPr>
        <w:t>QoS</w:t>
      </w:r>
      <w:r>
        <w:rPr>
          <w:color w:val="FF0000"/>
          <w:spacing w:val="-4"/>
          <w:sz w:val="28"/>
        </w:rPr>
        <w:t xml:space="preserve"> </w:t>
      </w:r>
      <w:r>
        <w:rPr>
          <w:color w:val="FF0000"/>
          <w:sz w:val="28"/>
        </w:rPr>
        <w:t>(Quality</w:t>
      </w:r>
      <w:r>
        <w:rPr>
          <w:color w:val="FF0000"/>
          <w:spacing w:val="-2"/>
          <w:sz w:val="28"/>
        </w:rPr>
        <w:t xml:space="preserve"> </w:t>
      </w:r>
      <w:r>
        <w:rPr>
          <w:color w:val="FF0000"/>
          <w:sz w:val="28"/>
        </w:rPr>
        <w:t>of</w:t>
      </w:r>
      <w:r>
        <w:rPr>
          <w:color w:val="FF0000"/>
          <w:spacing w:val="-2"/>
          <w:sz w:val="28"/>
        </w:rPr>
        <w:t xml:space="preserve"> service)</w:t>
      </w:r>
    </w:p>
    <w:p w14:paraId="1672607F" w14:textId="77777777" w:rsidR="0050319C" w:rsidRDefault="00000000">
      <w:pPr>
        <w:pStyle w:val="ListParagraph"/>
        <w:numPr>
          <w:ilvl w:val="0"/>
          <w:numId w:val="259"/>
        </w:numPr>
        <w:tabs>
          <w:tab w:val="left" w:pos="814"/>
        </w:tabs>
        <w:spacing w:before="112"/>
        <w:ind w:left="814" w:hanging="429"/>
        <w:rPr>
          <w:sz w:val="28"/>
        </w:rPr>
      </w:pPr>
      <w:r>
        <w:rPr>
          <w:spacing w:val="-2"/>
          <w:sz w:val="28"/>
        </w:rPr>
        <w:t>Intranet</w:t>
      </w:r>
    </w:p>
    <w:p w14:paraId="3CECB444" w14:textId="77777777" w:rsidR="0050319C" w:rsidRDefault="00000000">
      <w:pPr>
        <w:pStyle w:val="ListParagraph"/>
        <w:numPr>
          <w:ilvl w:val="0"/>
          <w:numId w:val="259"/>
        </w:numPr>
        <w:tabs>
          <w:tab w:val="left" w:pos="744"/>
        </w:tabs>
        <w:spacing w:before="112"/>
        <w:ind w:left="744" w:hanging="359"/>
        <w:rPr>
          <w:sz w:val="28"/>
        </w:rPr>
      </w:pPr>
      <w:r>
        <w:rPr>
          <w:spacing w:val="-2"/>
          <w:sz w:val="28"/>
        </w:rPr>
        <w:t>Extranet</w:t>
      </w:r>
    </w:p>
    <w:p w14:paraId="5FCC5D28" w14:textId="77777777" w:rsidR="0050319C" w:rsidRDefault="00000000">
      <w:pPr>
        <w:pStyle w:val="ListParagraph"/>
        <w:numPr>
          <w:ilvl w:val="0"/>
          <w:numId w:val="259"/>
        </w:numPr>
        <w:tabs>
          <w:tab w:val="left" w:pos="744"/>
        </w:tabs>
        <w:spacing w:before="112"/>
        <w:ind w:left="744" w:hanging="359"/>
        <w:rPr>
          <w:sz w:val="28"/>
        </w:rPr>
      </w:pPr>
      <w:r>
        <w:rPr>
          <w:spacing w:val="-2"/>
          <w:sz w:val="28"/>
        </w:rPr>
        <w:t>Internet</w:t>
      </w:r>
    </w:p>
    <w:p w14:paraId="3E1EBA2C" w14:textId="7510B5A8" w:rsidR="0050319C" w:rsidRPr="009C68E2" w:rsidRDefault="00000000">
      <w:pPr>
        <w:pStyle w:val="BodyText"/>
        <w:spacing w:before="272"/>
        <w:ind w:left="25" w:firstLine="0"/>
        <w:rPr>
          <w:lang w:val="vi-VN"/>
        </w:rPr>
      </w:pPr>
      <w:r>
        <w:t>Câu</w:t>
      </w:r>
      <w:r>
        <w:rPr>
          <w:spacing w:val="-2"/>
        </w:rPr>
        <w:t xml:space="preserve"> </w:t>
      </w:r>
      <w:r>
        <w:t>20:</w:t>
      </w:r>
      <w:r>
        <w:rPr>
          <w:spacing w:val="-1"/>
        </w:rPr>
        <w:t xml:space="preserve"> </w:t>
      </w:r>
      <w:r>
        <w:t>Đâu là</w:t>
      </w:r>
      <w:r>
        <w:rPr>
          <w:spacing w:val="-2"/>
        </w:rPr>
        <w:t xml:space="preserve"> </w:t>
      </w:r>
      <w:r>
        <w:t>một</w:t>
      </w:r>
      <w:r>
        <w:rPr>
          <w:spacing w:val="-1"/>
        </w:rPr>
        <w:t xml:space="preserve"> </w:t>
      </w:r>
      <w:r>
        <w:t>khẳng định</w:t>
      </w:r>
      <w:r>
        <w:rPr>
          <w:spacing w:val="-2"/>
        </w:rPr>
        <w:t xml:space="preserve"> </w:t>
      </w:r>
      <w:r>
        <w:t>SAI</w:t>
      </w:r>
      <w:r>
        <w:rPr>
          <w:spacing w:val="-1"/>
        </w:rPr>
        <w:t xml:space="preserve"> </w:t>
      </w:r>
      <w:r>
        <w:t>khi</w:t>
      </w:r>
      <w:r>
        <w:rPr>
          <w:spacing w:val="-1"/>
        </w:rPr>
        <w:t xml:space="preserve"> </w:t>
      </w:r>
      <w:r>
        <w:t>nói</w:t>
      </w:r>
      <w:r>
        <w:rPr>
          <w:spacing w:val="-1"/>
        </w:rPr>
        <w:t xml:space="preserve"> </w:t>
      </w:r>
      <w:r>
        <w:t>về</w:t>
      </w:r>
      <w:r>
        <w:rPr>
          <w:spacing w:val="-2"/>
        </w:rPr>
        <w:t xml:space="preserve"> </w:t>
      </w:r>
      <w:r>
        <w:t>mô</w:t>
      </w:r>
      <w:r>
        <w:rPr>
          <w:spacing w:val="-1"/>
        </w:rPr>
        <w:t xml:space="preserve"> </w:t>
      </w:r>
      <w:r>
        <w:t>hình</w:t>
      </w:r>
      <w:r>
        <w:rPr>
          <w:spacing w:val="-1"/>
        </w:rPr>
        <w:t xml:space="preserve"> </w:t>
      </w:r>
      <w:r>
        <w:t>phân</w:t>
      </w:r>
      <w:r>
        <w:rPr>
          <w:spacing w:val="-1"/>
        </w:rPr>
        <w:t xml:space="preserve"> </w:t>
      </w:r>
      <w:r>
        <w:rPr>
          <w:spacing w:val="-4"/>
        </w:rPr>
        <w:t>lớp?</w:t>
      </w:r>
      <w:r w:rsidR="009C68E2">
        <w:rPr>
          <w:spacing w:val="-4"/>
          <w:lang w:val="vi-VN"/>
        </w:rPr>
        <w:t xml:space="preserve"> B</w:t>
      </w:r>
    </w:p>
    <w:p w14:paraId="3BD90061" w14:textId="77777777" w:rsidR="0050319C" w:rsidRDefault="00000000">
      <w:pPr>
        <w:pStyle w:val="ListParagraph"/>
        <w:numPr>
          <w:ilvl w:val="0"/>
          <w:numId w:val="258"/>
        </w:numPr>
        <w:tabs>
          <w:tab w:val="left" w:pos="744"/>
        </w:tabs>
        <w:spacing w:before="272"/>
        <w:ind w:left="744" w:hanging="359"/>
        <w:rPr>
          <w:sz w:val="28"/>
        </w:rPr>
      </w:pPr>
      <w:r>
        <w:rPr>
          <w:sz w:val="28"/>
        </w:rPr>
        <w:t>Mỗi</w:t>
      </w:r>
      <w:r>
        <w:rPr>
          <w:spacing w:val="-1"/>
          <w:sz w:val="28"/>
        </w:rPr>
        <w:t xml:space="preserve"> </w:t>
      </w:r>
      <w:r>
        <w:rPr>
          <w:sz w:val="28"/>
        </w:rPr>
        <w:t>hệ</w:t>
      </w:r>
      <w:r>
        <w:rPr>
          <w:spacing w:val="-2"/>
          <w:sz w:val="28"/>
        </w:rPr>
        <w:t xml:space="preserve"> </w:t>
      </w:r>
      <w:r>
        <w:rPr>
          <w:sz w:val="28"/>
        </w:rPr>
        <w:t>thống</w:t>
      </w:r>
      <w:r>
        <w:rPr>
          <w:spacing w:val="-1"/>
          <w:sz w:val="28"/>
        </w:rPr>
        <w:t xml:space="preserve"> </w:t>
      </w:r>
      <w:r>
        <w:rPr>
          <w:sz w:val="28"/>
        </w:rPr>
        <w:t>đều</w:t>
      </w:r>
      <w:r>
        <w:rPr>
          <w:spacing w:val="-1"/>
          <w:sz w:val="28"/>
        </w:rPr>
        <w:t xml:space="preserve"> </w:t>
      </w:r>
      <w:r>
        <w:rPr>
          <w:sz w:val="28"/>
        </w:rPr>
        <w:t>có cấu</w:t>
      </w:r>
      <w:r>
        <w:rPr>
          <w:spacing w:val="-1"/>
          <w:sz w:val="28"/>
        </w:rPr>
        <w:t xml:space="preserve"> </w:t>
      </w:r>
      <w:r>
        <w:rPr>
          <w:sz w:val="28"/>
        </w:rPr>
        <w:t>trúc</w:t>
      </w:r>
      <w:r>
        <w:rPr>
          <w:spacing w:val="1"/>
          <w:sz w:val="28"/>
        </w:rPr>
        <w:t xml:space="preserve"> </w:t>
      </w:r>
      <w:r>
        <w:rPr>
          <w:sz w:val="28"/>
        </w:rPr>
        <w:t>lớp</w:t>
      </w:r>
      <w:r>
        <w:rPr>
          <w:spacing w:val="-1"/>
          <w:sz w:val="28"/>
        </w:rPr>
        <w:t xml:space="preserve"> </w:t>
      </w:r>
      <w:r>
        <w:rPr>
          <w:sz w:val="28"/>
        </w:rPr>
        <w:t>(số</w:t>
      </w:r>
      <w:r>
        <w:rPr>
          <w:spacing w:val="-1"/>
          <w:sz w:val="28"/>
        </w:rPr>
        <w:t xml:space="preserve"> </w:t>
      </w:r>
      <w:r>
        <w:rPr>
          <w:sz w:val="28"/>
        </w:rPr>
        <w:t>lớp,</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các</w:t>
      </w:r>
      <w:r>
        <w:rPr>
          <w:spacing w:val="-1"/>
          <w:sz w:val="28"/>
        </w:rPr>
        <w:t xml:space="preserve"> </w:t>
      </w:r>
      <w:r>
        <w:rPr>
          <w:spacing w:val="-4"/>
          <w:sz w:val="28"/>
        </w:rPr>
        <w:t>lớp)</w:t>
      </w:r>
    </w:p>
    <w:p w14:paraId="0EF04D47" w14:textId="77777777" w:rsidR="0050319C" w:rsidRDefault="00000000">
      <w:pPr>
        <w:pStyle w:val="ListParagraph"/>
        <w:numPr>
          <w:ilvl w:val="0"/>
          <w:numId w:val="258"/>
        </w:numPr>
        <w:tabs>
          <w:tab w:val="left" w:pos="814"/>
        </w:tabs>
        <w:spacing w:before="112"/>
        <w:ind w:left="814" w:hanging="429"/>
        <w:rPr>
          <w:sz w:val="28"/>
        </w:rPr>
      </w:pPr>
      <w:r>
        <w:rPr>
          <w:color w:val="FF0000"/>
          <w:sz w:val="28"/>
        </w:rPr>
        <w:t>Một</w:t>
      </w:r>
      <w:r>
        <w:rPr>
          <w:color w:val="FF0000"/>
          <w:spacing w:val="-1"/>
          <w:sz w:val="28"/>
        </w:rPr>
        <w:t xml:space="preserve"> </w:t>
      </w:r>
      <w:r>
        <w:rPr>
          <w:color w:val="FF0000"/>
          <w:sz w:val="28"/>
        </w:rPr>
        <w:t>lớp</w:t>
      </w:r>
      <w:r>
        <w:rPr>
          <w:color w:val="FF0000"/>
          <w:spacing w:val="-1"/>
          <w:sz w:val="28"/>
        </w:rPr>
        <w:t xml:space="preserve"> </w:t>
      </w:r>
      <w:r>
        <w:rPr>
          <w:color w:val="FF0000"/>
          <w:sz w:val="28"/>
        </w:rPr>
        <w:t>sẽ cung</w:t>
      </w:r>
      <w:r>
        <w:rPr>
          <w:color w:val="FF0000"/>
          <w:spacing w:val="-1"/>
          <w:sz w:val="28"/>
        </w:rPr>
        <w:t xml:space="preserve"> </w:t>
      </w:r>
      <w:r>
        <w:rPr>
          <w:color w:val="FF0000"/>
          <w:sz w:val="28"/>
        </w:rPr>
        <w:t>cấp dịch</w:t>
      </w:r>
      <w:r>
        <w:rPr>
          <w:color w:val="FF0000"/>
          <w:spacing w:val="-1"/>
          <w:sz w:val="28"/>
        </w:rPr>
        <w:t xml:space="preserve"> </w:t>
      </w:r>
      <w:r>
        <w:rPr>
          <w:color w:val="FF0000"/>
          <w:sz w:val="28"/>
        </w:rPr>
        <w:t>vụ</w:t>
      </w:r>
      <w:r>
        <w:rPr>
          <w:color w:val="FF0000"/>
          <w:spacing w:val="-1"/>
          <w:sz w:val="28"/>
        </w:rPr>
        <w:t xml:space="preserve"> </w:t>
      </w:r>
      <w:r>
        <w:rPr>
          <w:color w:val="FF0000"/>
          <w:sz w:val="28"/>
        </w:rPr>
        <w:t>cho lớp dưới</w:t>
      </w:r>
      <w:r>
        <w:rPr>
          <w:color w:val="FF0000"/>
          <w:spacing w:val="-1"/>
          <w:sz w:val="28"/>
        </w:rPr>
        <w:t xml:space="preserve"> </w:t>
      </w:r>
      <w:r>
        <w:rPr>
          <w:color w:val="FF0000"/>
          <w:sz w:val="28"/>
        </w:rPr>
        <w:t>và</w:t>
      </w:r>
      <w:r>
        <w:rPr>
          <w:color w:val="FF0000"/>
          <w:spacing w:val="-2"/>
          <w:sz w:val="28"/>
        </w:rPr>
        <w:t xml:space="preserve"> </w:t>
      </w:r>
      <w:r>
        <w:rPr>
          <w:color w:val="FF0000"/>
          <w:sz w:val="28"/>
        </w:rPr>
        <w:t>sử dụng dịch</w:t>
      </w:r>
      <w:r>
        <w:rPr>
          <w:color w:val="FF0000"/>
          <w:spacing w:val="-1"/>
          <w:sz w:val="28"/>
        </w:rPr>
        <w:t xml:space="preserve"> </w:t>
      </w:r>
      <w:r>
        <w:rPr>
          <w:color w:val="FF0000"/>
          <w:sz w:val="28"/>
        </w:rPr>
        <w:t>vụ</w:t>
      </w:r>
      <w:r>
        <w:rPr>
          <w:color w:val="FF0000"/>
          <w:spacing w:val="-1"/>
          <w:sz w:val="28"/>
        </w:rPr>
        <w:t xml:space="preserve"> </w:t>
      </w:r>
      <w:r>
        <w:rPr>
          <w:color w:val="FF0000"/>
          <w:sz w:val="28"/>
        </w:rPr>
        <w:t>của</w:t>
      </w:r>
      <w:r>
        <w:rPr>
          <w:color w:val="FF0000"/>
          <w:spacing w:val="-2"/>
          <w:sz w:val="28"/>
        </w:rPr>
        <w:t xml:space="preserve"> </w:t>
      </w:r>
      <w:r>
        <w:rPr>
          <w:color w:val="FF0000"/>
          <w:sz w:val="28"/>
        </w:rPr>
        <w:t xml:space="preserve">lớp </w:t>
      </w:r>
      <w:r>
        <w:rPr>
          <w:color w:val="FF0000"/>
          <w:spacing w:val="-2"/>
          <w:sz w:val="28"/>
        </w:rPr>
        <w:t>trên.</w:t>
      </w:r>
    </w:p>
    <w:p w14:paraId="33D14D93" w14:textId="77777777" w:rsidR="0050319C" w:rsidRDefault="00000000">
      <w:pPr>
        <w:pStyle w:val="ListParagraph"/>
        <w:numPr>
          <w:ilvl w:val="0"/>
          <w:numId w:val="258"/>
        </w:numPr>
        <w:tabs>
          <w:tab w:val="left" w:pos="814"/>
        </w:tabs>
        <w:spacing w:before="112"/>
        <w:ind w:left="814" w:hanging="429"/>
        <w:rPr>
          <w:sz w:val="28"/>
        </w:rPr>
      </w:pPr>
      <w:r>
        <w:rPr>
          <w:sz w:val="28"/>
        </w:rPr>
        <w:t>Mỗi</w:t>
      </w:r>
      <w:r>
        <w:rPr>
          <w:spacing w:val="-2"/>
          <w:sz w:val="28"/>
        </w:rPr>
        <w:t xml:space="preserve"> </w:t>
      </w:r>
      <w:r>
        <w:rPr>
          <w:sz w:val="28"/>
        </w:rPr>
        <w:t>lớp</w:t>
      </w:r>
      <w:r>
        <w:rPr>
          <w:spacing w:val="-1"/>
          <w:sz w:val="28"/>
        </w:rPr>
        <w:t xml:space="preserve"> </w:t>
      </w:r>
      <w:r>
        <w:rPr>
          <w:sz w:val="28"/>
        </w:rPr>
        <w:t>có</w:t>
      </w:r>
      <w:r>
        <w:rPr>
          <w:spacing w:val="-2"/>
          <w:sz w:val="28"/>
        </w:rPr>
        <w:t xml:space="preserve"> </w:t>
      </w:r>
      <w:r>
        <w:rPr>
          <w:sz w:val="28"/>
        </w:rPr>
        <w:t>thể</w:t>
      </w:r>
      <w:r>
        <w:rPr>
          <w:spacing w:val="-2"/>
          <w:sz w:val="28"/>
        </w:rPr>
        <w:t xml:space="preserve"> </w:t>
      </w:r>
      <w:r>
        <w:rPr>
          <w:sz w:val="28"/>
        </w:rPr>
        <w:t>có</w:t>
      </w:r>
      <w:r>
        <w:rPr>
          <w:spacing w:val="-1"/>
          <w:sz w:val="28"/>
        </w:rPr>
        <w:t xml:space="preserve"> </w:t>
      </w:r>
      <w:r>
        <w:rPr>
          <w:sz w:val="28"/>
        </w:rPr>
        <w:t>một</w:t>
      </w:r>
      <w:r>
        <w:rPr>
          <w:spacing w:val="-1"/>
          <w:sz w:val="28"/>
        </w:rPr>
        <w:t xml:space="preserve"> </w:t>
      </w:r>
      <w:r>
        <w:rPr>
          <w:sz w:val="28"/>
        </w:rPr>
        <w:t>hoặc</w:t>
      </w:r>
      <w:r>
        <w:rPr>
          <w:spacing w:val="-1"/>
          <w:sz w:val="28"/>
        </w:rPr>
        <w:t xml:space="preserve"> </w:t>
      </w:r>
      <w:r>
        <w:rPr>
          <w:sz w:val="28"/>
        </w:rPr>
        <w:t>nhiều</w:t>
      </w:r>
      <w:r>
        <w:rPr>
          <w:spacing w:val="-1"/>
          <w:sz w:val="28"/>
        </w:rPr>
        <w:t xml:space="preserve"> </w:t>
      </w:r>
      <w:r>
        <w:rPr>
          <w:sz w:val="28"/>
        </w:rPr>
        <w:t>chức</w:t>
      </w:r>
      <w:r>
        <w:rPr>
          <w:spacing w:val="-2"/>
          <w:sz w:val="28"/>
        </w:rPr>
        <w:t xml:space="preserve"> </w:t>
      </w:r>
      <w:r>
        <w:rPr>
          <w:spacing w:val="-4"/>
          <w:sz w:val="28"/>
        </w:rPr>
        <w:t>năng</w:t>
      </w:r>
    </w:p>
    <w:p w14:paraId="7F99BD64" w14:textId="77777777" w:rsidR="0050319C" w:rsidRDefault="00000000">
      <w:pPr>
        <w:pStyle w:val="ListParagraph"/>
        <w:numPr>
          <w:ilvl w:val="0"/>
          <w:numId w:val="258"/>
        </w:numPr>
        <w:tabs>
          <w:tab w:val="left" w:pos="745"/>
        </w:tabs>
        <w:spacing w:before="112" w:line="324" w:lineRule="auto"/>
        <w:ind w:right="324"/>
        <w:rPr>
          <w:sz w:val="28"/>
        </w:rPr>
      </w:pPr>
      <w:r>
        <w:rPr>
          <w:sz w:val="28"/>
        </w:rPr>
        <w:t>Mỗi</w:t>
      </w:r>
      <w:r>
        <w:rPr>
          <w:spacing w:val="-3"/>
          <w:sz w:val="28"/>
        </w:rPr>
        <w:t xml:space="preserve"> </w:t>
      </w:r>
      <w:r>
        <w:rPr>
          <w:sz w:val="28"/>
        </w:rPr>
        <w:t>dịch</w:t>
      </w:r>
      <w:r>
        <w:rPr>
          <w:spacing w:val="-3"/>
          <w:sz w:val="28"/>
        </w:rPr>
        <w:t xml:space="preserve"> </w:t>
      </w:r>
      <w:r>
        <w:rPr>
          <w:sz w:val="28"/>
        </w:rPr>
        <w:t>vụ</w:t>
      </w:r>
      <w:r>
        <w:rPr>
          <w:spacing w:val="-3"/>
          <w:sz w:val="28"/>
        </w:rPr>
        <w:t xml:space="preserve"> </w:t>
      </w:r>
      <w:r>
        <w:rPr>
          <w:sz w:val="28"/>
        </w:rPr>
        <w:t>có</w:t>
      </w:r>
      <w:r>
        <w:rPr>
          <w:spacing w:val="-3"/>
          <w:sz w:val="28"/>
        </w:rPr>
        <w:t xml:space="preserve"> </w:t>
      </w:r>
      <w:r>
        <w:rPr>
          <w:sz w:val="28"/>
        </w:rPr>
        <w:t>thể</w:t>
      </w:r>
      <w:r>
        <w:rPr>
          <w:spacing w:val="-2"/>
          <w:sz w:val="28"/>
        </w:rPr>
        <w:t xml:space="preserve"> </w:t>
      </w:r>
      <w:r>
        <w:rPr>
          <w:sz w:val="28"/>
        </w:rPr>
        <w:t>có</w:t>
      </w:r>
      <w:r>
        <w:rPr>
          <w:spacing w:val="-3"/>
          <w:sz w:val="28"/>
        </w:rPr>
        <w:t xml:space="preserve"> </w:t>
      </w:r>
      <w:r>
        <w:rPr>
          <w:sz w:val="28"/>
        </w:rPr>
        <w:t>một</w:t>
      </w:r>
      <w:r>
        <w:rPr>
          <w:spacing w:val="-3"/>
          <w:sz w:val="28"/>
        </w:rPr>
        <w:t xml:space="preserve"> </w:t>
      </w:r>
      <w:r>
        <w:rPr>
          <w:sz w:val="28"/>
        </w:rPr>
        <w:t>hoặc</w:t>
      </w:r>
      <w:r>
        <w:rPr>
          <w:spacing w:val="-4"/>
          <w:sz w:val="28"/>
        </w:rPr>
        <w:t xml:space="preserve"> </w:t>
      </w:r>
      <w:r>
        <w:rPr>
          <w:sz w:val="28"/>
        </w:rPr>
        <w:t>nhiều</w:t>
      </w:r>
      <w:r>
        <w:rPr>
          <w:spacing w:val="-3"/>
          <w:sz w:val="28"/>
        </w:rPr>
        <w:t xml:space="preserve"> </w:t>
      </w:r>
      <w:r>
        <w:rPr>
          <w:sz w:val="28"/>
        </w:rPr>
        <w:t>cách</w:t>
      </w:r>
      <w:r>
        <w:rPr>
          <w:spacing w:val="-3"/>
          <w:sz w:val="28"/>
        </w:rPr>
        <w:t xml:space="preserve"> </w:t>
      </w:r>
      <w:r>
        <w:rPr>
          <w:sz w:val="28"/>
        </w:rPr>
        <w:t>triển</w:t>
      </w:r>
      <w:r>
        <w:rPr>
          <w:spacing w:val="-3"/>
          <w:sz w:val="28"/>
        </w:rPr>
        <w:t xml:space="preserve"> </w:t>
      </w:r>
      <w:r>
        <w:rPr>
          <w:sz w:val="28"/>
        </w:rPr>
        <w:t>khai</w:t>
      </w:r>
      <w:r>
        <w:rPr>
          <w:spacing w:val="-3"/>
          <w:sz w:val="28"/>
        </w:rPr>
        <w:t xml:space="preserve"> </w:t>
      </w:r>
      <w:r>
        <w:rPr>
          <w:sz w:val="28"/>
        </w:rPr>
        <w:t>khác</w:t>
      </w:r>
      <w:r>
        <w:rPr>
          <w:spacing w:val="-4"/>
          <w:sz w:val="28"/>
        </w:rPr>
        <w:t xml:space="preserve"> </w:t>
      </w:r>
      <w:r>
        <w:rPr>
          <w:sz w:val="28"/>
        </w:rPr>
        <w:t>nhau,</w:t>
      </w:r>
      <w:r>
        <w:rPr>
          <w:spacing w:val="-2"/>
          <w:sz w:val="28"/>
        </w:rPr>
        <w:t xml:space="preserve"> </w:t>
      </w:r>
      <w:r>
        <w:rPr>
          <w:sz w:val="28"/>
        </w:rPr>
        <w:t>cho</w:t>
      </w:r>
      <w:r>
        <w:rPr>
          <w:spacing w:val="-3"/>
          <w:sz w:val="28"/>
        </w:rPr>
        <w:t xml:space="preserve"> </w:t>
      </w:r>
      <w:r>
        <w:rPr>
          <w:sz w:val="28"/>
        </w:rPr>
        <w:t>phép lớp trên lựa chọn dịch vụ phù hợp</w:t>
      </w:r>
    </w:p>
    <w:p w14:paraId="48039FFC" w14:textId="77777777" w:rsidR="0050319C" w:rsidRDefault="00000000">
      <w:pPr>
        <w:pStyle w:val="Heading1"/>
        <w:spacing w:before="159"/>
      </w:pPr>
      <w:r>
        <w:t>LTTN</w:t>
      </w:r>
      <w:r>
        <w:rPr>
          <w:spacing w:val="-2"/>
        </w:rPr>
        <w:t xml:space="preserve"> </w:t>
      </w:r>
      <w:r>
        <w:t>3</w:t>
      </w:r>
      <w:r>
        <w:rPr>
          <w:spacing w:val="-2"/>
        </w:rPr>
        <w:t xml:space="preserve"> </w:t>
      </w:r>
      <w:r>
        <w:t>(tuần</w:t>
      </w:r>
      <w:r>
        <w:rPr>
          <w:spacing w:val="-3"/>
        </w:rPr>
        <w:t xml:space="preserve"> </w:t>
      </w:r>
      <w:r>
        <w:rPr>
          <w:spacing w:val="-5"/>
        </w:rPr>
        <w:t>3)</w:t>
      </w:r>
    </w:p>
    <w:p w14:paraId="4E1D6DB9" w14:textId="5474F166" w:rsidR="0050319C" w:rsidRPr="009C68E2" w:rsidRDefault="00000000">
      <w:pPr>
        <w:pStyle w:val="BodyText"/>
        <w:spacing w:before="272"/>
        <w:ind w:left="25" w:firstLine="0"/>
        <w:rPr>
          <w:lang w:val="vi-VN"/>
        </w:rPr>
      </w:pPr>
      <w:r>
        <w:t>Câu</w:t>
      </w:r>
      <w:r>
        <w:rPr>
          <w:spacing w:val="-1"/>
        </w:rPr>
        <w:t xml:space="preserve"> </w:t>
      </w:r>
      <w:r>
        <w:t>1:</w:t>
      </w:r>
      <w:r>
        <w:rPr>
          <w:spacing w:val="-1"/>
        </w:rPr>
        <w:t xml:space="preserve"> </w:t>
      </w:r>
      <w:r>
        <w:t>Loại</w:t>
      </w:r>
      <w:r>
        <w:rPr>
          <w:spacing w:val="-1"/>
        </w:rPr>
        <w:t xml:space="preserve"> </w:t>
      </w:r>
      <w:r>
        <w:t>mã</w:t>
      </w:r>
      <w:r>
        <w:rPr>
          <w:spacing w:val="-2"/>
        </w:rPr>
        <w:t xml:space="preserve"> </w:t>
      </w:r>
      <w:r>
        <w:t>nào</w:t>
      </w:r>
      <w:r>
        <w:rPr>
          <w:spacing w:val="-1"/>
        </w:rPr>
        <w:t xml:space="preserve"> </w:t>
      </w:r>
      <w:r>
        <w:t>sử dụng</w:t>
      </w:r>
      <w:r>
        <w:rPr>
          <w:spacing w:val="-1"/>
        </w:rPr>
        <w:t xml:space="preserve"> </w:t>
      </w:r>
      <w:r>
        <w:t>2</w:t>
      </w:r>
      <w:r>
        <w:rPr>
          <w:spacing w:val="-1"/>
        </w:rPr>
        <w:t xml:space="preserve"> </w:t>
      </w:r>
      <w:r>
        <w:t>mức điện</w:t>
      </w:r>
      <w:r>
        <w:rPr>
          <w:spacing w:val="1"/>
        </w:rPr>
        <w:t xml:space="preserve"> </w:t>
      </w:r>
      <w:r>
        <w:rPr>
          <w:spacing w:val="-5"/>
        </w:rPr>
        <w:t>áp?</w:t>
      </w:r>
      <w:r w:rsidR="009C68E2">
        <w:rPr>
          <w:spacing w:val="-5"/>
          <w:lang w:val="vi-VN"/>
        </w:rPr>
        <w:t xml:space="preserve"> C</w:t>
      </w:r>
    </w:p>
    <w:p w14:paraId="5A07309E" w14:textId="77777777" w:rsidR="0050319C" w:rsidRDefault="00000000">
      <w:pPr>
        <w:pStyle w:val="ListParagraph"/>
        <w:numPr>
          <w:ilvl w:val="0"/>
          <w:numId w:val="257"/>
        </w:numPr>
        <w:tabs>
          <w:tab w:val="left" w:pos="744"/>
        </w:tabs>
        <w:spacing w:before="272"/>
        <w:ind w:left="744" w:hanging="359"/>
        <w:rPr>
          <w:sz w:val="28"/>
        </w:rPr>
      </w:pPr>
      <w:r>
        <w:rPr>
          <w:spacing w:val="-2"/>
          <w:sz w:val="28"/>
        </w:rPr>
        <w:t>Polar</w:t>
      </w:r>
    </w:p>
    <w:p w14:paraId="60E0F224" w14:textId="77777777" w:rsidR="0050319C" w:rsidRDefault="00000000">
      <w:pPr>
        <w:pStyle w:val="ListParagraph"/>
        <w:numPr>
          <w:ilvl w:val="0"/>
          <w:numId w:val="257"/>
        </w:numPr>
        <w:tabs>
          <w:tab w:val="left" w:pos="744"/>
        </w:tabs>
        <w:spacing w:before="112"/>
        <w:ind w:left="744" w:hanging="359"/>
        <w:rPr>
          <w:sz w:val="28"/>
        </w:rPr>
      </w:pPr>
      <w:r>
        <w:rPr>
          <w:sz w:val="28"/>
        </w:rPr>
        <w:t>Tất</w:t>
      </w:r>
      <w:r>
        <w:rPr>
          <w:spacing w:val="-2"/>
          <w:sz w:val="28"/>
        </w:rPr>
        <w:t xml:space="preserve"> </w:t>
      </w:r>
      <w:r>
        <w:rPr>
          <w:sz w:val="28"/>
        </w:rPr>
        <w:t>cả</w:t>
      </w:r>
      <w:r>
        <w:rPr>
          <w:spacing w:val="-2"/>
          <w:sz w:val="28"/>
        </w:rPr>
        <w:t xml:space="preserve"> </w:t>
      </w:r>
      <w:r>
        <w:rPr>
          <w:sz w:val="28"/>
        </w:rPr>
        <w:t>các</w:t>
      </w:r>
      <w:r>
        <w:rPr>
          <w:spacing w:val="-2"/>
          <w:sz w:val="28"/>
        </w:rPr>
        <w:t xml:space="preserve"> </w:t>
      </w:r>
      <w:r>
        <w:rPr>
          <w:spacing w:val="-5"/>
          <w:sz w:val="28"/>
        </w:rPr>
        <w:t>mã</w:t>
      </w:r>
    </w:p>
    <w:p w14:paraId="30B639A1" w14:textId="77777777" w:rsidR="0050319C" w:rsidRDefault="00000000">
      <w:pPr>
        <w:pStyle w:val="ListParagraph"/>
        <w:numPr>
          <w:ilvl w:val="0"/>
          <w:numId w:val="257"/>
        </w:numPr>
        <w:tabs>
          <w:tab w:val="left" w:pos="744"/>
        </w:tabs>
        <w:spacing w:before="112"/>
        <w:ind w:left="744" w:hanging="359"/>
        <w:rPr>
          <w:color w:val="FF0000"/>
          <w:sz w:val="28"/>
        </w:rPr>
      </w:pPr>
      <w:r>
        <w:rPr>
          <w:color w:val="FF0000"/>
          <w:spacing w:val="-2"/>
          <w:sz w:val="28"/>
        </w:rPr>
        <w:t>Bipolar</w:t>
      </w:r>
    </w:p>
    <w:p w14:paraId="59CD9434" w14:textId="77777777" w:rsidR="0050319C" w:rsidRDefault="00000000">
      <w:pPr>
        <w:pStyle w:val="ListParagraph"/>
        <w:numPr>
          <w:ilvl w:val="0"/>
          <w:numId w:val="257"/>
        </w:numPr>
        <w:tabs>
          <w:tab w:val="left" w:pos="744"/>
        </w:tabs>
        <w:spacing w:before="112"/>
        <w:ind w:left="744" w:hanging="359"/>
        <w:rPr>
          <w:sz w:val="28"/>
        </w:rPr>
      </w:pPr>
      <w:r>
        <w:rPr>
          <w:spacing w:val="-2"/>
          <w:sz w:val="28"/>
        </w:rPr>
        <w:t>Unipolar</w:t>
      </w:r>
    </w:p>
    <w:p w14:paraId="3EBB6A01" w14:textId="77777777" w:rsidR="0050319C" w:rsidRDefault="0050319C">
      <w:pPr>
        <w:pStyle w:val="ListParagraph"/>
        <w:rPr>
          <w:sz w:val="28"/>
        </w:rPr>
        <w:sectPr w:rsidR="0050319C">
          <w:pgSz w:w="12240" w:h="15840"/>
          <w:pgMar w:top="1380" w:right="1417" w:bottom="320" w:left="1417" w:header="0" w:footer="121" w:gutter="0"/>
          <w:cols w:space="720"/>
        </w:sectPr>
      </w:pPr>
    </w:p>
    <w:p w14:paraId="36DE7D68" w14:textId="77777777" w:rsidR="0050319C" w:rsidRDefault="00000000">
      <w:pPr>
        <w:pStyle w:val="BodyText"/>
        <w:tabs>
          <w:tab w:val="left" w:leader="dot" w:pos="8212"/>
        </w:tabs>
        <w:spacing w:before="60"/>
        <w:ind w:left="25" w:firstLine="0"/>
      </w:pPr>
      <w:r>
        <w:lastRenderedPageBreak/>
        <w:t>Câu</w:t>
      </w:r>
      <w:r>
        <w:rPr>
          <w:spacing w:val="-2"/>
        </w:rPr>
        <w:t xml:space="preserve"> </w:t>
      </w:r>
      <w:r>
        <w:t>2:</w:t>
      </w:r>
      <w:r>
        <w:rPr>
          <w:spacing w:val="-2"/>
        </w:rPr>
        <w:t xml:space="preserve"> </w:t>
      </w:r>
      <w:r>
        <w:t>Cáp</w:t>
      </w:r>
      <w:r>
        <w:rPr>
          <w:spacing w:val="-1"/>
        </w:rPr>
        <w:t xml:space="preserve"> </w:t>
      </w:r>
      <w:r>
        <w:t>.........thường</w:t>
      </w:r>
      <w:r>
        <w:rPr>
          <w:spacing w:val="-1"/>
        </w:rPr>
        <w:t xml:space="preserve"> </w:t>
      </w:r>
      <w:r>
        <w:t>được</w:t>
      </w:r>
      <w:r>
        <w:rPr>
          <w:spacing w:val="-3"/>
        </w:rPr>
        <w:t xml:space="preserve"> </w:t>
      </w:r>
      <w:r>
        <w:t>sử</w:t>
      </w:r>
      <w:r>
        <w:rPr>
          <w:spacing w:val="-2"/>
        </w:rPr>
        <w:t xml:space="preserve"> </w:t>
      </w:r>
      <w:r>
        <w:t>dụng</w:t>
      </w:r>
      <w:r>
        <w:rPr>
          <w:spacing w:val="-2"/>
        </w:rPr>
        <w:t xml:space="preserve"> </w:t>
      </w:r>
      <w:r>
        <w:t>trong</w:t>
      </w:r>
      <w:r>
        <w:rPr>
          <w:spacing w:val="-1"/>
        </w:rPr>
        <w:t xml:space="preserve"> </w:t>
      </w:r>
      <w:r>
        <w:t>mạng</w:t>
      </w:r>
      <w:r>
        <w:rPr>
          <w:spacing w:val="-2"/>
        </w:rPr>
        <w:t xml:space="preserve"> </w:t>
      </w:r>
      <w:r>
        <w:t>dạng</w:t>
      </w:r>
      <w:r>
        <w:rPr>
          <w:spacing w:val="-2"/>
        </w:rPr>
        <w:t xml:space="preserve"> </w:t>
      </w:r>
      <w:r>
        <w:t xml:space="preserve">Bus, </w:t>
      </w:r>
      <w:r>
        <w:rPr>
          <w:spacing w:val="-5"/>
        </w:rPr>
        <w:t>cáp</w:t>
      </w:r>
      <w:r>
        <w:tab/>
      </w:r>
      <w:r>
        <w:rPr>
          <w:spacing w:val="-2"/>
        </w:rPr>
        <w:t>thường</w:t>
      </w:r>
    </w:p>
    <w:p w14:paraId="107DDED8" w14:textId="18AA196A" w:rsidR="0050319C" w:rsidRPr="009C68E2" w:rsidRDefault="00000000">
      <w:pPr>
        <w:pStyle w:val="BodyText"/>
        <w:spacing w:before="112"/>
        <w:ind w:left="25" w:firstLine="0"/>
        <w:rPr>
          <w:lang w:val="vi-VN"/>
        </w:rPr>
      </w:pPr>
      <w:r>
        <w:t>được</w:t>
      </w:r>
      <w:r>
        <w:rPr>
          <w:spacing w:val="-2"/>
        </w:rPr>
        <w:t xml:space="preserve"> </w:t>
      </w:r>
      <w:r>
        <w:t>sử dụng</w:t>
      </w:r>
      <w:r>
        <w:rPr>
          <w:spacing w:val="-1"/>
        </w:rPr>
        <w:t xml:space="preserve"> </w:t>
      </w:r>
      <w:r>
        <w:t>trong mạng</w:t>
      </w:r>
      <w:r>
        <w:rPr>
          <w:spacing w:val="-1"/>
        </w:rPr>
        <w:t xml:space="preserve"> </w:t>
      </w:r>
      <w:r>
        <w:t xml:space="preserve">dạng </w:t>
      </w:r>
      <w:r>
        <w:rPr>
          <w:spacing w:val="-2"/>
        </w:rPr>
        <w:t>Star?</w:t>
      </w:r>
      <w:r w:rsidR="009C68E2">
        <w:rPr>
          <w:spacing w:val="-2"/>
          <w:lang w:val="vi-VN"/>
        </w:rPr>
        <w:t xml:space="preserve"> D</w:t>
      </w:r>
    </w:p>
    <w:p w14:paraId="47DAB2B3" w14:textId="77777777" w:rsidR="0050319C" w:rsidRDefault="00000000">
      <w:pPr>
        <w:pStyle w:val="ListParagraph"/>
        <w:numPr>
          <w:ilvl w:val="0"/>
          <w:numId w:val="256"/>
        </w:numPr>
        <w:tabs>
          <w:tab w:val="left" w:pos="744"/>
        </w:tabs>
        <w:spacing w:before="272"/>
        <w:ind w:left="744" w:hanging="359"/>
        <w:rPr>
          <w:sz w:val="28"/>
        </w:rPr>
      </w:pPr>
      <w:r>
        <w:rPr>
          <w:sz w:val="28"/>
        </w:rPr>
        <w:t>cáp quang, cáp</w:t>
      </w:r>
      <w:r>
        <w:rPr>
          <w:spacing w:val="1"/>
          <w:sz w:val="28"/>
        </w:rPr>
        <w:t xml:space="preserve"> </w:t>
      </w:r>
      <w:r>
        <w:rPr>
          <w:sz w:val="28"/>
        </w:rPr>
        <w:t xml:space="preserve">đồng </w:t>
      </w:r>
      <w:r>
        <w:rPr>
          <w:spacing w:val="-4"/>
          <w:sz w:val="28"/>
        </w:rPr>
        <w:t>trục</w:t>
      </w:r>
    </w:p>
    <w:p w14:paraId="2C0659A4" w14:textId="77777777" w:rsidR="0050319C" w:rsidRDefault="00000000">
      <w:pPr>
        <w:pStyle w:val="ListParagraph"/>
        <w:numPr>
          <w:ilvl w:val="0"/>
          <w:numId w:val="256"/>
        </w:numPr>
        <w:tabs>
          <w:tab w:val="left" w:pos="744"/>
        </w:tabs>
        <w:spacing w:before="112"/>
        <w:ind w:left="744" w:hanging="359"/>
        <w:rPr>
          <w:sz w:val="28"/>
        </w:rPr>
      </w:pPr>
      <w:r>
        <w:rPr>
          <w:sz w:val="28"/>
        </w:rPr>
        <w:t>cáp</w:t>
      </w:r>
      <w:r>
        <w:rPr>
          <w:spacing w:val="-1"/>
          <w:sz w:val="28"/>
        </w:rPr>
        <w:t xml:space="preserve"> </w:t>
      </w:r>
      <w:r>
        <w:rPr>
          <w:sz w:val="28"/>
        </w:rPr>
        <w:t>xoắn đôi,</w:t>
      </w:r>
      <w:r>
        <w:rPr>
          <w:spacing w:val="-1"/>
          <w:sz w:val="28"/>
        </w:rPr>
        <w:t xml:space="preserve"> </w:t>
      </w:r>
      <w:r>
        <w:rPr>
          <w:sz w:val="28"/>
        </w:rPr>
        <w:t>cáp</w:t>
      </w:r>
      <w:r>
        <w:rPr>
          <w:spacing w:val="1"/>
          <w:sz w:val="28"/>
        </w:rPr>
        <w:t xml:space="preserve"> </w:t>
      </w:r>
      <w:r>
        <w:rPr>
          <w:sz w:val="28"/>
        </w:rPr>
        <w:t xml:space="preserve">đồng </w:t>
      </w:r>
      <w:r>
        <w:rPr>
          <w:spacing w:val="-4"/>
          <w:sz w:val="28"/>
        </w:rPr>
        <w:t>trục</w:t>
      </w:r>
    </w:p>
    <w:p w14:paraId="0AA9AF8A" w14:textId="77777777" w:rsidR="0050319C" w:rsidRDefault="00000000">
      <w:pPr>
        <w:pStyle w:val="ListParagraph"/>
        <w:numPr>
          <w:ilvl w:val="0"/>
          <w:numId w:val="256"/>
        </w:numPr>
        <w:tabs>
          <w:tab w:val="left" w:pos="744"/>
        </w:tabs>
        <w:spacing w:before="112"/>
        <w:ind w:left="744" w:hanging="359"/>
        <w:rPr>
          <w:sz w:val="28"/>
        </w:rPr>
      </w:pPr>
      <w:r>
        <w:rPr>
          <w:sz w:val="28"/>
        </w:rPr>
        <w:t>cáp</w:t>
      </w:r>
      <w:r>
        <w:rPr>
          <w:spacing w:val="-1"/>
          <w:sz w:val="28"/>
        </w:rPr>
        <w:t xml:space="preserve"> </w:t>
      </w:r>
      <w:r>
        <w:rPr>
          <w:sz w:val="28"/>
        </w:rPr>
        <w:t>xoắn đôi,</w:t>
      </w:r>
      <w:r>
        <w:rPr>
          <w:spacing w:val="-1"/>
          <w:sz w:val="28"/>
        </w:rPr>
        <w:t xml:space="preserve"> </w:t>
      </w:r>
      <w:r>
        <w:rPr>
          <w:sz w:val="28"/>
        </w:rPr>
        <w:t>cáp</w:t>
      </w:r>
      <w:r>
        <w:rPr>
          <w:spacing w:val="1"/>
          <w:sz w:val="28"/>
        </w:rPr>
        <w:t xml:space="preserve"> </w:t>
      </w:r>
      <w:r>
        <w:rPr>
          <w:spacing w:val="-2"/>
          <w:sz w:val="28"/>
        </w:rPr>
        <w:t>quang</w:t>
      </w:r>
    </w:p>
    <w:p w14:paraId="2ABFF522" w14:textId="77777777" w:rsidR="0050319C" w:rsidRDefault="00000000">
      <w:pPr>
        <w:pStyle w:val="ListParagraph"/>
        <w:numPr>
          <w:ilvl w:val="0"/>
          <w:numId w:val="256"/>
        </w:numPr>
        <w:tabs>
          <w:tab w:val="left" w:pos="744"/>
        </w:tabs>
        <w:spacing w:before="112"/>
        <w:ind w:left="744" w:hanging="359"/>
        <w:rPr>
          <w:color w:val="FF0000"/>
          <w:sz w:val="28"/>
        </w:rPr>
      </w:pPr>
      <w:r>
        <w:rPr>
          <w:color w:val="FF0000"/>
          <w:sz w:val="28"/>
        </w:rPr>
        <w:t xml:space="preserve">cáp đồng trục, cáp xoắn </w:t>
      </w:r>
      <w:r>
        <w:rPr>
          <w:color w:val="FF0000"/>
          <w:spacing w:val="-5"/>
          <w:sz w:val="28"/>
        </w:rPr>
        <w:t>đôi</w:t>
      </w:r>
    </w:p>
    <w:p w14:paraId="212BF571" w14:textId="4DC07FAE" w:rsidR="0050319C" w:rsidRPr="009C68E2" w:rsidRDefault="00000000">
      <w:pPr>
        <w:pStyle w:val="BodyText"/>
        <w:spacing w:before="272" w:line="324" w:lineRule="auto"/>
        <w:ind w:left="25" w:firstLine="0"/>
        <w:rPr>
          <w:lang w:val="vi-VN"/>
        </w:rPr>
      </w:pPr>
      <w:r>
        <w:t>Câu</w:t>
      </w:r>
      <w:r>
        <w:rPr>
          <w:spacing w:val="-3"/>
        </w:rPr>
        <w:t xml:space="preserve"> </w:t>
      </w:r>
      <w:r>
        <w:t>3:</w:t>
      </w:r>
      <w:r>
        <w:rPr>
          <w:spacing w:val="-3"/>
        </w:rPr>
        <w:t xml:space="preserve"> </w:t>
      </w:r>
      <w:r>
        <w:t>Đâu</w:t>
      </w:r>
      <w:r>
        <w:rPr>
          <w:spacing w:val="-2"/>
        </w:rPr>
        <w:t xml:space="preserve"> </w:t>
      </w:r>
      <w:r>
        <w:t>KHÔNG</w:t>
      </w:r>
      <w:r>
        <w:rPr>
          <w:spacing w:val="-4"/>
        </w:rPr>
        <w:t xml:space="preserve"> </w:t>
      </w:r>
      <w:r>
        <w:t>phải</w:t>
      </w:r>
      <w:r>
        <w:rPr>
          <w:spacing w:val="-3"/>
        </w:rPr>
        <w:t xml:space="preserve"> </w:t>
      </w:r>
      <w:r>
        <w:t>là</w:t>
      </w:r>
      <w:r>
        <w:rPr>
          <w:spacing w:val="-4"/>
        </w:rPr>
        <w:t xml:space="preserve"> </w:t>
      </w:r>
      <w:r>
        <w:t>một</w:t>
      </w:r>
      <w:r>
        <w:rPr>
          <w:spacing w:val="-3"/>
        </w:rPr>
        <w:t xml:space="preserve"> </w:t>
      </w:r>
      <w:r>
        <w:t>phương</w:t>
      </w:r>
      <w:r>
        <w:rPr>
          <w:spacing w:val="-3"/>
        </w:rPr>
        <w:t xml:space="preserve"> </w:t>
      </w:r>
      <w:r>
        <w:t>pháp</w:t>
      </w:r>
      <w:r>
        <w:rPr>
          <w:spacing w:val="-3"/>
        </w:rPr>
        <w:t xml:space="preserve"> </w:t>
      </w:r>
      <w:r>
        <w:t>điều</w:t>
      </w:r>
      <w:r>
        <w:rPr>
          <w:spacing w:val="-3"/>
        </w:rPr>
        <w:t xml:space="preserve"> </w:t>
      </w:r>
      <w:r>
        <w:t>chế</w:t>
      </w:r>
      <w:r>
        <w:rPr>
          <w:spacing w:val="-4"/>
        </w:rPr>
        <w:t xml:space="preserve"> </w:t>
      </w:r>
      <w:r>
        <w:t>dữ</w:t>
      </w:r>
      <w:r>
        <w:rPr>
          <w:spacing w:val="-3"/>
        </w:rPr>
        <w:t xml:space="preserve"> </w:t>
      </w:r>
      <w:r>
        <w:t>liệu</w:t>
      </w:r>
      <w:r>
        <w:rPr>
          <w:spacing w:val="-3"/>
        </w:rPr>
        <w:t xml:space="preserve"> </w:t>
      </w:r>
      <w:r>
        <w:t>số</w:t>
      </w:r>
      <w:r>
        <w:rPr>
          <w:spacing w:val="-2"/>
        </w:rPr>
        <w:t xml:space="preserve"> </w:t>
      </w:r>
      <w:r>
        <w:t>-</w:t>
      </w:r>
      <w:r>
        <w:rPr>
          <w:spacing w:val="-5"/>
        </w:rPr>
        <w:t xml:space="preserve"> </w:t>
      </w:r>
      <w:r>
        <w:t>tín</w:t>
      </w:r>
      <w:r>
        <w:rPr>
          <w:spacing w:val="-3"/>
        </w:rPr>
        <w:t xml:space="preserve"> </w:t>
      </w:r>
      <w:r>
        <w:t>hiệu</w:t>
      </w:r>
      <w:r>
        <w:rPr>
          <w:spacing w:val="-3"/>
        </w:rPr>
        <w:t xml:space="preserve"> </w:t>
      </w:r>
      <w:r>
        <w:t xml:space="preserve">tương </w:t>
      </w:r>
      <w:r>
        <w:rPr>
          <w:spacing w:val="-4"/>
        </w:rPr>
        <w:t>tự?</w:t>
      </w:r>
      <w:r w:rsidR="009C68E2">
        <w:rPr>
          <w:spacing w:val="-4"/>
          <w:lang w:val="vi-VN"/>
        </w:rPr>
        <w:t xml:space="preserve"> D</w:t>
      </w:r>
    </w:p>
    <w:p w14:paraId="2E73AC98" w14:textId="77777777" w:rsidR="0050319C" w:rsidRDefault="00000000">
      <w:pPr>
        <w:pStyle w:val="ListParagraph"/>
        <w:numPr>
          <w:ilvl w:val="0"/>
          <w:numId w:val="255"/>
        </w:numPr>
        <w:tabs>
          <w:tab w:val="left" w:pos="744"/>
        </w:tabs>
        <w:spacing w:before="159"/>
        <w:ind w:left="744" w:hanging="359"/>
        <w:rPr>
          <w:sz w:val="28"/>
        </w:rPr>
      </w:pPr>
      <w:r>
        <w:rPr>
          <w:spacing w:val="-5"/>
          <w:sz w:val="28"/>
        </w:rPr>
        <w:t>FSK</w:t>
      </w:r>
    </w:p>
    <w:p w14:paraId="26B11411" w14:textId="77777777" w:rsidR="0050319C" w:rsidRDefault="00000000">
      <w:pPr>
        <w:pStyle w:val="ListParagraph"/>
        <w:numPr>
          <w:ilvl w:val="0"/>
          <w:numId w:val="255"/>
        </w:numPr>
        <w:tabs>
          <w:tab w:val="left" w:pos="744"/>
        </w:tabs>
        <w:spacing w:before="112"/>
        <w:ind w:left="744" w:hanging="359"/>
        <w:rPr>
          <w:sz w:val="28"/>
        </w:rPr>
      </w:pPr>
      <w:r>
        <w:rPr>
          <w:spacing w:val="-5"/>
          <w:sz w:val="28"/>
        </w:rPr>
        <w:t>ASK</w:t>
      </w:r>
    </w:p>
    <w:p w14:paraId="725BA9A3" w14:textId="77777777" w:rsidR="0050319C" w:rsidRDefault="00000000">
      <w:pPr>
        <w:pStyle w:val="ListParagraph"/>
        <w:numPr>
          <w:ilvl w:val="0"/>
          <w:numId w:val="255"/>
        </w:numPr>
        <w:tabs>
          <w:tab w:val="left" w:pos="744"/>
        </w:tabs>
        <w:spacing w:before="112"/>
        <w:ind w:left="744" w:hanging="359"/>
        <w:rPr>
          <w:sz w:val="28"/>
        </w:rPr>
      </w:pPr>
      <w:r>
        <w:rPr>
          <w:spacing w:val="-5"/>
          <w:sz w:val="28"/>
        </w:rPr>
        <w:t>QAM</w:t>
      </w:r>
    </w:p>
    <w:p w14:paraId="4187CDC6" w14:textId="77777777" w:rsidR="0050319C" w:rsidRDefault="00000000">
      <w:pPr>
        <w:pStyle w:val="ListParagraph"/>
        <w:numPr>
          <w:ilvl w:val="0"/>
          <w:numId w:val="255"/>
        </w:numPr>
        <w:tabs>
          <w:tab w:val="left" w:pos="744"/>
        </w:tabs>
        <w:spacing w:before="112"/>
        <w:ind w:left="744" w:hanging="359"/>
        <w:rPr>
          <w:color w:val="FF0000"/>
          <w:sz w:val="28"/>
        </w:rPr>
      </w:pPr>
      <w:r>
        <w:rPr>
          <w:color w:val="FF0000"/>
          <w:spacing w:val="-5"/>
          <w:sz w:val="28"/>
        </w:rPr>
        <w:t>MSK</w:t>
      </w:r>
    </w:p>
    <w:p w14:paraId="11EDECA4" w14:textId="2CCB776D" w:rsidR="0050319C" w:rsidRPr="009C68E2" w:rsidRDefault="00000000">
      <w:pPr>
        <w:pStyle w:val="BodyText"/>
        <w:spacing w:before="272"/>
        <w:ind w:left="25" w:firstLine="0"/>
        <w:rPr>
          <w:lang w:val="vi-VN"/>
        </w:rPr>
      </w:pPr>
      <w:r>
        <w:t>Câu</w:t>
      </w:r>
      <w:r>
        <w:rPr>
          <w:spacing w:val="-2"/>
        </w:rPr>
        <w:t xml:space="preserve"> </w:t>
      </w:r>
      <w:r>
        <w:t>4:</w:t>
      </w:r>
      <w:r>
        <w:rPr>
          <w:spacing w:val="-2"/>
        </w:rPr>
        <w:t xml:space="preserve"> </w:t>
      </w:r>
      <w:r>
        <w:t>Vai</w:t>
      </w:r>
      <w:r>
        <w:rPr>
          <w:spacing w:val="-2"/>
        </w:rPr>
        <w:t xml:space="preserve"> </w:t>
      </w:r>
      <w:r>
        <w:t>trò</w:t>
      </w:r>
      <w:r>
        <w:rPr>
          <w:spacing w:val="-1"/>
        </w:rPr>
        <w:t xml:space="preserve"> </w:t>
      </w:r>
      <w:r>
        <w:t>của</w:t>
      </w:r>
      <w:r>
        <w:rPr>
          <w:spacing w:val="-3"/>
        </w:rPr>
        <w:t xml:space="preserve"> </w:t>
      </w:r>
      <w:r>
        <w:t>mã</w:t>
      </w:r>
      <w:r>
        <w:rPr>
          <w:spacing w:val="-3"/>
        </w:rPr>
        <w:t xml:space="preserve"> </w:t>
      </w:r>
      <w:r>
        <w:t>hóa số-số</w:t>
      </w:r>
      <w:r>
        <w:rPr>
          <w:spacing w:val="-2"/>
        </w:rPr>
        <w:t xml:space="preserve"> </w:t>
      </w:r>
      <w:r>
        <w:t>là</w:t>
      </w:r>
      <w:r>
        <w:rPr>
          <w:spacing w:val="-3"/>
        </w:rPr>
        <w:t xml:space="preserve"> </w:t>
      </w:r>
      <w:r>
        <w:t>chuyển</w:t>
      </w:r>
      <w:r>
        <w:rPr>
          <w:spacing w:val="-1"/>
        </w:rPr>
        <w:t xml:space="preserve"> </w:t>
      </w:r>
      <w:r>
        <w:t>dữ</w:t>
      </w:r>
      <w:r>
        <w:rPr>
          <w:spacing w:val="-1"/>
        </w:rPr>
        <w:t xml:space="preserve"> </w:t>
      </w:r>
      <w:r>
        <w:t>liệu</w:t>
      </w:r>
      <w:r>
        <w:rPr>
          <w:spacing w:val="-2"/>
        </w:rPr>
        <w:t xml:space="preserve"> </w:t>
      </w:r>
      <w:r>
        <w:t>...........sang</w:t>
      </w:r>
      <w:r>
        <w:rPr>
          <w:spacing w:val="-1"/>
        </w:rPr>
        <w:t xml:space="preserve"> </w:t>
      </w:r>
      <w:r>
        <w:t>tín</w:t>
      </w:r>
      <w:r>
        <w:rPr>
          <w:spacing w:val="-1"/>
        </w:rPr>
        <w:t xml:space="preserve"> </w:t>
      </w:r>
      <w:r>
        <w:rPr>
          <w:spacing w:val="-2"/>
        </w:rPr>
        <w:t>hiệu.............</w:t>
      </w:r>
      <w:r w:rsidR="009C68E2">
        <w:rPr>
          <w:spacing w:val="-2"/>
          <w:lang w:val="vi-VN"/>
        </w:rPr>
        <w:t xml:space="preserve"> C</w:t>
      </w:r>
    </w:p>
    <w:p w14:paraId="6F9BFC88" w14:textId="77777777" w:rsidR="0050319C" w:rsidRDefault="00000000">
      <w:pPr>
        <w:pStyle w:val="ListParagraph"/>
        <w:numPr>
          <w:ilvl w:val="0"/>
          <w:numId w:val="254"/>
        </w:numPr>
        <w:tabs>
          <w:tab w:val="left" w:pos="744"/>
        </w:tabs>
        <w:spacing w:before="272"/>
        <w:ind w:left="744" w:hanging="359"/>
        <w:rPr>
          <w:sz w:val="28"/>
        </w:rPr>
      </w:pPr>
      <w:r>
        <w:rPr>
          <w:sz w:val="28"/>
        </w:rPr>
        <w:t>tương</w:t>
      </w:r>
      <w:r>
        <w:rPr>
          <w:spacing w:val="-1"/>
          <w:sz w:val="28"/>
        </w:rPr>
        <w:t xml:space="preserve"> </w:t>
      </w:r>
      <w:r>
        <w:rPr>
          <w:sz w:val="28"/>
        </w:rPr>
        <w:t>tự,</w:t>
      </w:r>
      <w:r>
        <w:rPr>
          <w:spacing w:val="-1"/>
          <w:sz w:val="28"/>
        </w:rPr>
        <w:t xml:space="preserve"> </w:t>
      </w:r>
      <w:r>
        <w:rPr>
          <w:sz w:val="28"/>
        </w:rPr>
        <w:t xml:space="preserve">tương </w:t>
      </w:r>
      <w:r>
        <w:rPr>
          <w:spacing w:val="-5"/>
          <w:sz w:val="28"/>
        </w:rPr>
        <w:t>tự</w:t>
      </w:r>
    </w:p>
    <w:p w14:paraId="4E33ED02" w14:textId="77777777" w:rsidR="0050319C" w:rsidRDefault="00000000">
      <w:pPr>
        <w:pStyle w:val="ListParagraph"/>
        <w:numPr>
          <w:ilvl w:val="0"/>
          <w:numId w:val="254"/>
        </w:numPr>
        <w:tabs>
          <w:tab w:val="left" w:pos="744"/>
        </w:tabs>
        <w:spacing w:before="112"/>
        <w:ind w:left="744" w:hanging="359"/>
        <w:rPr>
          <w:sz w:val="28"/>
        </w:rPr>
      </w:pPr>
      <w:r>
        <w:rPr>
          <w:sz w:val="28"/>
        </w:rPr>
        <w:t>tương</w:t>
      </w:r>
      <w:r>
        <w:rPr>
          <w:spacing w:val="-1"/>
          <w:sz w:val="28"/>
        </w:rPr>
        <w:t xml:space="preserve"> </w:t>
      </w:r>
      <w:r>
        <w:rPr>
          <w:sz w:val="28"/>
        </w:rPr>
        <w:t>tự,</w:t>
      </w:r>
      <w:r>
        <w:rPr>
          <w:spacing w:val="-1"/>
          <w:sz w:val="28"/>
        </w:rPr>
        <w:t xml:space="preserve"> </w:t>
      </w:r>
      <w:r>
        <w:rPr>
          <w:spacing w:val="-5"/>
          <w:sz w:val="28"/>
        </w:rPr>
        <w:t>số</w:t>
      </w:r>
    </w:p>
    <w:p w14:paraId="39184C74" w14:textId="77777777" w:rsidR="0050319C" w:rsidRDefault="00000000">
      <w:pPr>
        <w:pStyle w:val="ListParagraph"/>
        <w:numPr>
          <w:ilvl w:val="0"/>
          <w:numId w:val="254"/>
        </w:numPr>
        <w:tabs>
          <w:tab w:val="left" w:pos="744"/>
        </w:tabs>
        <w:spacing w:before="112"/>
        <w:ind w:left="744" w:hanging="359"/>
        <w:rPr>
          <w:color w:val="FF0000"/>
          <w:sz w:val="28"/>
        </w:rPr>
      </w:pPr>
      <w:r>
        <w:rPr>
          <w:color w:val="FF0000"/>
          <w:sz w:val="28"/>
        </w:rPr>
        <w:t>số,</w:t>
      </w:r>
      <w:r>
        <w:rPr>
          <w:color w:val="FF0000"/>
          <w:spacing w:val="-1"/>
          <w:sz w:val="28"/>
        </w:rPr>
        <w:t xml:space="preserve"> </w:t>
      </w:r>
      <w:r>
        <w:rPr>
          <w:color w:val="FF0000"/>
          <w:spacing w:val="-5"/>
          <w:sz w:val="28"/>
        </w:rPr>
        <w:t>số</w:t>
      </w:r>
    </w:p>
    <w:p w14:paraId="7439D91A" w14:textId="77777777" w:rsidR="0050319C" w:rsidRDefault="00000000">
      <w:pPr>
        <w:pStyle w:val="ListParagraph"/>
        <w:numPr>
          <w:ilvl w:val="0"/>
          <w:numId w:val="254"/>
        </w:numPr>
        <w:tabs>
          <w:tab w:val="left" w:pos="744"/>
        </w:tabs>
        <w:spacing w:before="112"/>
        <w:ind w:left="744" w:hanging="359"/>
        <w:rPr>
          <w:sz w:val="28"/>
        </w:rPr>
      </w:pPr>
      <w:r>
        <w:rPr>
          <w:sz w:val="28"/>
        </w:rPr>
        <w:t>số,</w:t>
      </w:r>
      <w:r>
        <w:rPr>
          <w:spacing w:val="-1"/>
          <w:sz w:val="28"/>
        </w:rPr>
        <w:t xml:space="preserve"> </w:t>
      </w:r>
      <w:r>
        <w:rPr>
          <w:sz w:val="28"/>
        </w:rPr>
        <w:t xml:space="preserve">tương </w:t>
      </w:r>
      <w:r>
        <w:rPr>
          <w:spacing w:val="-5"/>
          <w:sz w:val="28"/>
        </w:rPr>
        <w:t>tự</w:t>
      </w:r>
    </w:p>
    <w:p w14:paraId="6A4AA7EA" w14:textId="74DFE145" w:rsidR="0050319C" w:rsidRPr="009C68E2" w:rsidRDefault="00000000">
      <w:pPr>
        <w:pStyle w:val="BodyText"/>
        <w:spacing w:before="272"/>
        <w:ind w:left="25" w:firstLine="0"/>
        <w:rPr>
          <w:lang w:val="vi-VN"/>
        </w:rPr>
      </w:pPr>
      <w:r>
        <w:t>Câu</w:t>
      </w:r>
      <w:r>
        <w:rPr>
          <w:spacing w:val="-2"/>
        </w:rPr>
        <w:t xml:space="preserve"> </w:t>
      </w:r>
      <w:r>
        <w:t>5:</w:t>
      </w:r>
      <w:r>
        <w:rPr>
          <w:spacing w:val="-2"/>
        </w:rPr>
        <w:t xml:space="preserve"> </w:t>
      </w:r>
      <w:r>
        <w:t>Vai</w:t>
      </w:r>
      <w:r>
        <w:rPr>
          <w:spacing w:val="-1"/>
        </w:rPr>
        <w:t xml:space="preserve"> </w:t>
      </w:r>
      <w:r>
        <w:t>trò</w:t>
      </w:r>
      <w:r>
        <w:rPr>
          <w:spacing w:val="-2"/>
        </w:rPr>
        <w:t xml:space="preserve"> </w:t>
      </w:r>
      <w:r>
        <w:t>của</w:t>
      </w:r>
      <w:r>
        <w:rPr>
          <w:spacing w:val="-3"/>
        </w:rPr>
        <w:t xml:space="preserve"> </w:t>
      </w:r>
      <w:r>
        <w:t>bộ</w:t>
      </w:r>
      <w:r>
        <w:rPr>
          <w:spacing w:val="-1"/>
        </w:rPr>
        <w:t xml:space="preserve"> </w:t>
      </w:r>
      <w:r>
        <w:t>điều</w:t>
      </w:r>
      <w:r>
        <w:rPr>
          <w:spacing w:val="-2"/>
        </w:rPr>
        <w:t xml:space="preserve"> </w:t>
      </w:r>
      <w:r>
        <w:t>chế</w:t>
      </w:r>
      <w:r>
        <w:rPr>
          <w:spacing w:val="-1"/>
        </w:rPr>
        <w:t xml:space="preserve"> </w:t>
      </w:r>
      <w:r>
        <w:t>số</w:t>
      </w:r>
      <w:r>
        <w:rPr>
          <w:spacing w:val="-1"/>
        </w:rPr>
        <w:t xml:space="preserve"> </w:t>
      </w:r>
      <w:r>
        <w:t>là</w:t>
      </w:r>
      <w:r>
        <w:rPr>
          <w:spacing w:val="-3"/>
        </w:rPr>
        <w:t xml:space="preserve"> </w:t>
      </w:r>
      <w:r>
        <w:t>chuyển</w:t>
      </w:r>
      <w:r>
        <w:rPr>
          <w:spacing w:val="-1"/>
        </w:rPr>
        <w:t xml:space="preserve"> </w:t>
      </w:r>
      <w:r>
        <w:t>tín</w:t>
      </w:r>
      <w:r>
        <w:rPr>
          <w:spacing w:val="-1"/>
        </w:rPr>
        <w:t xml:space="preserve"> </w:t>
      </w:r>
      <w:r>
        <w:t>hiệu</w:t>
      </w:r>
      <w:r>
        <w:rPr>
          <w:spacing w:val="-1"/>
        </w:rPr>
        <w:t xml:space="preserve"> </w:t>
      </w:r>
      <w:r>
        <w:t>...........sang</w:t>
      </w:r>
      <w:r>
        <w:rPr>
          <w:spacing w:val="-2"/>
        </w:rPr>
        <w:t xml:space="preserve"> </w:t>
      </w:r>
      <w:r>
        <w:t>tín</w:t>
      </w:r>
      <w:r>
        <w:rPr>
          <w:spacing w:val="-1"/>
        </w:rPr>
        <w:t xml:space="preserve"> </w:t>
      </w:r>
      <w:r>
        <w:rPr>
          <w:spacing w:val="-2"/>
        </w:rPr>
        <w:t>hiệu.............</w:t>
      </w:r>
      <w:r w:rsidR="009C68E2">
        <w:rPr>
          <w:spacing w:val="-2"/>
          <w:lang w:val="vi-VN"/>
        </w:rPr>
        <w:t xml:space="preserve"> C</w:t>
      </w:r>
    </w:p>
    <w:p w14:paraId="4D18A462" w14:textId="77777777" w:rsidR="0050319C" w:rsidRDefault="00000000">
      <w:pPr>
        <w:pStyle w:val="ListParagraph"/>
        <w:numPr>
          <w:ilvl w:val="0"/>
          <w:numId w:val="253"/>
        </w:numPr>
        <w:tabs>
          <w:tab w:val="left" w:pos="744"/>
        </w:tabs>
        <w:spacing w:before="272"/>
        <w:ind w:left="744" w:hanging="359"/>
        <w:rPr>
          <w:sz w:val="28"/>
        </w:rPr>
      </w:pPr>
      <w:r>
        <w:rPr>
          <w:sz w:val="28"/>
        </w:rPr>
        <w:t>FSK;</w:t>
      </w:r>
      <w:r>
        <w:rPr>
          <w:spacing w:val="-4"/>
          <w:sz w:val="28"/>
        </w:rPr>
        <w:t xml:space="preserve"> </w:t>
      </w:r>
      <w:r>
        <w:rPr>
          <w:spacing w:val="-5"/>
          <w:sz w:val="28"/>
        </w:rPr>
        <w:t>PSK</w:t>
      </w:r>
    </w:p>
    <w:p w14:paraId="45671E6A" w14:textId="77777777" w:rsidR="0050319C" w:rsidRDefault="00000000">
      <w:pPr>
        <w:pStyle w:val="ListParagraph"/>
        <w:numPr>
          <w:ilvl w:val="0"/>
          <w:numId w:val="253"/>
        </w:numPr>
        <w:tabs>
          <w:tab w:val="left" w:pos="744"/>
        </w:tabs>
        <w:spacing w:before="112"/>
        <w:ind w:left="744" w:hanging="359"/>
        <w:rPr>
          <w:sz w:val="28"/>
        </w:rPr>
      </w:pPr>
      <w:r>
        <w:rPr>
          <w:sz w:val="28"/>
        </w:rPr>
        <w:t>tương</w:t>
      </w:r>
      <w:r>
        <w:rPr>
          <w:spacing w:val="-1"/>
          <w:sz w:val="28"/>
        </w:rPr>
        <w:t xml:space="preserve"> </w:t>
      </w:r>
      <w:r>
        <w:rPr>
          <w:sz w:val="28"/>
        </w:rPr>
        <w:t>tự;</w:t>
      </w:r>
      <w:r>
        <w:rPr>
          <w:spacing w:val="-1"/>
          <w:sz w:val="28"/>
        </w:rPr>
        <w:t xml:space="preserve"> </w:t>
      </w:r>
      <w:r>
        <w:rPr>
          <w:spacing w:val="-5"/>
          <w:sz w:val="28"/>
        </w:rPr>
        <w:t>số</w:t>
      </w:r>
    </w:p>
    <w:p w14:paraId="2006A80B" w14:textId="77777777" w:rsidR="0050319C" w:rsidRDefault="00000000">
      <w:pPr>
        <w:pStyle w:val="ListParagraph"/>
        <w:numPr>
          <w:ilvl w:val="0"/>
          <w:numId w:val="253"/>
        </w:numPr>
        <w:tabs>
          <w:tab w:val="left" w:pos="744"/>
        </w:tabs>
        <w:spacing w:before="112"/>
        <w:ind w:left="744" w:hanging="359"/>
        <w:rPr>
          <w:color w:val="FF0000"/>
          <w:sz w:val="28"/>
        </w:rPr>
      </w:pPr>
      <w:r>
        <w:rPr>
          <w:color w:val="FF0000"/>
          <w:sz w:val="28"/>
        </w:rPr>
        <w:t>số;</w:t>
      </w:r>
      <w:r>
        <w:rPr>
          <w:color w:val="FF0000"/>
          <w:spacing w:val="-1"/>
          <w:sz w:val="28"/>
        </w:rPr>
        <w:t xml:space="preserve"> </w:t>
      </w:r>
      <w:r>
        <w:rPr>
          <w:color w:val="FF0000"/>
          <w:sz w:val="28"/>
        </w:rPr>
        <w:t>tương</w:t>
      </w:r>
      <w:r>
        <w:rPr>
          <w:color w:val="FF0000"/>
          <w:spacing w:val="-1"/>
          <w:sz w:val="28"/>
        </w:rPr>
        <w:t xml:space="preserve"> </w:t>
      </w:r>
      <w:r>
        <w:rPr>
          <w:color w:val="FF0000"/>
          <w:spacing w:val="-5"/>
          <w:sz w:val="28"/>
        </w:rPr>
        <w:t>tự</w:t>
      </w:r>
    </w:p>
    <w:p w14:paraId="3A69782D" w14:textId="77777777" w:rsidR="0050319C" w:rsidRDefault="00000000">
      <w:pPr>
        <w:pStyle w:val="ListParagraph"/>
        <w:numPr>
          <w:ilvl w:val="0"/>
          <w:numId w:val="253"/>
        </w:numPr>
        <w:tabs>
          <w:tab w:val="left" w:pos="744"/>
        </w:tabs>
        <w:spacing w:before="112"/>
        <w:ind w:left="744" w:hanging="359"/>
        <w:rPr>
          <w:sz w:val="28"/>
        </w:rPr>
      </w:pPr>
      <w:r>
        <w:rPr>
          <w:sz w:val="28"/>
        </w:rPr>
        <w:t>PSK;</w:t>
      </w:r>
      <w:r>
        <w:rPr>
          <w:spacing w:val="-4"/>
          <w:sz w:val="28"/>
        </w:rPr>
        <w:t xml:space="preserve"> </w:t>
      </w:r>
      <w:r>
        <w:rPr>
          <w:spacing w:val="-5"/>
          <w:sz w:val="28"/>
        </w:rPr>
        <w:t>FSK</w:t>
      </w:r>
    </w:p>
    <w:p w14:paraId="7B342971" w14:textId="55C7E828" w:rsidR="0050319C" w:rsidRPr="009C68E2" w:rsidRDefault="00000000">
      <w:pPr>
        <w:pStyle w:val="BodyText"/>
        <w:spacing w:before="273" w:line="324" w:lineRule="auto"/>
        <w:ind w:left="25" w:firstLine="0"/>
        <w:rPr>
          <w:lang w:val="vi-VN"/>
        </w:rPr>
      </w:pPr>
      <w:r>
        <w:t>Câu</w:t>
      </w:r>
      <w:r>
        <w:rPr>
          <w:spacing w:val="-3"/>
        </w:rPr>
        <w:t xml:space="preserve"> </w:t>
      </w:r>
      <w:r>
        <w:t>6:</w:t>
      </w:r>
      <w:r>
        <w:rPr>
          <w:spacing w:val="-3"/>
        </w:rPr>
        <w:t xml:space="preserve"> </w:t>
      </w:r>
      <w:r>
        <w:t>Phương</w:t>
      </w:r>
      <w:r>
        <w:rPr>
          <w:spacing w:val="-3"/>
        </w:rPr>
        <w:t xml:space="preserve"> </w:t>
      </w:r>
      <w:r>
        <w:t>tiện</w:t>
      </w:r>
      <w:r>
        <w:rPr>
          <w:spacing w:val="-3"/>
        </w:rPr>
        <w:t xml:space="preserve"> </w:t>
      </w:r>
      <w:r>
        <w:t>truyền</w:t>
      </w:r>
      <w:r>
        <w:rPr>
          <w:spacing w:val="-3"/>
        </w:rPr>
        <w:t xml:space="preserve"> </w:t>
      </w:r>
      <w:r>
        <w:t>dẫn</w:t>
      </w:r>
      <w:r>
        <w:rPr>
          <w:spacing w:val="-3"/>
        </w:rPr>
        <w:t xml:space="preserve"> </w:t>
      </w:r>
      <w:r>
        <w:t>nào</w:t>
      </w:r>
      <w:r>
        <w:rPr>
          <w:spacing w:val="-3"/>
        </w:rPr>
        <w:t xml:space="preserve"> </w:t>
      </w:r>
      <w:r>
        <w:t>mà</w:t>
      </w:r>
      <w:r>
        <w:rPr>
          <w:spacing w:val="-4"/>
        </w:rPr>
        <w:t xml:space="preserve"> </w:t>
      </w:r>
      <w:r>
        <w:t>dữ</w:t>
      </w:r>
      <w:r>
        <w:rPr>
          <w:spacing w:val="-3"/>
        </w:rPr>
        <w:t xml:space="preserve"> </w:t>
      </w:r>
      <w:r>
        <w:t>liệu</w:t>
      </w:r>
      <w:r>
        <w:rPr>
          <w:spacing w:val="-3"/>
        </w:rPr>
        <w:t xml:space="preserve"> </w:t>
      </w:r>
      <w:r>
        <w:t>được</w:t>
      </w:r>
      <w:r>
        <w:rPr>
          <w:spacing w:val="-4"/>
        </w:rPr>
        <w:t xml:space="preserve"> </w:t>
      </w:r>
      <w:r>
        <w:t>mã</w:t>
      </w:r>
      <w:r>
        <w:rPr>
          <w:spacing w:val="-4"/>
        </w:rPr>
        <w:t xml:space="preserve"> </w:t>
      </w:r>
      <w:r>
        <w:t>hóa</w:t>
      </w:r>
      <w:r>
        <w:rPr>
          <w:spacing w:val="-4"/>
        </w:rPr>
        <w:t xml:space="preserve"> </w:t>
      </w:r>
      <w:r>
        <w:t>thành</w:t>
      </w:r>
      <w:r>
        <w:rPr>
          <w:spacing w:val="-3"/>
        </w:rPr>
        <w:t xml:space="preserve"> </w:t>
      </w:r>
      <w:r>
        <w:t>các</w:t>
      </w:r>
      <w:r>
        <w:rPr>
          <w:spacing w:val="-2"/>
        </w:rPr>
        <w:t xml:space="preserve"> </w:t>
      </w:r>
      <w:r>
        <w:t>xung</w:t>
      </w:r>
      <w:r>
        <w:rPr>
          <w:spacing w:val="-3"/>
        </w:rPr>
        <w:t xml:space="preserve"> </w:t>
      </w:r>
      <w:r>
        <w:t xml:space="preserve">ánh </w:t>
      </w:r>
      <w:r>
        <w:rPr>
          <w:spacing w:val="-2"/>
        </w:rPr>
        <w:t>sáng?</w:t>
      </w:r>
      <w:r w:rsidR="009C68E2">
        <w:rPr>
          <w:spacing w:val="-2"/>
          <w:lang w:val="vi-VN"/>
        </w:rPr>
        <w:t xml:space="preserve"> D</w:t>
      </w:r>
    </w:p>
    <w:p w14:paraId="1B26BEC0" w14:textId="77777777" w:rsidR="0050319C" w:rsidRDefault="00000000">
      <w:pPr>
        <w:pStyle w:val="ListParagraph"/>
        <w:numPr>
          <w:ilvl w:val="0"/>
          <w:numId w:val="252"/>
        </w:numPr>
        <w:tabs>
          <w:tab w:val="left" w:pos="744"/>
        </w:tabs>
        <w:spacing w:before="158"/>
        <w:ind w:left="744" w:hanging="359"/>
        <w:rPr>
          <w:sz w:val="28"/>
        </w:rPr>
      </w:pPr>
      <w:r>
        <w:rPr>
          <w:sz w:val="28"/>
        </w:rPr>
        <w:t>Truyền</w:t>
      </w:r>
      <w:r>
        <w:rPr>
          <w:spacing w:val="-2"/>
          <w:sz w:val="28"/>
        </w:rPr>
        <w:t xml:space="preserve"> </w:t>
      </w:r>
      <w:r>
        <w:rPr>
          <w:sz w:val="28"/>
        </w:rPr>
        <w:t>dẫn</w:t>
      </w:r>
      <w:r>
        <w:rPr>
          <w:spacing w:val="-1"/>
          <w:sz w:val="28"/>
        </w:rPr>
        <w:t xml:space="preserve"> </w:t>
      </w:r>
      <w:r>
        <w:rPr>
          <w:sz w:val="28"/>
        </w:rPr>
        <w:t>không</w:t>
      </w:r>
      <w:r>
        <w:rPr>
          <w:spacing w:val="-1"/>
          <w:sz w:val="28"/>
        </w:rPr>
        <w:t xml:space="preserve"> </w:t>
      </w:r>
      <w:r>
        <w:rPr>
          <w:sz w:val="28"/>
        </w:rPr>
        <w:t>dây</w:t>
      </w:r>
      <w:r>
        <w:rPr>
          <w:spacing w:val="-1"/>
          <w:sz w:val="28"/>
        </w:rPr>
        <w:t xml:space="preserve"> </w:t>
      </w:r>
      <w:r>
        <w:rPr>
          <w:sz w:val="28"/>
        </w:rPr>
        <w:t>(Wireless</w:t>
      </w:r>
      <w:r>
        <w:rPr>
          <w:spacing w:val="-1"/>
          <w:sz w:val="28"/>
        </w:rPr>
        <w:t xml:space="preserve"> </w:t>
      </w:r>
      <w:r>
        <w:rPr>
          <w:spacing w:val="-2"/>
          <w:sz w:val="28"/>
        </w:rPr>
        <w:t>transmission)</w:t>
      </w:r>
    </w:p>
    <w:p w14:paraId="38709867" w14:textId="77777777" w:rsidR="0050319C" w:rsidRDefault="00000000">
      <w:pPr>
        <w:pStyle w:val="ListParagraph"/>
        <w:numPr>
          <w:ilvl w:val="0"/>
          <w:numId w:val="252"/>
        </w:numPr>
        <w:tabs>
          <w:tab w:val="left" w:pos="814"/>
        </w:tabs>
        <w:spacing w:before="112"/>
        <w:ind w:left="814" w:hanging="429"/>
        <w:rPr>
          <w:sz w:val="28"/>
        </w:rPr>
      </w:pPr>
      <w:r>
        <w:rPr>
          <w:noProof/>
          <w:sz w:val="28"/>
        </w:rPr>
        <w:drawing>
          <wp:anchor distT="0" distB="0" distL="0" distR="0" simplePos="0" relativeHeight="15731200" behindDoc="0" locked="0" layoutInCell="1" allowOverlap="1" wp14:anchorId="53AA659A" wp14:editId="4B08A23B">
            <wp:simplePos x="0" y="0"/>
            <wp:positionH relativeFrom="page">
              <wp:posOffset>1981200</wp:posOffset>
            </wp:positionH>
            <wp:positionV relativeFrom="paragraph">
              <wp:posOffset>856181</wp:posOffset>
            </wp:positionV>
            <wp:extent cx="3810000" cy="364238"/>
            <wp:effectExtent l="0" t="0" r="0" b="0"/>
            <wp:wrapNone/>
            <wp:docPr id="9" name="Image 9">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Cáp</w:t>
      </w:r>
      <w:r>
        <w:rPr>
          <w:spacing w:val="-1"/>
          <w:sz w:val="28"/>
        </w:rPr>
        <w:t xml:space="preserve"> </w:t>
      </w:r>
      <w:r>
        <w:rPr>
          <w:sz w:val="28"/>
        </w:rPr>
        <w:t xml:space="preserve">đồng </w:t>
      </w:r>
      <w:r>
        <w:rPr>
          <w:spacing w:val="-4"/>
          <w:sz w:val="28"/>
        </w:rPr>
        <w:t>trục</w:t>
      </w:r>
    </w:p>
    <w:p w14:paraId="52937A4A" w14:textId="77777777" w:rsidR="0050319C" w:rsidRDefault="0050319C">
      <w:pPr>
        <w:pStyle w:val="ListParagraph"/>
        <w:rPr>
          <w:sz w:val="28"/>
        </w:rPr>
        <w:sectPr w:rsidR="0050319C">
          <w:pgSz w:w="12240" w:h="15840"/>
          <w:pgMar w:top="1380" w:right="1417" w:bottom="320" w:left="1417" w:header="0" w:footer="121" w:gutter="0"/>
          <w:cols w:space="720"/>
        </w:sectPr>
      </w:pPr>
    </w:p>
    <w:p w14:paraId="7EC73EAC" w14:textId="77777777" w:rsidR="0050319C" w:rsidRDefault="00000000">
      <w:pPr>
        <w:pStyle w:val="ListParagraph"/>
        <w:numPr>
          <w:ilvl w:val="0"/>
          <w:numId w:val="252"/>
        </w:numPr>
        <w:tabs>
          <w:tab w:val="left" w:pos="744"/>
        </w:tabs>
        <w:spacing w:before="60"/>
        <w:ind w:left="744" w:hanging="359"/>
        <w:rPr>
          <w:sz w:val="28"/>
        </w:rPr>
      </w:pPr>
      <w:r>
        <w:rPr>
          <w:sz w:val="28"/>
        </w:rPr>
        <w:lastRenderedPageBreak/>
        <w:t>Cáp</w:t>
      </w:r>
      <w:r>
        <w:rPr>
          <w:spacing w:val="-2"/>
          <w:sz w:val="28"/>
        </w:rPr>
        <w:t xml:space="preserve"> </w:t>
      </w:r>
      <w:r>
        <w:rPr>
          <w:sz w:val="28"/>
        </w:rPr>
        <w:t>đôi</w:t>
      </w:r>
      <w:r>
        <w:rPr>
          <w:spacing w:val="-1"/>
          <w:sz w:val="28"/>
        </w:rPr>
        <w:t xml:space="preserve"> </w:t>
      </w:r>
      <w:r>
        <w:rPr>
          <w:spacing w:val="-4"/>
          <w:sz w:val="28"/>
        </w:rPr>
        <w:t>xoắn</w:t>
      </w:r>
    </w:p>
    <w:p w14:paraId="3CBC4BDD" w14:textId="77777777" w:rsidR="0050319C" w:rsidRDefault="00000000">
      <w:pPr>
        <w:pStyle w:val="ListParagraph"/>
        <w:numPr>
          <w:ilvl w:val="0"/>
          <w:numId w:val="252"/>
        </w:numPr>
        <w:tabs>
          <w:tab w:val="left" w:pos="744"/>
        </w:tabs>
        <w:spacing w:before="112"/>
        <w:ind w:left="744" w:hanging="359"/>
        <w:rPr>
          <w:color w:val="FF0000"/>
          <w:sz w:val="28"/>
        </w:rPr>
      </w:pPr>
      <w:r>
        <w:rPr>
          <w:color w:val="FF0000"/>
          <w:sz w:val="28"/>
        </w:rPr>
        <w:t>Cáp</w:t>
      </w:r>
      <w:r>
        <w:rPr>
          <w:color w:val="FF0000"/>
          <w:spacing w:val="-1"/>
          <w:sz w:val="28"/>
        </w:rPr>
        <w:t xml:space="preserve"> </w:t>
      </w:r>
      <w:r>
        <w:rPr>
          <w:color w:val="FF0000"/>
          <w:spacing w:val="-2"/>
          <w:sz w:val="28"/>
        </w:rPr>
        <w:t>quang</w:t>
      </w:r>
    </w:p>
    <w:p w14:paraId="1EB72F09" w14:textId="3216611C" w:rsidR="0050319C" w:rsidRPr="009C68E2" w:rsidRDefault="00000000">
      <w:pPr>
        <w:pStyle w:val="BodyText"/>
        <w:spacing w:before="272"/>
        <w:ind w:left="25" w:firstLine="0"/>
        <w:rPr>
          <w:lang w:val="vi-VN"/>
        </w:rPr>
      </w:pPr>
      <w:r>
        <w:t>Câu</w:t>
      </w:r>
      <w:r>
        <w:rPr>
          <w:spacing w:val="-3"/>
        </w:rPr>
        <w:t xml:space="preserve"> </w:t>
      </w:r>
      <w:r>
        <w:t>7:</w:t>
      </w:r>
      <w:r>
        <w:rPr>
          <w:spacing w:val="-1"/>
        </w:rPr>
        <w:t xml:space="preserve"> </w:t>
      </w:r>
      <w:r>
        <w:t>Phương</w:t>
      </w:r>
      <w:r>
        <w:rPr>
          <w:spacing w:val="-1"/>
        </w:rPr>
        <w:t xml:space="preserve"> </w:t>
      </w:r>
      <w:r>
        <w:t>tiện truyền</w:t>
      </w:r>
      <w:r>
        <w:rPr>
          <w:spacing w:val="-1"/>
        </w:rPr>
        <w:t xml:space="preserve"> </w:t>
      </w:r>
      <w:r>
        <w:t>dẫn</w:t>
      </w:r>
      <w:r>
        <w:rPr>
          <w:spacing w:val="-1"/>
        </w:rPr>
        <w:t xml:space="preserve"> </w:t>
      </w:r>
      <w:r>
        <w:t>nào mà</w:t>
      </w:r>
      <w:r>
        <w:rPr>
          <w:spacing w:val="-2"/>
        </w:rPr>
        <w:t xml:space="preserve"> </w:t>
      </w:r>
      <w:r>
        <w:t>dữ</w:t>
      </w:r>
      <w:r>
        <w:rPr>
          <w:spacing w:val="-1"/>
        </w:rPr>
        <w:t xml:space="preserve"> </w:t>
      </w:r>
      <w:r>
        <w:t>liệu được</w:t>
      </w:r>
      <w:r>
        <w:rPr>
          <w:spacing w:val="-2"/>
        </w:rPr>
        <w:t xml:space="preserve"> </w:t>
      </w:r>
      <w:r>
        <w:t>mã</w:t>
      </w:r>
      <w:r>
        <w:rPr>
          <w:spacing w:val="-2"/>
        </w:rPr>
        <w:t xml:space="preserve"> </w:t>
      </w:r>
      <w:r>
        <w:t>hóa</w:t>
      </w:r>
      <w:r>
        <w:rPr>
          <w:spacing w:val="-1"/>
        </w:rPr>
        <w:t xml:space="preserve"> </w:t>
      </w:r>
      <w:r>
        <w:t>thành</w:t>
      </w:r>
      <w:r>
        <w:rPr>
          <w:spacing w:val="-1"/>
        </w:rPr>
        <w:t xml:space="preserve"> </w:t>
      </w:r>
      <w:r>
        <w:t xml:space="preserve">các xung </w:t>
      </w:r>
      <w:r>
        <w:rPr>
          <w:spacing w:val="-2"/>
        </w:rPr>
        <w:t>điện?</w:t>
      </w:r>
      <w:r w:rsidR="009C68E2">
        <w:rPr>
          <w:spacing w:val="-2"/>
          <w:lang w:val="vi-VN"/>
        </w:rPr>
        <w:t xml:space="preserve"> B</w:t>
      </w:r>
    </w:p>
    <w:p w14:paraId="74942643" w14:textId="77777777" w:rsidR="0050319C" w:rsidRDefault="00000000">
      <w:pPr>
        <w:pStyle w:val="ListParagraph"/>
        <w:numPr>
          <w:ilvl w:val="0"/>
          <w:numId w:val="251"/>
        </w:numPr>
        <w:tabs>
          <w:tab w:val="left" w:pos="744"/>
        </w:tabs>
        <w:spacing w:before="272"/>
        <w:ind w:left="744" w:hanging="359"/>
        <w:rPr>
          <w:sz w:val="28"/>
        </w:rPr>
      </w:pPr>
      <w:r>
        <w:rPr>
          <w:sz w:val="28"/>
        </w:rPr>
        <w:t>Cáp</w:t>
      </w:r>
      <w:r>
        <w:rPr>
          <w:spacing w:val="-1"/>
          <w:sz w:val="28"/>
        </w:rPr>
        <w:t xml:space="preserve"> </w:t>
      </w:r>
      <w:r>
        <w:rPr>
          <w:sz w:val="28"/>
        </w:rPr>
        <w:t>quang, cáp</w:t>
      </w:r>
      <w:r>
        <w:rPr>
          <w:spacing w:val="-1"/>
          <w:sz w:val="28"/>
        </w:rPr>
        <w:t xml:space="preserve"> </w:t>
      </w:r>
      <w:r>
        <w:rPr>
          <w:sz w:val="28"/>
        </w:rPr>
        <w:t xml:space="preserve">đôi </w:t>
      </w:r>
      <w:r>
        <w:rPr>
          <w:spacing w:val="-4"/>
          <w:sz w:val="28"/>
        </w:rPr>
        <w:t>xoắn</w:t>
      </w:r>
    </w:p>
    <w:p w14:paraId="728CC8CE" w14:textId="77777777" w:rsidR="0050319C" w:rsidRDefault="00000000">
      <w:pPr>
        <w:pStyle w:val="ListParagraph"/>
        <w:numPr>
          <w:ilvl w:val="0"/>
          <w:numId w:val="251"/>
        </w:numPr>
        <w:tabs>
          <w:tab w:val="left" w:pos="744"/>
        </w:tabs>
        <w:spacing w:before="112"/>
        <w:ind w:left="744" w:hanging="359"/>
        <w:rPr>
          <w:color w:val="FF0000"/>
          <w:sz w:val="28"/>
        </w:rPr>
      </w:pPr>
      <w:r>
        <w:rPr>
          <w:color w:val="FF0000"/>
          <w:sz w:val="28"/>
        </w:rPr>
        <w:t>Cáp</w:t>
      </w:r>
      <w:r>
        <w:rPr>
          <w:color w:val="FF0000"/>
          <w:spacing w:val="-1"/>
          <w:sz w:val="28"/>
        </w:rPr>
        <w:t xml:space="preserve"> </w:t>
      </w:r>
      <w:r>
        <w:rPr>
          <w:color w:val="FF0000"/>
          <w:sz w:val="28"/>
        </w:rPr>
        <w:t>đôi</w:t>
      </w:r>
      <w:r>
        <w:rPr>
          <w:color w:val="FF0000"/>
          <w:spacing w:val="-1"/>
          <w:sz w:val="28"/>
        </w:rPr>
        <w:t xml:space="preserve"> </w:t>
      </w:r>
      <w:r>
        <w:rPr>
          <w:color w:val="FF0000"/>
          <w:sz w:val="28"/>
        </w:rPr>
        <w:t xml:space="preserve">xoắn, cáp đồng </w:t>
      </w:r>
      <w:r>
        <w:rPr>
          <w:color w:val="FF0000"/>
          <w:spacing w:val="-4"/>
          <w:sz w:val="28"/>
        </w:rPr>
        <w:t>trục</w:t>
      </w:r>
    </w:p>
    <w:p w14:paraId="1E007967" w14:textId="77777777" w:rsidR="0050319C" w:rsidRDefault="00000000">
      <w:pPr>
        <w:pStyle w:val="ListParagraph"/>
        <w:numPr>
          <w:ilvl w:val="0"/>
          <w:numId w:val="251"/>
        </w:numPr>
        <w:tabs>
          <w:tab w:val="left" w:pos="744"/>
        </w:tabs>
        <w:spacing w:before="112"/>
        <w:ind w:left="744" w:hanging="359"/>
        <w:rPr>
          <w:sz w:val="28"/>
        </w:rPr>
      </w:pPr>
      <w:r>
        <w:rPr>
          <w:sz w:val="28"/>
        </w:rPr>
        <w:t>Truyền</w:t>
      </w:r>
      <w:r>
        <w:rPr>
          <w:spacing w:val="-2"/>
          <w:sz w:val="28"/>
        </w:rPr>
        <w:t xml:space="preserve"> </w:t>
      </w:r>
      <w:r>
        <w:rPr>
          <w:sz w:val="28"/>
        </w:rPr>
        <w:t>dẫn</w:t>
      </w:r>
      <w:r>
        <w:rPr>
          <w:spacing w:val="-1"/>
          <w:sz w:val="28"/>
        </w:rPr>
        <w:t xml:space="preserve"> </w:t>
      </w:r>
      <w:r>
        <w:rPr>
          <w:sz w:val="28"/>
        </w:rPr>
        <w:t>không</w:t>
      </w:r>
      <w:r>
        <w:rPr>
          <w:spacing w:val="-1"/>
          <w:sz w:val="28"/>
        </w:rPr>
        <w:t xml:space="preserve"> </w:t>
      </w:r>
      <w:r>
        <w:rPr>
          <w:sz w:val="28"/>
        </w:rPr>
        <w:t>dây</w:t>
      </w:r>
      <w:r>
        <w:rPr>
          <w:spacing w:val="-1"/>
          <w:sz w:val="28"/>
        </w:rPr>
        <w:t xml:space="preserve"> </w:t>
      </w:r>
      <w:r>
        <w:rPr>
          <w:sz w:val="28"/>
        </w:rPr>
        <w:t>(Wireless</w:t>
      </w:r>
      <w:r>
        <w:rPr>
          <w:spacing w:val="-1"/>
          <w:sz w:val="28"/>
        </w:rPr>
        <w:t xml:space="preserve"> </w:t>
      </w:r>
      <w:r>
        <w:rPr>
          <w:spacing w:val="-2"/>
          <w:sz w:val="28"/>
        </w:rPr>
        <w:t>transmission)</w:t>
      </w:r>
    </w:p>
    <w:p w14:paraId="133E33EC" w14:textId="77777777" w:rsidR="0050319C" w:rsidRDefault="00000000">
      <w:pPr>
        <w:pStyle w:val="ListParagraph"/>
        <w:numPr>
          <w:ilvl w:val="0"/>
          <w:numId w:val="251"/>
        </w:numPr>
        <w:tabs>
          <w:tab w:val="left" w:pos="744"/>
        </w:tabs>
        <w:spacing w:before="112"/>
        <w:ind w:left="744" w:hanging="359"/>
        <w:rPr>
          <w:sz w:val="28"/>
        </w:rPr>
      </w:pPr>
      <w:r>
        <w:rPr>
          <w:sz w:val="28"/>
        </w:rPr>
        <w:t>Cáp</w:t>
      </w:r>
      <w:r>
        <w:rPr>
          <w:spacing w:val="-1"/>
          <w:sz w:val="28"/>
        </w:rPr>
        <w:t xml:space="preserve"> </w:t>
      </w:r>
      <w:r>
        <w:rPr>
          <w:sz w:val="28"/>
        </w:rPr>
        <w:t xml:space="preserve">đồng trục, cáp </w:t>
      </w:r>
      <w:r>
        <w:rPr>
          <w:spacing w:val="-2"/>
          <w:sz w:val="28"/>
        </w:rPr>
        <w:t>quang</w:t>
      </w:r>
    </w:p>
    <w:p w14:paraId="545A8D7F" w14:textId="2F66D313" w:rsidR="0050319C" w:rsidRPr="009C68E2" w:rsidRDefault="00000000">
      <w:pPr>
        <w:pStyle w:val="BodyText"/>
        <w:spacing w:before="272" w:line="324" w:lineRule="auto"/>
        <w:ind w:left="25" w:firstLine="0"/>
        <w:rPr>
          <w:lang w:val="vi-VN"/>
        </w:rPr>
      </w:pPr>
      <w:r>
        <w:t>Câu</w:t>
      </w:r>
      <w:r>
        <w:rPr>
          <w:spacing w:val="-3"/>
        </w:rPr>
        <w:t xml:space="preserve"> </w:t>
      </w:r>
      <w:r>
        <w:t>8:</w:t>
      </w:r>
      <w:r>
        <w:rPr>
          <w:spacing w:val="-3"/>
        </w:rPr>
        <w:t xml:space="preserve"> </w:t>
      </w:r>
      <w:r>
        <w:t>Phương</w:t>
      </w:r>
      <w:r>
        <w:rPr>
          <w:spacing w:val="-3"/>
        </w:rPr>
        <w:t xml:space="preserve"> </w:t>
      </w:r>
      <w:r>
        <w:t>tiện</w:t>
      </w:r>
      <w:r>
        <w:rPr>
          <w:spacing w:val="-3"/>
        </w:rPr>
        <w:t xml:space="preserve"> </w:t>
      </w:r>
      <w:r>
        <w:t>truyền</w:t>
      </w:r>
      <w:r>
        <w:rPr>
          <w:spacing w:val="-3"/>
        </w:rPr>
        <w:t xml:space="preserve"> </w:t>
      </w:r>
      <w:r>
        <w:t>dẫn</w:t>
      </w:r>
      <w:r>
        <w:rPr>
          <w:spacing w:val="-3"/>
        </w:rPr>
        <w:t xml:space="preserve"> </w:t>
      </w:r>
      <w:r>
        <w:t>nào</w:t>
      </w:r>
      <w:r>
        <w:rPr>
          <w:spacing w:val="-3"/>
        </w:rPr>
        <w:t xml:space="preserve"> </w:t>
      </w:r>
      <w:r>
        <w:t>mà</w:t>
      </w:r>
      <w:r>
        <w:rPr>
          <w:spacing w:val="-4"/>
        </w:rPr>
        <w:t xml:space="preserve"> </w:t>
      </w:r>
      <w:r>
        <w:t>dữ</w:t>
      </w:r>
      <w:r>
        <w:rPr>
          <w:spacing w:val="-3"/>
        </w:rPr>
        <w:t xml:space="preserve"> </w:t>
      </w:r>
      <w:r>
        <w:t>liệu</w:t>
      </w:r>
      <w:r>
        <w:rPr>
          <w:spacing w:val="-3"/>
        </w:rPr>
        <w:t xml:space="preserve"> </w:t>
      </w:r>
      <w:r>
        <w:t>được</w:t>
      </w:r>
      <w:r>
        <w:rPr>
          <w:spacing w:val="-4"/>
        </w:rPr>
        <w:t xml:space="preserve"> </w:t>
      </w:r>
      <w:r>
        <w:t>mã</w:t>
      </w:r>
      <w:r>
        <w:rPr>
          <w:spacing w:val="-4"/>
        </w:rPr>
        <w:t xml:space="preserve"> </w:t>
      </w:r>
      <w:r>
        <w:t>hóa</w:t>
      </w:r>
      <w:r>
        <w:rPr>
          <w:spacing w:val="-4"/>
        </w:rPr>
        <w:t xml:space="preserve"> </w:t>
      </w:r>
      <w:r>
        <w:t>thông</w:t>
      </w:r>
      <w:r>
        <w:rPr>
          <w:spacing w:val="-3"/>
        </w:rPr>
        <w:t xml:space="preserve"> </w:t>
      </w:r>
      <w:r>
        <w:t>qua</w:t>
      </w:r>
      <w:r>
        <w:rPr>
          <w:spacing w:val="-4"/>
        </w:rPr>
        <w:t xml:space="preserve"> </w:t>
      </w:r>
      <w:r>
        <w:t>điều</w:t>
      </w:r>
      <w:r>
        <w:rPr>
          <w:spacing w:val="-2"/>
        </w:rPr>
        <w:t xml:space="preserve"> </w:t>
      </w:r>
      <w:r>
        <w:t>chế</w:t>
      </w:r>
      <w:r>
        <w:rPr>
          <w:spacing w:val="-4"/>
        </w:rPr>
        <w:t xml:space="preserve"> </w:t>
      </w:r>
      <w:r>
        <w:t>các tần số cụ thể của sóng điện từ?</w:t>
      </w:r>
      <w:r w:rsidR="009C68E2">
        <w:rPr>
          <w:lang w:val="vi-VN"/>
        </w:rPr>
        <w:t xml:space="preserve"> D</w:t>
      </w:r>
    </w:p>
    <w:p w14:paraId="30F313C9" w14:textId="77777777" w:rsidR="0050319C" w:rsidRDefault="00000000">
      <w:pPr>
        <w:pStyle w:val="ListParagraph"/>
        <w:numPr>
          <w:ilvl w:val="0"/>
          <w:numId w:val="250"/>
        </w:numPr>
        <w:tabs>
          <w:tab w:val="left" w:pos="744"/>
        </w:tabs>
        <w:spacing w:before="159"/>
        <w:ind w:left="744" w:hanging="359"/>
        <w:rPr>
          <w:sz w:val="28"/>
        </w:rPr>
      </w:pPr>
      <w:r>
        <w:rPr>
          <w:sz w:val="28"/>
        </w:rPr>
        <w:t>Cáp</w:t>
      </w:r>
      <w:r>
        <w:rPr>
          <w:spacing w:val="-1"/>
          <w:sz w:val="28"/>
        </w:rPr>
        <w:t xml:space="preserve"> </w:t>
      </w:r>
      <w:r>
        <w:rPr>
          <w:spacing w:val="-2"/>
          <w:sz w:val="28"/>
        </w:rPr>
        <w:t>quang</w:t>
      </w:r>
    </w:p>
    <w:p w14:paraId="784AC6E8" w14:textId="77777777" w:rsidR="0050319C" w:rsidRDefault="00000000">
      <w:pPr>
        <w:pStyle w:val="ListParagraph"/>
        <w:numPr>
          <w:ilvl w:val="0"/>
          <w:numId w:val="250"/>
        </w:numPr>
        <w:tabs>
          <w:tab w:val="left" w:pos="744"/>
        </w:tabs>
        <w:spacing w:before="112"/>
        <w:ind w:left="744" w:hanging="359"/>
        <w:rPr>
          <w:sz w:val="28"/>
        </w:rPr>
      </w:pPr>
      <w:r>
        <w:rPr>
          <w:sz w:val="28"/>
        </w:rPr>
        <w:t>Cáp</w:t>
      </w:r>
      <w:r>
        <w:rPr>
          <w:spacing w:val="-1"/>
          <w:sz w:val="28"/>
        </w:rPr>
        <w:t xml:space="preserve"> </w:t>
      </w:r>
      <w:r>
        <w:rPr>
          <w:sz w:val="28"/>
        </w:rPr>
        <w:t xml:space="preserve">đồng </w:t>
      </w:r>
      <w:r>
        <w:rPr>
          <w:spacing w:val="-4"/>
          <w:sz w:val="28"/>
        </w:rPr>
        <w:t>trục</w:t>
      </w:r>
    </w:p>
    <w:p w14:paraId="67BD97A8" w14:textId="77777777" w:rsidR="0050319C" w:rsidRDefault="00000000">
      <w:pPr>
        <w:pStyle w:val="ListParagraph"/>
        <w:numPr>
          <w:ilvl w:val="0"/>
          <w:numId w:val="250"/>
        </w:numPr>
        <w:tabs>
          <w:tab w:val="left" w:pos="744"/>
        </w:tabs>
        <w:spacing w:before="112"/>
        <w:ind w:left="744" w:hanging="359"/>
        <w:rPr>
          <w:sz w:val="28"/>
        </w:rPr>
      </w:pPr>
      <w:r>
        <w:rPr>
          <w:sz w:val="28"/>
        </w:rPr>
        <w:t>Cáp</w:t>
      </w:r>
      <w:r>
        <w:rPr>
          <w:spacing w:val="-2"/>
          <w:sz w:val="28"/>
        </w:rPr>
        <w:t xml:space="preserve"> </w:t>
      </w:r>
      <w:r>
        <w:rPr>
          <w:sz w:val="28"/>
        </w:rPr>
        <w:t>đôi</w:t>
      </w:r>
      <w:r>
        <w:rPr>
          <w:spacing w:val="-1"/>
          <w:sz w:val="28"/>
        </w:rPr>
        <w:t xml:space="preserve"> </w:t>
      </w:r>
      <w:r>
        <w:rPr>
          <w:spacing w:val="-4"/>
          <w:sz w:val="28"/>
        </w:rPr>
        <w:t>xoắn</w:t>
      </w:r>
    </w:p>
    <w:p w14:paraId="6F6FFF17" w14:textId="5133720F" w:rsidR="0050319C" w:rsidRDefault="00000000">
      <w:pPr>
        <w:pStyle w:val="ListParagraph"/>
        <w:numPr>
          <w:ilvl w:val="0"/>
          <w:numId w:val="250"/>
        </w:numPr>
        <w:tabs>
          <w:tab w:val="left" w:pos="744"/>
        </w:tabs>
        <w:spacing w:before="112" w:line="441" w:lineRule="auto"/>
        <w:ind w:left="25" w:right="3414" w:firstLine="360"/>
        <w:rPr>
          <w:color w:val="FF0000"/>
          <w:sz w:val="28"/>
        </w:rPr>
      </w:pPr>
      <w:r>
        <w:rPr>
          <w:color w:val="FF0000"/>
          <w:sz w:val="28"/>
        </w:rPr>
        <w:t>Truyền</w:t>
      </w:r>
      <w:r>
        <w:rPr>
          <w:color w:val="FF0000"/>
          <w:spacing w:val="-9"/>
          <w:sz w:val="28"/>
        </w:rPr>
        <w:t xml:space="preserve"> </w:t>
      </w:r>
      <w:r>
        <w:rPr>
          <w:color w:val="FF0000"/>
          <w:sz w:val="28"/>
        </w:rPr>
        <w:t>dẫn</w:t>
      </w:r>
      <w:r>
        <w:rPr>
          <w:color w:val="FF0000"/>
          <w:spacing w:val="-9"/>
          <w:sz w:val="28"/>
        </w:rPr>
        <w:t xml:space="preserve"> </w:t>
      </w:r>
      <w:r>
        <w:rPr>
          <w:color w:val="FF0000"/>
          <w:sz w:val="28"/>
        </w:rPr>
        <w:t>không</w:t>
      </w:r>
      <w:r>
        <w:rPr>
          <w:color w:val="FF0000"/>
          <w:spacing w:val="-9"/>
          <w:sz w:val="28"/>
        </w:rPr>
        <w:t xml:space="preserve"> </w:t>
      </w:r>
      <w:r>
        <w:rPr>
          <w:color w:val="FF0000"/>
          <w:sz w:val="28"/>
        </w:rPr>
        <w:t>dây</w:t>
      </w:r>
      <w:r>
        <w:rPr>
          <w:color w:val="FF0000"/>
          <w:spacing w:val="-9"/>
          <w:sz w:val="28"/>
        </w:rPr>
        <w:t xml:space="preserve"> </w:t>
      </w:r>
      <w:r>
        <w:rPr>
          <w:color w:val="FF0000"/>
          <w:sz w:val="28"/>
        </w:rPr>
        <w:t>(Wireless</w:t>
      </w:r>
      <w:r>
        <w:rPr>
          <w:color w:val="FF0000"/>
          <w:spacing w:val="-9"/>
          <w:sz w:val="28"/>
        </w:rPr>
        <w:t xml:space="preserve"> </w:t>
      </w:r>
      <w:r>
        <w:rPr>
          <w:color w:val="FF0000"/>
          <w:sz w:val="28"/>
        </w:rPr>
        <w:t xml:space="preserve">transmission) </w:t>
      </w:r>
      <w:r>
        <w:rPr>
          <w:sz w:val="28"/>
        </w:rPr>
        <w:t>Câu 9: Khẳng định nào sau đây là SAI?</w:t>
      </w:r>
      <w:r w:rsidR="009C68E2">
        <w:rPr>
          <w:sz w:val="28"/>
          <w:lang w:val="vi-VN"/>
        </w:rPr>
        <w:t xml:space="preserve"> C</w:t>
      </w:r>
    </w:p>
    <w:p w14:paraId="369A073F" w14:textId="77777777" w:rsidR="0050319C" w:rsidRDefault="00000000">
      <w:pPr>
        <w:pStyle w:val="ListParagraph"/>
        <w:numPr>
          <w:ilvl w:val="0"/>
          <w:numId w:val="249"/>
        </w:numPr>
        <w:tabs>
          <w:tab w:val="left" w:pos="744"/>
        </w:tabs>
        <w:spacing w:before="3"/>
        <w:ind w:left="744" w:hanging="359"/>
        <w:rPr>
          <w:sz w:val="28"/>
        </w:rPr>
      </w:pPr>
      <w:r>
        <w:rPr>
          <w:sz w:val="28"/>
        </w:rPr>
        <w:t>Tốc</w:t>
      </w:r>
      <w:r>
        <w:rPr>
          <w:spacing w:val="-2"/>
          <w:sz w:val="28"/>
        </w:rPr>
        <w:t xml:space="preserve"> </w:t>
      </w:r>
      <w:r>
        <w:rPr>
          <w:sz w:val="28"/>
        </w:rPr>
        <w:t>độ</w:t>
      </w:r>
      <w:r>
        <w:rPr>
          <w:spacing w:val="-1"/>
          <w:sz w:val="28"/>
        </w:rPr>
        <w:t xml:space="preserve"> </w:t>
      </w:r>
      <w:r>
        <w:rPr>
          <w:sz w:val="28"/>
        </w:rPr>
        <w:t>bit</w:t>
      </w:r>
      <w:r>
        <w:rPr>
          <w:spacing w:val="-1"/>
          <w:sz w:val="28"/>
        </w:rPr>
        <w:t xml:space="preserve"> </w:t>
      </w:r>
      <w:r>
        <w:rPr>
          <w:sz w:val="28"/>
        </w:rPr>
        <w:t>sẽ bằng tốc</w:t>
      </w:r>
      <w:r>
        <w:rPr>
          <w:spacing w:val="-2"/>
          <w:sz w:val="28"/>
        </w:rPr>
        <w:t xml:space="preserve"> </w:t>
      </w:r>
      <w:r>
        <w:rPr>
          <w:sz w:val="28"/>
        </w:rPr>
        <w:t>độ</w:t>
      </w:r>
      <w:r>
        <w:rPr>
          <w:spacing w:val="-1"/>
          <w:sz w:val="28"/>
        </w:rPr>
        <w:t xml:space="preserve"> </w:t>
      </w:r>
      <w:r>
        <w:rPr>
          <w:sz w:val="28"/>
        </w:rPr>
        <w:t>baud</w:t>
      </w:r>
      <w:r>
        <w:rPr>
          <w:spacing w:val="-1"/>
          <w:sz w:val="28"/>
        </w:rPr>
        <w:t xml:space="preserve"> </w:t>
      </w:r>
      <w:r>
        <w:rPr>
          <w:sz w:val="28"/>
        </w:rPr>
        <w:t>trong</w:t>
      </w:r>
      <w:r>
        <w:rPr>
          <w:spacing w:val="-1"/>
          <w:sz w:val="28"/>
        </w:rPr>
        <w:t xml:space="preserve"> </w:t>
      </w:r>
      <w:r>
        <w:rPr>
          <w:sz w:val="28"/>
        </w:rPr>
        <w:t>trường hợp</w:t>
      </w:r>
      <w:r>
        <w:rPr>
          <w:spacing w:val="-1"/>
          <w:sz w:val="28"/>
        </w:rPr>
        <w:t xml:space="preserve"> </w:t>
      </w:r>
      <w:r>
        <w:rPr>
          <w:sz w:val="28"/>
        </w:rPr>
        <w:t>tín</w:t>
      </w:r>
      <w:r>
        <w:rPr>
          <w:spacing w:val="-1"/>
          <w:sz w:val="28"/>
        </w:rPr>
        <w:t xml:space="preserve"> </w:t>
      </w:r>
      <w:r>
        <w:rPr>
          <w:sz w:val="28"/>
        </w:rPr>
        <w:t>hiệu</w:t>
      </w:r>
      <w:r>
        <w:rPr>
          <w:spacing w:val="-1"/>
          <w:sz w:val="28"/>
        </w:rPr>
        <w:t xml:space="preserve"> </w:t>
      </w:r>
      <w:r>
        <w:rPr>
          <w:sz w:val="28"/>
        </w:rPr>
        <w:t xml:space="preserve">nhị </w:t>
      </w:r>
      <w:r>
        <w:rPr>
          <w:spacing w:val="-4"/>
          <w:sz w:val="28"/>
        </w:rPr>
        <w:t>phân</w:t>
      </w:r>
    </w:p>
    <w:p w14:paraId="4E14D952" w14:textId="77777777" w:rsidR="0050319C" w:rsidRDefault="00000000">
      <w:pPr>
        <w:pStyle w:val="ListParagraph"/>
        <w:numPr>
          <w:ilvl w:val="0"/>
          <w:numId w:val="249"/>
        </w:numPr>
        <w:tabs>
          <w:tab w:val="left" w:pos="744"/>
        </w:tabs>
        <w:spacing w:before="112"/>
        <w:ind w:left="744" w:hanging="359"/>
        <w:rPr>
          <w:sz w:val="28"/>
        </w:rPr>
      </w:pPr>
      <w:r>
        <w:rPr>
          <w:sz w:val="28"/>
        </w:rPr>
        <w:t>Tốc</w:t>
      </w:r>
      <w:r>
        <w:rPr>
          <w:spacing w:val="-4"/>
          <w:sz w:val="28"/>
        </w:rPr>
        <w:t xml:space="preserve"> </w:t>
      </w:r>
      <w:r>
        <w:rPr>
          <w:sz w:val="28"/>
        </w:rPr>
        <w:t>độ</w:t>
      </w:r>
      <w:r>
        <w:rPr>
          <w:spacing w:val="-1"/>
          <w:sz w:val="28"/>
        </w:rPr>
        <w:t xml:space="preserve"> </w:t>
      </w:r>
      <w:r>
        <w:rPr>
          <w:sz w:val="28"/>
        </w:rPr>
        <w:t>bit</w:t>
      </w:r>
      <w:r>
        <w:rPr>
          <w:spacing w:val="-1"/>
          <w:sz w:val="28"/>
        </w:rPr>
        <w:t xml:space="preserve"> </w:t>
      </w:r>
      <w:r>
        <w:rPr>
          <w:sz w:val="28"/>
        </w:rPr>
        <w:t>luôn</w:t>
      </w:r>
      <w:r>
        <w:rPr>
          <w:spacing w:val="-1"/>
          <w:sz w:val="28"/>
        </w:rPr>
        <w:t xml:space="preserve"> </w:t>
      </w:r>
      <w:r>
        <w:rPr>
          <w:sz w:val="28"/>
        </w:rPr>
        <w:t>lớn hơn</w:t>
      </w:r>
      <w:r>
        <w:rPr>
          <w:spacing w:val="-1"/>
          <w:sz w:val="28"/>
        </w:rPr>
        <w:t xml:space="preserve"> </w:t>
      </w:r>
      <w:r>
        <w:rPr>
          <w:sz w:val="28"/>
        </w:rPr>
        <w:t>hoặc</w:t>
      </w:r>
      <w:r>
        <w:rPr>
          <w:spacing w:val="-2"/>
          <w:sz w:val="28"/>
        </w:rPr>
        <w:t xml:space="preserve"> </w:t>
      </w:r>
      <w:r>
        <w:rPr>
          <w:sz w:val="28"/>
        </w:rPr>
        <w:t>bằng tốc</w:t>
      </w:r>
      <w:r>
        <w:rPr>
          <w:spacing w:val="-2"/>
          <w:sz w:val="28"/>
        </w:rPr>
        <w:t xml:space="preserve"> </w:t>
      </w:r>
      <w:r>
        <w:rPr>
          <w:sz w:val="28"/>
        </w:rPr>
        <w:t xml:space="preserve">độ </w:t>
      </w:r>
      <w:r>
        <w:rPr>
          <w:spacing w:val="-4"/>
          <w:sz w:val="28"/>
        </w:rPr>
        <w:t>baud</w:t>
      </w:r>
    </w:p>
    <w:p w14:paraId="10E20C0A" w14:textId="77777777" w:rsidR="0050319C" w:rsidRDefault="00000000">
      <w:pPr>
        <w:pStyle w:val="ListParagraph"/>
        <w:numPr>
          <w:ilvl w:val="0"/>
          <w:numId w:val="249"/>
        </w:numPr>
        <w:tabs>
          <w:tab w:val="left" w:pos="744"/>
        </w:tabs>
        <w:spacing w:before="112"/>
        <w:ind w:left="744" w:hanging="359"/>
        <w:rPr>
          <w:color w:val="FF0000"/>
          <w:sz w:val="28"/>
        </w:rPr>
      </w:pPr>
      <w:r>
        <w:rPr>
          <w:color w:val="FF0000"/>
          <w:sz w:val="28"/>
        </w:rPr>
        <w:t>Tốc</w:t>
      </w:r>
      <w:r>
        <w:rPr>
          <w:color w:val="FF0000"/>
          <w:spacing w:val="-2"/>
          <w:sz w:val="28"/>
        </w:rPr>
        <w:t xml:space="preserve"> </w:t>
      </w:r>
      <w:r>
        <w:rPr>
          <w:color w:val="FF0000"/>
          <w:sz w:val="28"/>
        </w:rPr>
        <w:t>độ</w:t>
      </w:r>
      <w:r>
        <w:rPr>
          <w:color w:val="FF0000"/>
          <w:spacing w:val="-1"/>
          <w:sz w:val="28"/>
        </w:rPr>
        <w:t xml:space="preserve"> </w:t>
      </w:r>
      <w:r>
        <w:rPr>
          <w:color w:val="FF0000"/>
          <w:sz w:val="28"/>
        </w:rPr>
        <w:t>baud luôn</w:t>
      </w:r>
      <w:r>
        <w:rPr>
          <w:color w:val="FF0000"/>
          <w:spacing w:val="-1"/>
          <w:sz w:val="28"/>
        </w:rPr>
        <w:t xml:space="preserve"> </w:t>
      </w:r>
      <w:r>
        <w:rPr>
          <w:color w:val="FF0000"/>
          <w:sz w:val="28"/>
        </w:rPr>
        <w:t>lớn</w:t>
      </w:r>
      <w:r>
        <w:rPr>
          <w:color w:val="FF0000"/>
          <w:spacing w:val="-1"/>
          <w:sz w:val="28"/>
        </w:rPr>
        <w:t xml:space="preserve"> </w:t>
      </w:r>
      <w:r>
        <w:rPr>
          <w:color w:val="FF0000"/>
          <w:sz w:val="28"/>
        </w:rPr>
        <w:t>hơn</w:t>
      </w:r>
      <w:r>
        <w:rPr>
          <w:color w:val="FF0000"/>
          <w:spacing w:val="-1"/>
          <w:sz w:val="28"/>
        </w:rPr>
        <w:t xml:space="preserve"> </w:t>
      </w:r>
      <w:r>
        <w:rPr>
          <w:color w:val="FF0000"/>
          <w:sz w:val="28"/>
        </w:rPr>
        <w:t>hoặc bằng</w:t>
      </w:r>
      <w:r>
        <w:rPr>
          <w:color w:val="FF0000"/>
          <w:spacing w:val="-1"/>
          <w:sz w:val="28"/>
        </w:rPr>
        <w:t xml:space="preserve"> </w:t>
      </w:r>
      <w:r>
        <w:rPr>
          <w:color w:val="FF0000"/>
          <w:sz w:val="28"/>
        </w:rPr>
        <w:t>tốc</w:t>
      </w:r>
      <w:r>
        <w:rPr>
          <w:color w:val="FF0000"/>
          <w:spacing w:val="-2"/>
          <w:sz w:val="28"/>
        </w:rPr>
        <w:t xml:space="preserve"> </w:t>
      </w:r>
      <w:r>
        <w:rPr>
          <w:color w:val="FF0000"/>
          <w:sz w:val="28"/>
        </w:rPr>
        <w:t xml:space="preserve">độ </w:t>
      </w:r>
      <w:r>
        <w:rPr>
          <w:color w:val="FF0000"/>
          <w:spacing w:val="-5"/>
          <w:sz w:val="28"/>
        </w:rPr>
        <w:t>bit</w:t>
      </w:r>
    </w:p>
    <w:p w14:paraId="4AF488AA" w14:textId="77777777" w:rsidR="0050319C" w:rsidRDefault="00000000">
      <w:pPr>
        <w:pStyle w:val="ListParagraph"/>
        <w:numPr>
          <w:ilvl w:val="0"/>
          <w:numId w:val="249"/>
        </w:numPr>
        <w:tabs>
          <w:tab w:val="left" w:pos="744"/>
        </w:tabs>
        <w:spacing w:before="112"/>
        <w:ind w:left="744" w:hanging="359"/>
        <w:rPr>
          <w:sz w:val="28"/>
        </w:rPr>
      </w:pPr>
      <w:r>
        <w:rPr>
          <w:sz w:val="28"/>
        </w:rPr>
        <w:t>Tốc</w:t>
      </w:r>
      <w:r>
        <w:rPr>
          <w:spacing w:val="-2"/>
          <w:sz w:val="28"/>
        </w:rPr>
        <w:t xml:space="preserve"> </w:t>
      </w:r>
      <w:r>
        <w:rPr>
          <w:sz w:val="28"/>
        </w:rPr>
        <w:t>độ</w:t>
      </w:r>
      <w:r>
        <w:rPr>
          <w:spacing w:val="-1"/>
          <w:sz w:val="28"/>
        </w:rPr>
        <w:t xml:space="preserve"> </w:t>
      </w:r>
      <w:r>
        <w:rPr>
          <w:sz w:val="28"/>
        </w:rPr>
        <w:t>baud</w:t>
      </w:r>
      <w:r>
        <w:rPr>
          <w:spacing w:val="1"/>
          <w:sz w:val="28"/>
        </w:rPr>
        <w:t xml:space="preserve"> </w:t>
      </w:r>
      <w:r>
        <w:rPr>
          <w:sz w:val="28"/>
        </w:rPr>
        <w:t>và</w:t>
      </w:r>
      <w:r>
        <w:rPr>
          <w:spacing w:val="-2"/>
          <w:sz w:val="28"/>
        </w:rPr>
        <w:t xml:space="preserve"> </w:t>
      </w:r>
      <w:r>
        <w:rPr>
          <w:sz w:val="28"/>
        </w:rPr>
        <w:t>tốc</w:t>
      </w:r>
      <w:r>
        <w:rPr>
          <w:spacing w:val="-2"/>
          <w:sz w:val="28"/>
        </w:rPr>
        <w:t xml:space="preserve"> </w:t>
      </w:r>
      <w:r>
        <w:rPr>
          <w:sz w:val="28"/>
        </w:rPr>
        <w:t>độ bit</w:t>
      </w:r>
      <w:r>
        <w:rPr>
          <w:spacing w:val="-1"/>
          <w:sz w:val="28"/>
        </w:rPr>
        <w:t xml:space="preserve"> </w:t>
      </w:r>
      <w:r>
        <w:rPr>
          <w:sz w:val="28"/>
        </w:rPr>
        <w:t>không</w:t>
      </w:r>
      <w:r>
        <w:rPr>
          <w:spacing w:val="-1"/>
          <w:sz w:val="28"/>
        </w:rPr>
        <w:t xml:space="preserve"> </w:t>
      </w:r>
      <w:r>
        <w:rPr>
          <w:sz w:val="28"/>
        </w:rPr>
        <w:t>bao giờ</w:t>
      </w:r>
      <w:r>
        <w:rPr>
          <w:spacing w:val="-2"/>
          <w:sz w:val="28"/>
        </w:rPr>
        <w:t xml:space="preserve"> </w:t>
      </w:r>
      <w:r>
        <w:rPr>
          <w:sz w:val="28"/>
        </w:rPr>
        <w:t xml:space="preserve">bằng </w:t>
      </w:r>
      <w:r>
        <w:rPr>
          <w:spacing w:val="-4"/>
          <w:sz w:val="28"/>
        </w:rPr>
        <w:t>nhau</w:t>
      </w:r>
    </w:p>
    <w:p w14:paraId="222BC1F8" w14:textId="793CEF84" w:rsidR="0050319C" w:rsidRPr="009C68E2" w:rsidRDefault="00000000">
      <w:pPr>
        <w:pStyle w:val="BodyText"/>
        <w:spacing w:before="272" w:line="324" w:lineRule="auto"/>
        <w:ind w:left="25" w:firstLine="0"/>
        <w:rPr>
          <w:lang w:val="vi-VN"/>
        </w:rPr>
      </w:pPr>
      <w:r>
        <w:t>Câu</w:t>
      </w:r>
      <w:r>
        <w:rPr>
          <w:spacing w:val="-3"/>
        </w:rPr>
        <w:t xml:space="preserve"> </w:t>
      </w:r>
      <w:r>
        <w:t>10:</w:t>
      </w:r>
      <w:r>
        <w:rPr>
          <w:spacing w:val="-3"/>
        </w:rPr>
        <w:t xml:space="preserve"> </w:t>
      </w:r>
      <w:r>
        <w:t>Trong</w:t>
      </w:r>
      <w:r>
        <w:rPr>
          <w:spacing w:val="-3"/>
        </w:rPr>
        <w:t xml:space="preserve"> </w:t>
      </w:r>
      <w:r>
        <w:t>số</w:t>
      </w:r>
      <w:r>
        <w:rPr>
          <w:spacing w:val="-2"/>
        </w:rPr>
        <w:t xml:space="preserve"> </w:t>
      </w:r>
      <w:r>
        <w:t>các</w:t>
      </w:r>
      <w:r>
        <w:rPr>
          <w:spacing w:val="-4"/>
        </w:rPr>
        <w:t xml:space="preserve"> </w:t>
      </w:r>
      <w:r>
        <w:t>loại</w:t>
      </w:r>
      <w:r>
        <w:rPr>
          <w:spacing w:val="-3"/>
        </w:rPr>
        <w:t xml:space="preserve"> </w:t>
      </w:r>
      <w:r>
        <w:t>mã</w:t>
      </w:r>
      <w:r>
        <w:rPr>
          <w:spacing w:val="-4"/>
        </w:rPr>
        <w:t xml:space="preserve"> </w:t>
      </w:r>
      <w:r>
        <w:t>sau,</w:t>
      </w:r>
      <w:r>
        <w:rPr>
          <w:spacing w:val="-2"/>
        </w:rPr>
        <w:t xml:space="preserve"> </w:t>
      </w:r>
      <w:r>
        <w:t>loại</w:t>
      </w:r>
      <w:r>
        <w:rPr>
          <w:spacing w:val="-3"/>
        </w:rPr>
        <w:t xml:space="preserve"> </w:t>
      </w:r>
      <w:r>
        <w:t>mã</w:t>
      </w:r>
      <w:r>
        <w:rPr>
          <w:spacing w:val="-4"/>
        </w:rPr>
        <w:t xml:space="preserve"> </w:t>
      </w:r>
      <w:r>
        <w:t>hóa</w:t>
      </w:r>
      <w:r>
        <w:rPr>
          <w:spacing w:val="-4"/>
        </w:rPr>
        <w:t xml:space="preserve"> </w:t>
      </w:r>
      <w:r>
        <w:t>nào</w:t>
      </w:r>
      <w:r>
        <w:rPr>
          <w:spacing w:val="-2"/>
        </w:rPr>
        <w:t xml:space="preserve"> </w:t>
      </w:r>
      <w:r>
        <w:t>giải</w:t>
      </w:r>
      <w:r>
        <w:rPr>
          <w:spacing w:val="-1"/>
        </w:rPr>
        <w:t xml:space="preserve"> </w:t>
      </w:r>
      <w:r>
        <w:t>quyết</w:t>
      </w:r>
      <w:r>
        <w:rPr>
          <w:spacing w:val="-3"/>
        </w:rPr>
        <w:t xml:space="preserve"> </w:t>
      </w:r>
      <w:r>
        <w:t>vấn</w:t>
      </w:r>
      <w:r>
        <w:rPr>
          <w:spacing w:val="-3"/>
        </w:rPr>
        <w:t xml:space="preserve"> </w:t>
      </w:r>
      <w:r>
        <w:t>đề</w:t>
      </w:r>
      <w:r>
        <w:rPr>
          <w:spacing w:val="-4"/>
        </w:rPr>
        <w:t xml:space="preserve"> </w:t>
      </w:r>
      <w:r>
        <w:t>đồng</w:t>
      </w:r>
      <w:r>
        <w:rPr>
          <w:spacing w:val="-3"/>
        </w:rPr>
        <w:t xml:space="preserve"> </w:t>
      </w:r>
      <w:r>
        <w:t>bộ</w:t>
      </w:r>
      <w:r>
        <w:rPr>
          <w:spacing w:val="-3"/>
        </w:rPr>
        <w:t xml:space="preserve"> </w:t>
      </w:r>
      <w:r>
        <w:t>tín hiệu tốt nhất?</w:t>
      </w:r>
      <w:r w:rsidR="009C68E2">
        <w:rPr>
          <w:lang w:val="vi-VN"/>
        </w:rPr>
        <w:t xml:space="preserve"> B</w:t>
      </w:r>
    </w:p>
    <w:p w14:paraId="03BD0344" w14:textId="77777777" w:rsidR="0050319C" w:rsidRDefault="00000000">
      <w:pPr>
        <w:pStyle w:val="ListParagraph"/>
        <w:numPr>
          <w:ilvl w:val="0"/>
          <w:numId w:val="248"/>
        </w:numPr>
        <w:tabs>
          <w:tab w:val="left" w:pos="744"/>
        </w:tabs>
        <w:spacing w:before="159"/>
        <w:ind w:left="744" w:hanging="359"/>
        <w:rPr>
          <w:sz w:val="28"/>
        </w:rPr>
      </w:pPr>
      <w:r>
        <w:rPr>
          <w:spacing w:val="-2"/>
          <w:sz w:val="28"/>
        </w:rPr>
        <w:t>NRZ-</w:t>
      </w:r>
      <w:r>
        <w:rPr>
          <w:spacing w:val="-10"/>
          <w:sz w:val="28"/>
        </w:rPr>
        <w:t>I</w:t>
      </w:r>
    </w:p>
    <w:p w14:paraId="0532F5B7" w14:textId="77777777" w:rsidR="0050319C" w:rsidRDefault="00000000">
      <w:pPr>
        <w:pStyle w:val="ListParagraph"/>
        <w:numPr>
          <w:ilvl w:val="0"/>
          <w:numId w:val="248"/>
        </w:numPr>
        <w:tabs>
          <w:tab w:val="left" w:pos="744"/>
        </w:tabs>
        <w:spacing w:before="112"/>
        <w:ind w:left="744" w:hanging="359"/>
        <w:rPr>
          <w:color w:val="FF0000"/>
          <w:sz w:val="28"/>
        </w:rPr>
      </w:pPr>
      <w:r>
        <w:rPr>
          <w:color w:val="FF0000"/>
          <w:spacing w:val="-2"/>
          <w:sz w:val="28"/>
        </w:rPr>
        <w:t>Manchester</w:t>
      </w:r>
    </w:p>
    <w:p w14:paraId="0F090ED4" w14:textId="77777777" w:rsidR="0050319C" w:rsidRDefault="00000000">
      <w:pPr>
        <w:pStyle w:val="ListParagraph"/>
        <w:numPr>
          <w:ilvl w:val="0"/>
          <w:numId w:val="248"/>
        </w:numPr>
        <w:tabs>
          <w:tab w:val="left" w:pos="744"/>
        </w:tabs>
        <w:spacing w:before="112"/>
        <w:ind w:left="744" w:hanging="359"/>
        <w:rPr>
          <w:sz w:val="28"/>
        </w:rPr>
      </w:pPr>
      <w:r>
        <w:rPr>
          <w:spacing w:val="-5"/>
          <w:sz w:val="28"/>
        </w:rPr>
        <w:t>AMI</w:t>
      </w:r>
    </w:p>
    <w:p w14:paraId="698A87F8" w14:textId="77777777" w:rsidR="0050319C" w:rsidRDefault="00000000">
      <w:pPr>
        <w:pStyle w:val="ListParagraph"/>
        <w:numPr>
          <w:ilvl w:val="0"/>
          <w:numId w:val="248"/>
        </w:numPr>
        <w:tabs>
          <w:tab w:val="left" w:pos="744"/>
        </w:tabs>
        <w:spacing w:before="112"/>
        <w:ind w:left="744" w:hanging="359"/>
        <w:rPr>
          <w:sz w:val="28"/>
        </w:rPr>
      </w:pPr>
      <w:r>
        <w:rPr>
          <w:spacing w:val="-2"/>
          <w:sz w:val="28"/>
        </w:rPr>
        <w:t>NRZ-</w:t>
      </w:r>
      <w:r>
        <w:rPr>
          <w:spacing w:val="-10"/>
          <w:sz w:val="28"/>
        </w:rPr>
        <w:t>L</w:t>
      </w:r>
    </w:p>
    <w:p w14:paraId="028F34B3" w14:textId="500D7543" w:rsidR="0050319C" w:rsidRPr="009C68E2" w:rsidRDefault="00000000">
      <w:pPr>
        <w:pStyle w:val="BodyText"/>
        <w:spacing w:before="272"/>
        <w:ind w:left="25" w:firstLine="0"/>
        <w:rPr>
          <w:lang w:val="vi-VN"/>
        </w:rPr>
      </w:pPr>
      <w:r>
        <w:t>Câu</w:t>
      </w:r>
      <w:r>
        <w:rPr>
          <w:spacing w:val="-1"/>
        </w:rPr>
        <w:t xml:space="preserve"> </w:t>
      </w:r>
      <w:r>
        <w:t>11:</w:t>
      </w:r>
      <w:r>
        <w:rPr>
          <w:spacing w:val="-1"/>
        </w:rPr>
        <w:t xml:space="preserve"> </w:t>
      </w:r>
      <w:r>
        <w:t>Loại</w:t>
      </w:r>
      <w:r>
        <w:rPr>
          <w:spacing w:val="-1"/>
        </w:rPr>
        <w:t xml:space="preserve"> </w:t>
      </w:r>
      <w:r>
        <w:t>mã</w:t>
      </w:r>
      <w:r>
        <w:rPr>
          <w:spacing w:val="-2"/>
        </w:rPr>
        <w:t xml:space="preserve"> </w:t>
      </w:r>
      <w:r>
        <w:t>nào</w:t>
      </w:r>
      <w:r>
        <w:rPr>
          <w:spacing w:val="-1"/>
        </w:rPr>
        <w:t xml:space="preserve"> </w:t>
      </w:r>
      <w:r>
        <w:t>cho</w:t>
      </w:r>
      <w:r>
        <w:rPr>
          <w:spacing w:val="-1"/>
        </w:rPr>
        <w:t xml:space="preserve"> </w:t>
      </w:r>
      <w:r>
        <w:t>phép</w:t>
      </w:r>
      <w:r>
        <w:rPr>
          <w:spacing w:val="-1"/>
        </w:rPr>
        <w:t xml:space="preserve"> </w:t>
      </w:r>
      <w:r>
        <w:t>sửa các đoạn</w:t>
      </w:r>
      <w:r>
        <w:rPr>
          <w:spacing w:val="-1"/>
        </w:rPr>
        <w:t xml:space="preserve"> </w:t>
      </w:r>
      <w:r>
        <w:t>số</w:t>
      </w:r>
      <w:r>
        <w:rPr>
          <w:spacing w:val="-1"/>
        </w:rPr>
        <w:t xml:space="preserve"> </w:t>
      </w:r>
      <w:r>
        <w:t>liệu</w:t>
      </w:r>
      <w:r>
        <w:rPr>
          <w:spacing w:val="-1"/>
        </w:rPr>
        <w:t xml:space="preserve"> </w:t>
      </w:r>
      <w:r>
        <w:t>có</w:t>
      </w:r>
      <w:r>
        <w:rPr>
          <w:spacing w:val="-1"/>
        </w:rPr>
        <w:t xml:space="preserve"> </w:t>
      </w:r>
      <w:r>
        <w:t>nhiều</w:t>
      </w:r>
      <w:r>
        <w:rPr>
          <w:spacing w:val="-1"/>
        </w:rPr>
        <w:t xml:space="preserve"> </w:t>
      </w:r>
      <w:r>
        <w:t>bit</w:t>
      </w:r>
      <w:r>
        <w:rPr>
          <w:spacing w:val="-1"/>
        </w:rPr>
        <w:t xml:space="preserve"> </w:t>
      </w:r>
      <w:r>
        <w:t>“0” liên</w:t>
      </w:r>
      <w:r>
        <w:rPr>
          <w:spacing w:val="1"/>
        </w:rPr>
        <w:t xml:space="preserve"> </w:t>
      </w:r>
      <w:r>
        <w:rPr>
          <w:spacing w:val="-2"/>
        </w:rPr>
        <w:t>tiếp?</w:t>
      </w:r>
      <w:r w:rsidR="009C68E2">
        <w:rPr>
          <w:spacing w:val="-2"/>
          <w:lang w:val="vi-VN"/>
        </w:rPr>
        <w:t xml:space="preserve"> C</w:t>
      </w:r>
    </w:p>
    <w:p w14:paraId="4AE57751" w14:textId="77777777" w:rsidR="0050319C" w:rsidRDefault="00000000">
      <w:pPr>
        <w:pStyle w:val="ListParagraph"/>
        <w:numPr>
          <w:ilvl w:val="0"/>
          <w:numId w:val="247"/>
        </w:numPr>
        <w:tabs>
          <w:tab w:val="left" w:pos="744"/>
        </w:tabs>
        <w:spacing w:before="272"/>
        <w:ind w:left="744" w:hanging="359"/>
        <w:rPr>
          <w:sz w:val="28"/>
        </w:rPr>
      </w:pPr>
      <w:r>
        <w:rPr>
          <w:sz w:val="28"/>
        </w:rPr>
        <w:t>Manchester</w:t>
      </w:r>
      <w:r>
        <w:rPr>
          <w:spacing w:val="-3"/>
          <w:sz w:val="28"/>
        </w:rPr>
        <w:t xml:space="preserve"> </w:t>
      </w:r>
      <w:r>
        <w:rPr>
          <w:sz w:val="28"/>
        </w:rPr>
        <w:t>vi</w:t>
      </w:r>
      <w:r>
        <w:rPr>
          <w:spacing w:val="-3"/>
          <w:sz w:val="28"/>
        </w:rPr>
        <w:t xml:space="preserve"> </w:t>
      </w:r>
      <w:r>
        <w:rPr>
          <w:spacing w:val="-5"/>
          <w:sz w:val="28"/>
        </w:rPr>
        <w:t>sai</w:t>
      </w:r>
    </w:p>
    <w:p w14:paraId="601F326C" w14:textId="77777777" w:rsidR="0050319C" w:rsidRDefault="0050319C">
      <w:pPr>
        <w:pStyle w:val="ListParagraph"/>
        <w:rPr>
          <w:sz w:val="28"/>
        </w:rPr>
        <w:sectPr w:rsidR="0050319C">
          <w:pgSz w:w="12240" w:h="15840"/>
          <w:pgMar w:top="1380" w:right="1417" w:bottom="320" w:left="1417" w:header="0" w:footer="121" w:gutter="0"/>
          <w:cols w:space="720"/>
        </w:sectPr>
      </w:pPr>
    </w:p>
    <w:p w14:paraId="27DE3B78" w14:textId="77777777" w:rsidR="0050319C" w:rsidRDefault="00000000">
      <w:pPr>
        <w:pStyle w:val="ListParagraph"/>
        <w:numPr>
          <w:ilvl w:val="0"/>
          <w:numId w:val="247"/>
        </w:numPr>
        <w:tabs>
          <w:tab w:val="left" w:pos="744"/>
        </w:tabs>
        <w:spacing w:before="60"/>
        <w:ind w:left="744" w:hanging="359"/>
        <w:rPr>
          <w:sz w:val="28"/>
        </w:rPr>
      </w:pPr>
      <w:r>
        <w:rPr>
          <w:spacing w:val="-2"/>
          <w:sz w:val="28"/>
        </w:rPr>
        <w:lastRenderedPageBreak/>
        <w:t>Manchester</w:t>
      </w:r>
    </w:p>
    <w:p w14:paraId="139C2318" w14:textId="77777777" w:rsidR="0050319C" w:rsidRDefault="00000000">
      <w:pPr>
        <w:pStyle w:val="ListParagraph"/>
        <w:numPr>
          <w:ilvl w:val="0"/>
          <w:numId w:val="247"/>
        </w:numPr>
        <w:tabs>
          <w:tab w:val="left" w:pos="744"/>
        </w:tabs>
        <w:spacing w:before="112"/>
        <w:ind w:left="744" w:hanging="359"/>
        <w:rPr>
          <w:color w:val="FF0000"/>
          <w:sz w:val="28"/>
        </w:rPr>
      </w:pPr>
      <w:r>
        <w:rPr>
          <w:color w:val="FF0000"/>
          <w:spacing w:val="-4"/>
          <w:sz w:val="28"/>
        </w:rPr>
        <w:t>B8ZS</w:t>
      </w:r>
    </w:p>
    <w:p w14:paraId="67FB018B" w14:textId="77777777" w:rsidR="0050319C" w:rsidRDefault="00000000">
      <w:pPr>
        <w:pStyle w:val="ListParagraph"/>
        <w:numPr>
          <w:ilvl w:val="0"/>
          <w:numId w:val="247"/>
        </w:numPr>
        <w:tabs>
          <w:tab w:val="left" w:pos="744"/>
        </w:tabs>
        <w:spacing w:before="112"/>
        <w:ind w:left="744" w:hanging="359"/>
        <w:rPr>
          <w:sz w:val="28"/>
        </w:rPr>
      </w:pPr>
      <w:r>
        <w:rPr>
          <w:spacing w:val="-5"/>
          <w:sz w:val="28"/>
        </w:rPr>
        <w:t>AMI</w:t>
      </w:r>
    </w:p>
    <w:p w14:paraId="237729AF" w14:textId="6FA9AACD" w:rsidR="0050319C" w:rsidRPr="009C68E2" w:rsidRDefault="00000000">
      <w:pPr>
        <w:pStyle w:val="BodyText"/>
        <w:spacing w:before="272"/>
        <w:ind w:left="25" w:firstLine="0"/>
        <w:rPr>
          <w:lang w:val="vi-VN"/>
        </w:rPr>
      </w:pPr>
      <w:r>
        <w:t>Câu</w:t>
      </w:r>
      <w:r>
        <w:rPr>
          <w:spacing w:val="-2"/>
        </w:rPr>
        <w:t xml:space="preserve"> </w:t>
      </w:r>
      <w:r>
        <w:t>12:</w:t>
      </w:r>
      <w:r>
        <w:rPr>
          <w:spacing w:val="-1"/>
        </w:rPr>
        <w:t xml:space="preserve"> </w:t>
      </w:r>
      <w:r>
        <w:t>Theo</w:t>
      </w:r>
      <w:r>
        <w:rPr>
          <w:spacing w:val="-1"/>
        </w:rPr>
        <w:t xml:space="preserve"> </w:t>
      </w:r>
      <w:r>
        <w:t>định</w:t>
      </w:r>
      <w:r>
        <w:rPr>
          <w:spacing w:val="-1"/>
        </w:rPr>
        <w:t xml:space="preserve"> </w:t>
      </w:r>
      <w:r>
        <w:t>lý</w:t>
      </w:r>
      <w:r>
        <w:rPr>
          <w:spacing w:val="-1"/>
        </w:rPr>
        <w:t xml:space="preserve"> </w:t>
      </w:r>
      <w:r>
        <w:t>lấy</w:t>
      </w:r>
      <w:r>
        <w:rPr>
          <w:spacing w:val="-1"/>
        </w:rPr>
        <w:t xml:space="preserve"> </w:t>
      </w:r>
      <w:r>
        <w:t>mẫu</w:t>
      </w:r>
      <w:r>
        <w:rPr>
          <w:spacing w:val="-1"/>
        </w:rPr>
        <w:t xml:space="preserve"> </w:t>
      </w:r>
      <w:r>
        <w:t>Nyquist</w:t>
      </w:r>
      <w:r>
        <w:rPr>
          <w:spacing w:val="-1"/>
        </w:rPr>
        <w:t xml:space="preserve"> </w:t>
      </w:r>
      <w:r>
        <w:rPr>
          <w:spacing w:val="-2"/>
        </w:rPr>
        <w:t>thì.......</w:t>
      </w:r>
      <w:r w:rsidR="009C68E2">
        <w:rPr>
          <w:spacing w:val="-2"/>
          <w:lang w:val="vi-VN"/>
        </w:rPr>
        <w:t xml:space="preserve"> D</w:t>
      </w:r>
    </w:p>
    <w:p w14:paraId="2D86DF8A" w14:textId="77777777" w:rsidR="0050319C" w:rsidRDefault="00000000">
      <w:pPr>
        <w:pStyle w:val="ListParagraph"/>
        <w:numPr>
          <w:ilvl w:val="0"/>
          <w:numId w:val="246"/>
        </w:numPr>
        <w:tabs>
          <w:tab w:val="left" w:pos="744"/>
        </w:tabs>
        <w:spacing w:before="272"/>
        <w:ind w:left="744" w:hanging="359"/>
        <w:rPr>
          <w:sz w:val="28"/>
        </w:rPr>
      </w:pPr>
      <w:r>
        <w:rPr>
          <w:sz w:val="28"/>
        </w:rPr>
        <w:t>Fs</w:t>
      </w:r>
      <w:r>
        <w:rPr>
          <w:spacing w:val="-2"/>
          <w:sz w:val="28"/>
        </w:rPr>
        <w:t xml:space="preserve"> </w:t>
      </w:r>
      <w:r>
        <w:rPr>
          <w:sz w:val="28"/>
        </w:rPr>
        <w:t>&lt;=</w:t>
      </w:r>
      <w:r>
        <w:rPr>
          <w:spacing w:val="-2"/>
          <w:sz w:val="28"/>
        </w:rPr>
        <w:t xml:space="preserve"> 2Fmax</w:t>
      </w:r>
    </w:p>
    <w:p w14:paraId="2A3A771E" w14:textId="77777777" w:rsidR="0050319C" w:rsidRDefault="00000000">
      <w:pPr>
        <w:pStyle w:val="ListParagraph"/>
        <w:numPr>
          <w:ilvl w:val="0"/>
          <w:numId w:val="246"/>
        </w:numPr>
        <w:tabs>
          <w:tab w:val="left" w:pos="744"/>
        </w:tabs>
        <w:spacing w:before="112"/>
        <w:ind w:left="744" w:hanging="359"/>
        <w:rPr>
          <w:sz w:val="28"/>
        </w:rPr>
      </w:pPr>
      <w:r>
        <w:rPr>
          <w:sz w:val="28"/>
        </w:rPr>
        <w:t>Fs</w:t>
      </w:r>
      <w:r>
        <w:rPr>
          <w:spacing w:val="-2"/>
          <w:sz w:val="28"/>
        </w:rPr>
        <w:t xml:space="preserve"> </w:t>
      </w:r>
      <w:r>
        <w:rPr>
          <w:sz w:val="28"/>
        </w:rPr>
        <w:t>&gt;</w:t>
      </w:r>
      <w:r>
        <w:rPr>
          <w:spacing w:val="-1"/>
          <w:sz w:val="28"/>
        </w:rPr>
        <w:t xml:space="preserve"> </w:t>
      </w:r>
      <w:r>
        <w:rPr>
          <w:spacing w:val="-2"/>
          <w:sz w:val="28"/>
        </w:rPr>
        <w:t>2Fmax</w:t>
      </w:r>
    </w:p>
    <w:p w14:paraId="1FF88667" w14:textId="77777777" w:rsidR="0050319C" w:rsidRDefault="00000000">
      <w:pPr>
        <w:pStyle w:val="ListParagraph"/>
        <w:numPr>
          <w:ilvl w:val="0"/>
          <w:numId w:val="246"/>
        </w:numPr>
        <w:tabs>
          <w:tab w:val="left" w:pos="744"/>
        </w:tabs>
        <w:spacing w:before="112"/>
        <w:ind w:left="744" w:hanging="359"/>
        <w:rPr>
          <w:sz w:val="28"/>
        </w:rPr>
      </w:pPr>
      <w:r>
        <w:rPr>
          <w:sz w:val="28"/>
        </w:rPr>
        <w:t>Fs</w:t>
      </w:r>
      <w:r>
        <w:rPr>
          <w:spacing w:val="-2"/>
          <w:sz w:val="28"/>
        </w:rPr>
        <w:t xml:space="preserve"> </w:t>
      </w:r>
      <w:r>
        <w:rPr>
          <w:sz w:val="28"/>
        </w:rPr>
        <w:t>&lt;</w:t>
      </w:r>
      <w:r>
        <w:rPr>
          <w:spacing w:val="-1"/>
          <w:sz w:val="28"/>
        </w:rPr>
        <w:t xml:space="preserve"> </w:t>
      </w:r>
      <w:r>
        <w:rPr>
          <w:spacing w:val="-2"/>
          <w:sz w:val="28"/>
        </w:rPr>
        <w:t>2Fmax</w:t>
      </w:r>
    </w:p>
    <w:p w14:paraId="1C48E25B" w14:textId="77777777" w:rsidR="0050319C" w:rsidRDefault="00000000">
      <w:pPr>
        <w:pStyle w:val="ListParagraph"/>
        <w:numPr>
          <w:ilvl w:val="0"/>
          <w:numId w:val="246"/>
        </w:numPr>
        <w:tabs>
          <w:tab w:val="left" w:pos="744"/>
        </w:tabs>
        <w:spacing w:before="112"/>
        <w:ind w:left="744" w:hanging="359"/>
        <w:rPr>
          <w:color w:val="FF0000"/>
          <w:sz w:val="28"/>
        </w:rPr>
      </w:pPr>
      <w:r>
        <w:rPr>
          <w:color w:val="FF0000"/>
          <w:sz w:val="28"/>
        </w:rPr>
        <w:t>Fs</w:t>
      </w:r>
      <w:r>
        <w:rPr>
          <w:color w:val="FF0000"/>
          <w:spacing w:val="-2"/>
          <w:sz w:val="28"/>
        </w:rPr>
        <w:t xml:space="preserve"> </w:t>
      </w:r>
      <w:r>
        <w:rPr>
          <w:color w:val="FF0000"/>
          <w:sz w:val="28"/>
        </w:rPr>
        <w:t>&gt;=</w:t>
      </w:r>
      <w:r>
        <w:rPr>
          <w:color w:val="FF0000"/>
          <w:spacing w:val="-2"/>
          <w:sz w:val="28"/>
        </w:rPr>
        <w:t xml:space="preserve"> 2Fmax</w:t>
      </w:r>
    </w:p>
    <w:p w14:paraId="332074BB" w14:textId="37BE6250" w:rsidR="0050319C" w:rsidRPr="009C68E2" w:rsidRDefault="00000000">
      <w:pPr>
        <w:pStyle w:val="BodyText"/>
        <w:spacing w:before="273"/>
        <w:ind w:left="25" w:firstLine="0"/>
        <w:rPr>
          <w:lang w:val="vi-VN"/>
        </w:rPr>
      </w:pPr>
      <w:r>
        <w:t>Câu</w:t>
      </w:r>
      <w:r>
        <w:rPr>
          <w:spacing w:val="-2"/>
        </w:rPr>
        <w:t xml:space="preserve"> </w:t>
      </w:r>
      <w:r>
        <w:t>13:</w:t>
      </w:r>
      <w:r>
        <w:rPr>
          <w:spacing w:val="-1"/>
        </w:rPr>
        <w:t xml:space="preserve"> </w:t>
      </w:r>
      <w:r>
        <w:t>Loại</w:t>
      </w:r>
      <w:r>
        <w:rPr>
          <w:spacing w:val="-1"/>
        </w:rPr>
        <w:t xml:space="preserve"> </w:t>
      </w:r>
      <w:r>
        <w:t>mã</w:t>
      </w:r>
      <w:r>
        <w:rPr>
          <w:spacing w:val="-2"/>
        </w:rPr>
        <w:t xml:space="preserve"> </w:t>
      </w:r>
      <w:r>
        <w:t>hóa</w:t>
      </w:r>
      <w:r>
        <w:rPr>
          <w:spacing w:val="-2"/>
        </w:rPr>
        <w:t xml:space="preserve"> </w:t>
      </w:r>
      <w:r>
        <w:t>nào</w:t>
      </w:r>
      <w:r>
        <w:rPr>
          <w:spacing w:val="-1"/>
        </w:rPr>
        <w:t xml:space="preserve"> </w:t>
      </w:r>
      <w:r>
        <w:t>KHÔNG có</w:t>
      </w:r>
      <w:r>
        <w:rPr>
          <w:spacing w:val="-1"/>
        </w:rPr>
        <w:t xml:space="preserve"> </w:t>
      </w:r>
      <w:r>
        <w:t>sự</w:t>
      </w:r>
      <w:r>
        <w:rPr>
          <w:spacing w:val="-1"/>
        </w:rPr>
        <w:t xml:space="preserve"> </w:t>
      </w:r>
      <w:r>
        <w:t>thay</w:t>
      </w:r>
      <w:r>
        <w:rPr>
          <w:spacing w:val="-1"/>
        </w:rPr>
        <w:t xml:space="preserve"> </w:t>
      </w:r>
      <w:r>
        <w:t>đổi</w:t>
      </w:r>
      <w:r>
        <w:rPr>
          <w:spacing w:val="-1"/>
        </w:rPr>
        <w:t xml:space="preserve"> </w:t>
      </w:r>
      <w:r>
        <w:t>điện</w:t>
      </w:r>
      <w:r>
        <w:rPr>
          <w:spacing w:val="-1"/>
        </w:rPr>
        <w:t xml:space="preserve"> </w:t>
      </w:r>
      <w:r>
        <w:t>áp ở</w:t>
      </w:r>
      <w:r>
        <w:rPr>
          <w:spacing w:val="-2"/>
        </w:rPr>
        <w:t xml:space="preserve"> </w:t>
      </w:r>
      <w:r>
        <w:t>giữa khoảng</w:t>
      </w:r>
      <w:r>
        <w:rPr>
          <w:spacing w:val="-1"/>
        </w:rPr>
        <w:t xml:space="preserve"> </w:t>
      </w:r>
      <w:r>
        <w:rPr>
          <w:spacing w:val="-4"/>
        </w:rPr>
        <w:t>bit?</w:t>
      </w:r>
      <w:r w:rsidR="009C68E2">
        <w:rPr>
          <w:spacing w:val="-4"/>
          <w:lang w:val="vi-VN"/>
        </w:rPr>
        <w:t xml:space="preserve"> A</w:t>
      </w:r>
    </w:p>
    <w:p w14:paraId="7F2B0232" w14:textId="77777777" w:rsidR="0050319C" w:rsidRDefault="00000000">
      <w:pPr>
        <w:pStyle w:val="ListParagraph"/>
        <w:numPr>
          <w:ilvl w:val="0"/>
          <w:numId w:val="245"/>
        </w:numPr>
        <w:tabs>
          <w:tab w:val="left" w:pos="744"/>
        </w:tabs>
        <w:spacing w:before="272"/>
        <w:ind w:left="744" w:hanging="359"/>
        <w:rPr>
          <w:color w:val="FF0000"/>
          <w:sz w:val="28"/>
        </w:rPr>
      </w:pPr>
      <w:r>
        <w:rPr>
          <w:color w:val="FF0000"/>
          <w:spacing w:val="-2"/>
          <w:sz w:val="28"/>
        </w:rPr>
        <w:t>NRZ-</w:t>
      </w:r>
      <w:r>
        <w:rPr>
          <w:color w:val="FF0000"/>
          <w:spacing w:val="-10"/>
          <w:sz w:val="28"/>
        </w:rPr>
        <w:t>L</w:t>
      </w:r>
    </w:p>
    <w:p w14:paraId="30003752" w14:textId="77777777" w:rsidR="0050319C" w:rsidRDefault="00000000">
      <w:pPr>
        <w:pStyle w:val="ListParagraph"/>
        <w:numPr>
          <w:ilvl w:val="0"/>
          <w:numId w:val="245"/>
        </w:numPr>
        <w:tabs>
          <w:tab w:val="left" w:pos="744"/>
        </w:tabs>
        <w:spacing w:before="112"/>
        <w:ind w:left="744" w:hanging="359"/>
        <w:rPr>
          <w:sz w:val="28"/>
        </w:rPr>
      </w:pPr>
      <w:r>
        <w:rPr>
          <w:spacing w:val="-2"/>
          <w:sz w:val="28"/>
        </w:rPr>
        <w:t>Manchester</w:t>
      </w:r>
    </w:p>
    <w:p w14:paraId="135701B5" w14:textId="77777777" w:rsidR="0050319C" w:rsidRDefault="00000000">
      <w:pPr>
        <w:pStyle w:val="ListParagraph"/>
        <w:numPr>
          <w:ilvl w:val="0"/>
          <w:numId w:val="245"/>
        </w:numPr>
        <w:tabs>
          <w:tab w:val="left" w:pos="744"/>
        </w:tabs>
        <w:spacing w:before="112"/>
        <w:ind w:left="744" w:hanging="359"/>
        <w:rPr>
          <w:sz w:val="28"/>
        </w:rPr>
      </w:pPr>
      <w:r>
        <w:rPr>
          <w:sz w:val="28"/>
        </w:rPr>
        <w:t>Manchester</w:t>
      </w:r>
      <w:r>
        <w:rPr>
          <w:spacing w:val="-3"/>
          <w:sz w:val="28"/>
        </w:rPr>
        <w:t xml:space="preserve"> </w:t>
      </w:r>
      <w:r>
        <w:rPr>
          <w:sz w:val="28"/>
        </w:rPr>
        <w:t>vi</w:t>
      </w:r>
      <w:r>
        <w:rPr>
          <w:spacing w:val="-3"/>
          <w:sz w:val="28"/>
        </w:rPr>
        <w:t xml:space="preserve"> </w:t>
      </w:r>
      <w:r>
        <w:rPr>
          <w:spacing w:val="-5"/>
          <w:sz w:val="28"/>
        </w:rPr>
        <w:t>sai</w:t>
      </w:r>
    </w:p>
    <w:p w14:paraId="0BE94A15" w14:textId="77777777" w:rsidR="0050319C" w:rsidRDefault="00000000">
      <w:pPr>
        <w:pStyle w:val="ListParagraph"/>
        <w:numPr>
          <w:ilvl w:val="0"/>
          <w:numId w:val="245"/>
        </w:numPr>
        <w:tabs>
          <w:tab w:val="left" w:pos="744"/>
        </w:tabs>
        <w:spacing w:before="112"/>
        <w:ind w:left="744" w:hanging="359"/>
        <w:rPr>
          <w:sz w:val="28"/>
        </w:rPr>
      </w:pPr>
      <w:r>
        <w:rPr>
          <w:spacing w:val="-5"/>
          <w:sz w:val="28"/>
        </w:rPr>
        <w:t>RZ</w:t>
      </w:r>
    </w:p>
    <w:p w14:paraId="0FCBCC7E" w14:textId="100B2AEB" w:rsidR="0050319C" w:rsidRPr="009C68E2" w:rsidRDefault="00000000">
      <w:pPr>
        <w:pStyle w:val="BodyText"/>
        <w:spacing w:before="272"/>
        <w:ind w:left="25" w:firstLine="0"/>
        <w:rPr>
          <w:lang w:val="vi-VN"/>
        </w:rPr>
      </w:pPr>
      <w:r>
        <w:t>Câu</w:t>
      </w:r>
      <w:r>
        <w:rPr>
          <w:spacing w:val="-2"/>
        </w:rPr>
        <w:t xml:space="preserve"> </w:t>
      </w:r>
      <w:r>
        <w:t>14:</w:t>
      </w:r>
      <w:r>
        <w:rPr>
          <w:spacing w:val="-1"/>
        </w:rPr>
        <w:t xml:space="preserve"> </w:t>
      </w:r>
      <w:r>
        <w:t>Tốc</w:t>
      </w:r>
      <w:r>
        <w:rPr>
          <w:spacing w:val="-2"/>
        </w:rPr>
        <w:t xml:space="preserve"> </w:t>
      </w:r>
      <w:r>
        <w:t>độ</w:t>
      </w:r>
      <w:r>
        <w:rPr>
          <w:spacing w:val="-1"/>
        </w:rPr>
        <w:t xml:space="preserve"> </w:t>
      </w:r>
      <w:r>
        <w:t>bit</w:t>
      </w:r>
      <w:r>
        <w:rPr>
          <w:spacing w:val="-1"/>
        </w:rPr>
        <w:t xml:space="preserve"> </w:t>
      </w:r>
      <w:r>
        <w:t>(Rbit)</w:t>
      </w:r>
      <w:r>
        <w:rPr>
          <w:spacing w:val="-1"/>
        </w:rPr>
        <w:t xml:space="preserve"> </w:t>
      </w:r>
      <w:r>
        <w:t>là</w:t>
      </w:r>
      <w:r>
        <w:rPr>
          <w:spacing w:val="-2"/>
        </w:rPr>
        <w:t xml:space="preserve"> </w:t>
      </w:r>
      <w:r>
        <w:t>tốc</w:t>
      </w:r>
      <w:r>
        <w:rPr>
          <w:spacing w:val="-2"/>
        </w:rPr>
        <w:t xml:space="preserve"> </w:t>
      </w:r>
      <w:r>
        <w:t>độ</w:t>
      </w:r>
      <w:r>
        <w:rPr>
          <w:spacing w:val="-1"/>
        </w:rPr>
        <w:t xml:space="preserve"> </w:t>
      </w:r>
      <w:r>
        <w:t>baud (Rbaud)</w:t>
      </w:r>
      <w:r>
        <w:rPr>
          <w:spacing w:val="-1"/>
        </w:rPr>
        <w:t xml:space="preserve"> </w:t>
      </w:r>
      <w:r>
        <w:t>có</w:t>
      </w:r>
      <w:r>
        <w:rPr>
          <w:spacing w:val="-1"/>
        </w:rPr>
        <w:t xml:space="preserve"> </w:t>
      </w:r>
      <w:r>
        <w:t>quan hệ</w:t>
      </w:r>
      <w:r>
        <w:rPr>
          <w:spacing w:val="-2"/>
        </w:rPr>
        <w:t xml:space="preserve"> </w:t>
      </w:r>
      <w:r>
        <w:t>với</w:t>
      </w:r>
      <w:r>
        <w:rPr>
          <w:spacing w:val="-1"/>
        </w:rPr>
        <w:t xml:space="preserve"> </w:t>
      </w:r>
      <w:r>
        <w:t>nhau</w:t>
      </w:r>
      <w:r>
        <w:rPr>
          <w:spacing w:val="-1"/>
        </w:rPr>
        <w:t xml:space="preserve"> </w:t>
      </w:r>
      <w:r>
        <w:t>như</w:t>
      </w:r>
      <w:r>
        <w:rPr>
          <w:spacing w:val="-1"/>
        </w:rPr>
        <w:t xml:space="preserve"> </w:t>
      </w:r>
      <w:r>
        <w:t>thế</w:t>
      </w:r>
      <w:r>
        <w:rPr>
          <w:spacing w:val="-2"/>
        </w:rPr>
        <w:t xml:space="preserve"> </w:t>
      </w:r>
      <w:r>
        <w:rPr>
          <w:spacing w:val="-4"/>
        </w:rPr>
        <w:t>nào?</w:t>
      </w:r>
      <w:r w:rsidR="009C68E2">
        <w:rPr>
          <w:spacing w:val="-4"/>
          <w:lang w:val="vi-VN"/>
        </w:rPr>
        <w:t xml:space="preserve"> D</w:t>
      </w:r>
    </w:p>
    <w:p w14:paraId="1870AE7B" w14:textId="77777777" w:rsidR="0050319C" w:rsidRDefault="00000000">
      <w:pPr>
        <w:pStyle w:val="ListParagraph"/>
        <w:numPr>
          <w:ilvl w:val="0"/>
          <w:numId w:val="244"/>
        </w:numPr>
        <w:tabs>
          <w:tab w:val="left" w:pos="744"/>
        </w:tabs>
        <w:spacing w:before="272"/>
        <w:ind w:left="744" w:hanging="359"/>
        <w:rPr>
          <w:sz w:val="28"/>
        </w:rPr>
      </w:pPr>
      <w:r>
        <w:rPr>
          <w:sz w:val="28"/>
        </w:rPr>
        <w:t>Rbaud</w:t>
      </w:r>
      <w:r>
        <w:rPr>
          <w:spacing w:val="-3"/>
          <w:sz w:val="28"/>
        </w:rPr>
        <w:t xml:space="preserve"> </w:t>
      </w:r>
      <w:r>
        <w:rPr>
          <w:sz w:val="28"/>
        </w:rPr>
        <w:t>=</w:t>
      </w:r>
      <w:r>
        <w:rPr>
          <w:spacing w:val="-1"/>
          <w:sz w:val="28"/>
        </w:rPr>
        <w:t xml:space="preserve"> </w:t>
      </w:r>
      <w:r>
        <w:rPr>
          <w:spacing w:val="-2"/>
          <w:sz w:val="28"/>
        </w:rPr>
        <w:t>2*Rbit</w:t>
      </w:r>
    </w:p>
    <w:p w14:paraId="35E25AB5" w14:textId="77777777" w:rsidR="0050319C" w:rsidRDefault="00000000">
      <w:pPr>
        <w:pStyle w:val="ListParagraph"/>
        <w:numPr>
          <w:ilvl w:val="0"/>
          <w:numId w:val="244"/>
        </w:numPr>
        <w:tabs>
          <w:tab w:val="left" w:pos="744"/>
        </w:tabs>
        <w:spacing w:before="112"/>
        <w:ind w:left="744" w:hanging="359"/>
        <w:rPr>
          <w:sz w:val="28"/>
        </w:rPr>
      </w:pPr>
      <w:r>
        <w:rPr>
          <w:sz w:val="28"/>
        </w:rPr>
        <w:t>Rbit</w:t>
      </w:r>
      <w:r>
        <w:rPr>
          <w:spacing w:val="-1"/>
          <w:sz w:val="28"/>
        </w:rPr>
        <w:t xml:space="preserve"> </w:t>
      </w:r>
      <w:r>
        <w:rPr>
          <w:sz w:val="28"/>
        </w:rPr>
        <w:t>=</w:t>
      </w:r>
      <w:r>
        <w:rPr>
          <w:spacing w:val="-2"/>
          <w:sz w:val="28"/>
        </w:rPr>
        <w:t xml:space="preserve"> 2*Rbaud</w:t>
      </w:r>
    </w:p>
    <w:p w14:paraId="47BEAA2B" w14:textId="77777777" w:rsidR="0050319C" w:rsidRDefault="00000000">
      <w:pPr>
        <w:pStyle w:val="ListParagraph"/>
        <w:numPr>
          <w:ilvl w:val="0"/>
          <w:numId w:val="244"/>
        </w:numPr>
        <w:tabs>
          <w:tab w:val="left" w:pos="744"/>
        </w:tabs>
        <w:spacing w:before="112"/>
        <w:ind w:left="744" w:hanging="359"/>
        <w:rPr>
          <w:sz w:val="28"/>
        </w:rPr>
      </w:pPr>
      <w:r>
        <w:rPr>
          <w:sz w:val="28"/>
        </w:rPr>
        <w:t>Rbaud</w:t>
      </w:r>
      <w:r>
        <w:rPr>
          <w:spacing w:val="-1"/>
          <w:sz w:val="28"/>
        </w:rPr>
        <w:t xml:space="preserve"> </w:t>
      </w:r>
      <w:r>
        <w:rPr>
          <w:sz w:val="28"/>
        </w:rPr>
        <w:t>=</w:t>
      </w:r>
      <w:r>
        <w:rPr>
          <w:spacing w:val="-2"/>
          <w:sz w:val="28"/>
        </w:rPr>
        <w:t xml:space="preserve"> </w:t>
      </w:r>
      <w:r>
        <w:rPr>
          <w:sz w:val="28"/>
        </w:rPr>
        <w:t>Rbit</w:t>
      </w:r>
      <w:r>
        <w:rPr>
          <w:spacing w:val="1"/>
          <w:sz w:val="28"/>
        </w:rPr>
        <w:t xml:space="preserve"> </w:t>
      </w:r>
      <w:r>
        <w:rPr>
          <w:sz w:val="28"/>
        </w:rPr>
        <w:t>* số</w:t>
      </w:r>
      <w:r>
        <w:rPr>
          <w:spacing w:val="-1"/>
          <w:sz w:val="28"/>
        </w:rPr>
        <w:t xml:space="preserve"> </w:t>
      </w:r>
      <w:r>
        <w:rPr>
          <w:sz w:val="28"/>
        </w:rPr>
        <w:t>bit</w:t>
      </w:r>
      <w:r>
        <w:rPr>
          <w:spacing w:val="-1"/>
          <w:sz w:val="28"/>
        </w:rPr>
        <w:t xml:space="preserve"> </w:t>
      </w:r>
      <w:r>
        <w:rPr>
          <w:sz w:val="28"/>
        </w:rPr>
        <w:t>trong</w:t>
      </w:r>
      <w:r>
        <w:rPr>
          <w:spacing w:val="-1"/>
          <w:sz w:val="28"/>
        </w:rPr>
        <w:t xml:space="preserve"> </w:t>
      </w:r>
      <w:r>
        <w:rPr>
          <w:sz w:val="28"/>
        </w:rPr>
        <w:t>1 đơn</w:t>
      </w:r>
      <w:r>
        <w:rPr>
          <w:spacing w:val="-1"/>
          <w:sz w:val="28"/>
        </w:rPr>
        <w:t xml:space="preserve"> </w:t>
      </w:r>
      <w:r>
        <w:rPr>
          <w:sz w:val="28"/>
        </w:rPr>
        <w:t>vị</w:t>
      </w:r>
      <w:r>
        <w:rPr>
          <w:spacing w:val="-1"/>
          <w:sz w:val="28"/>
        </w:rPr>
        <w:t xml:space="preserve"> </w:t>
      </w:r>
      <w:r>
        <w:rPr>
          <w:sz w:val="28"/>
        </w:rPr>
        <w:t xml:space="preserve">tín </w:t>
      </w:r>
      <w:r>
        <w:rPr>
          <w:spacing w:val="-4"/>
          <w:sz w:val="28"/>
        </w:rPr>
        <w:t>hiệu</w:t>
      </w:r>
    </w:p>
    <w:p w14:paraId="78931A58" w14:textId="77777777" w:rsidR="0050319C" w:rsidRDefault="00000000">
      <w:pPr>
        <w:pStyle w:val="ListParagraph"/>
        <w:numPr>
          <w:ilvl w:val="0"/>
          <w:numId w:val="244"/>
        </w:numPr>
        <w:tabs>
          <w:tab w:val="left" w:pos="744"/>
        </w:tabs>
        <w:spacing w:before="112"/>
        <w:ind w:left="744" w:hanging="359"/>
        <w:rPr>
          <w:color w:val="FF0000"/>
          <w:sz w:val="28"/>
        </w:rPr>
      </w:pPr>
      <w:r>
        <w:rPr>
          <w:color w:val="FF0000"/>
          <w:sz w:val="28"/>
        </w:rPr>
        <w:t>Rbit</w:t>
      </w:r>
      <w:r>
        <w:rPr>
          <w:color w:val="FF0000"/>
          <w:spacing w:val="-1"/>
          <w:sz w:val="28"/>
        </w:rPr>
        <w:t xml:space="preserve"> </w:t>
      </w:r>
      <w:r>
        <w:rPr>
          <w:color w:val="FF0000"/>
          <w:sz w:val="28"/>
        </w:rPr>
        <w:t>=</w:t>
      </w:r>
      <w:r>
        <w:rPr>
          <w:color w:val="FF0000"/>
          <w:spacing w:val="-2"/>
          <w:sz w:val="28"/>
        </w:rPr>
        <w:t xml:space="preserve"> </w:t>
      </w:r>
      <w:r>
        <w:rPr>
          <w:color w:val="FF0000"/>
          <w:sz w:val="28"/>
        </w:rPr>
        <w:t>Rbaud * số</w:t>
      </w:r>
      <w:r>
        <w:rPr>
          <w:color w:val="FF0000"/>
          <w:spacing w:val="-1"/>
          <w:sz w:val="28"/>
        </w:rPr>
        <w:t xml:space="preserve"> </w:t>
      </w:r>
      <w:r>
        <w:rPr>
          <w:color w:val="FF0000"/>
          <w:sz w:val="28"/>
        </w:rPr>
        <w:t>bit</w:t>
      </w:r>
      <w:r>
        <w:rPr>
          <w:color w:val="FF0000"/>
          <w:spacing w:val="-1"/>
          <w:sz w:val="28"/>
        </w:rPr>
        <w:t xml:space="preserve"> </w:t>
      </w:r>
      <w:r>
        <w:rPr>
          <w:color w:val="FF0000"/>
          <w:sz w:val="28"/>
        </w:rPr>
        <w:t>trong</w:t>
      </w:r>
      <w:r>
        <w:rPr>
          <w:color w:val="FF0000"/>
          <w:spacing w:val="-1"/>
          <w:sz w:val="28"/>
        </w:rPr>
        <w:t xml:space="preserve"> </w:t>
      </w:r>
      <w:r>
        <w:rPr>
          <w:color w:val="FF0000"/>
          <w:sz w:val="28"/>
        </w:rPr>
        <w:t>1 đơn</w:t>
      </w:r>
      <w:r>
        <w:rPr>
          <w:color w:val="FF0000"/>
          <w:spacing w:val="-1"/>
          <w:sz w:val="28"/>
        </w:rPr>
        <w:t xml:space="preserve"> </w:t>
      </w:r>
      <w:r>
        <w:rPr>
          <w:color w:val="FF0000"/>
          <w:sz w:val="28"/>
        </w:rPr>
        <w:t>vị</w:t>
      </w:r>
      <w:r>
        <w:rPr>
          <w:color w:val="FF0000"/>
          <w:spacing w:val="-1"/>
          <w:sz w:val="28"/>
        </w:rPr>
        <w:t xml:space="preserve"> </w:t>
      </w:r>
      <w:r>
        <w:rPr>
          <w:color w:val="FF0000"/>
          <w:sz w:val="28"/>
        </w:rPr>
        <w:t xml:space="preserve">tín </w:t>
      </w:r>
      <w:r>
        <w:rPr>
          <w:color w:val="FF0000"/>
          <w:spacing w:val="-4"/>
          <w:sz w:val="28"/>
        </w:rPr>
        <w:t>hiệu</w:t>
      </w:r>
    </w:p>
    <w:p w14:paraId="3E66A34C" w14:textId="44F1F42F" w:rsidR="0050319C" w:rsidRPr="009C68E2" w:rsidRDefault="00000000">
      <w:pPr>
        <w:pStyle w:val="BodyText"/>
        <w:spacing w:before="272" w:line="324" w:lineRule="auto"/>
        <w:ind w:left="25" w:firstLine="0"/>
        <w:rPr>
          <w:lang w:val="vi-VN"/>
        </w:rPr>
      </w:pPr>
      <w:r>
        <w:t>Câu</w:t>
      </w:r>
      <w:r>
        <w:rPr>
          <w:spacing w:val="-3"/>
        </w:rPr>
        <w:t xml:space="preserve"> </w:t>
      </w:r>
      <w:r>
        <w:t>15:</w:t>
      </w:r>
      <w:r>
        <w:rPr>
          <w:spacing w:val="-3"/>
        </w:rPr>
        <w:t xml:space="preserve"> </w:t>
      </w:r>
      <w:r>
        <w:t>Sắp</w:t>
      </w:r>
      <w:r>
        <w:rPr>
          <w:spacing w:val="-3"/>
        </w:rPr>
        <w:t xml:space="preserve"> </w:t>
      </w:r>
      <w:r>
        <w:t>xếp</w:t>
      </w:r>
      <w:r>
        <w:rPr>
          <w:spacing w:val="-3"/>
        </w:rPr>
        <w:t xml:space="preserve"> </w:t>
      </w:r>
      <w:r>
        <w:t>theo</w:t>
      </w:r>
      <w:r>
        <w:rPr>
          <w:spacing w:val="-2"/>
        </w:rPr>
        <w:t xml:space="preserve"> </w:t>
      </w:r>
      <w:r>
        <w:t>thứ</w:t>
      </w:r>
      <w:r>
        <w:rPr>
          <w:spacing w:val="-3"/>
        </w:rPr>
        <w:t xml:space="preserve"> </w:t>
      </w:r>
      <w:r>
        <w:t>tự</w:t>
      </w:r>
      <w:r>
        <w:rPr>
          <w:spacing w:val="-3"/>
        </w:rPr>
        <w:t xml:space="preserve"> </w:t>
      </w:r>
      <w:r>
        <w:t>các</w:t>
      </w:r>
      <w:r>
        <w:rPr>
          <w:spacing w:val="-2"/>
        </w:rPr>
        <w:t xml:space="preserve"> </w:t>
      </w:r>
      <w:r>
        <w:t>bước</w:t>
      </w:r>
      <w:r>
        <w:rPr>
          <w:spacing w:val="-4"/>
        </w:rPr>
        <w:t xml:space="preserve"> </w:t>
      </w:r>
      <w:r>
        <w:t>thực</w:t>
      </w:r>
      <w:r>
        <w:rPr>
          <w:spacing w:val="-4"/>
        </w:rPr>
        <w:t xml:space="preserve"> </w:t>
      </w:r>
      <w:r>
        <w:t>hiện</w:t>
      </w:r>
      <w:r>
        <w:rPr>
          <w:spacing w:val="-3"/>
        </w:rPr>
        <w:t xml:space="preserve"> </w:t>
      </w:r>
      <w:r>
        <w:t>PCM:</w:t>
      </w:r>
      <w:r>
        <w:rPr>
          <w:spacing w:val="-1"/>
        </w:rPr>
        <w:t xml:space="preserve"> </w:t>
      </w:r>
      <w:r>
        <w:t>1-Mã</w:t>
      </w:r>
      <w:r>
        <w:rPr>
          <w:spacing w:val="-2"/>
        </w:rPr>
        <w:t xml:space="preserve"> </w:t>
      </w:r>
      <w:r>
        <w:t>hóa</w:t>
      </w:r>
      <w:r>
        <w:rPr>
          <w:spacing w:val="-4"/>
        </w:rPr>
        <w:t xml:space="preserve"> </w:t>
      </w:r>
      <w:r>
        <w:t>nhị</w:t>
      </w:r>
      <w:r>
        <w:rPr>
          <w:spacing w:val="-3"/>
        </w:rPr>
        <w:t xml:space="preserve"> </w:t>
      </w:r>
      <w:r>
        <w:t>phân</w:t>
      </w:r>
      <w:r>
        <w:rPr>
          <w:spacing w:val="-3"/>
        </w:rPr>
        <w:t xml:space="preserve"> </w:t>
      </w:r>
      <w:r>
        <w:t>2-Lấy mẫu và giữ (PAM) 3-Lượng tử hóa</w:t>
      </w:r>
      <w:r w:rsidR="009C68E2">
        <w:rPr>
          <w:lang w:val="vi-VN"/>
        </w:rPr>
        <w:t xml:space="preserve"> B</w:t>
      </w:r>
    </w:p>
    <w:p w14:paraId="029361B8" w14:textId="77777777" w:rsidR="0050319C" w:rsidRDefault="00000000">
      <w:pPr>
        <w:pStyle w:val="ListParagraph"/>
        <w:numPr>
          <w:ilvl w:val="0"/>
          <w:numId w:val="243"/>
        </w:numPr>
        <w:tabs>
          <w:tab w:val="left" w:pos="744"/>
        </w:tabs>
        <w:spacing w:before="158"/>
        <w:ind w:left="744" w:hanging="359"/>
        <w:rPr>
          <w:sz w:val="28"/>
        </w:rPr>
      </w:pPr>
      <w:r>
        <w:rPr>
          <w:spacing w:val="-2"/>
          <w:sz w:val="28"/>
        </w:rPr>
        <w:t>1-2-</w:t>
      </w:r>
      <w:r>
        <w:rPr>
          <w:spacing w:val="-10"/>
          <w:sz w:val="28"/>
        </w:rPr>
        <w:t>3</w:t>
      </w:r>
    </w:p>
    <w:p w14:paraId="6B1891C7" w14:textId="77777777" w:rsidR="0050319C" w:rsidRDefault="00000000">
      <w:pPr>
        <w:pStyle w:val="ListParagraph"/>
        <w:numPr>
          <w:ilvl w:val="0"/>
          <w:numId w:val="243"/>
        </w:numPr>
        <w:tabs>
          <w:tab w:val="left" w:pos="744"/>
        </w:tabs>
        <w:spacing w:before="112"/>
        <w:ind w:left="744" w:hanging="359"/>
        <w:rPr>
          <w:color w:val="FF0000"/>
          <w:sz w:val="28"/>
        </w:rPr>
      </w:pPr>
      <w:r>
        <w:rPr>
          <w:color w:val="FF0000"/>
          <w:spacing w:val="-2"/>
          <w:sz w:val="28"/>
        </w:rPr>
        <w:t>2-3-</w:t>
      </w:r>
      <w:r>
        <w:rPr>
          <w:color w:val="FF0000"/>
          <w:spacing w:val="-10"/>
          <w:sz w:val="28"/>
        </w:rPr>
        <w:t>1</w:t>
      </w:r>
    </w:p>
    <w:p w14:paraId="289D7981" w14:textId="77777777" w:rsidR="0050319C" w:rsidRDefault="00000000">
      <w:pPr>
        <w:pStyle w:val="ListParagraph"/>
        <w:numPr>
          <w:ilvl w:val="0"/>
          <w:numId w:val="243"/>
        </w:numPr>
        <w:tabs>
          <w:tab w:val="left" w:pos="744"/>
        </w:tabs>
        <w:spacing w:before="113"/>
        <w:ind w:left="744" w:hanging="359"/>
        <w:rPr>
          <w:sz w:val="28"/>
        </w:rPr>
      </w:pPr>
      <w:r>
        <w:rPr>
          <w:spacing w:val="-2"/>
          <w:sz w:val="28"/>
        </w:rPr>
        <w:t>3-2-</w:t>
      </w:r>
      <w:r>
        <w:rPr>
          <w:spacing w:val="-10"/>
          <w:sz w:val="28"/>
        </w:rPr>
        <w:t>1</w:t>
      </w:r>
    </w:p>
    <w:p w14:paraId="3C4B1E28" w14:textId="77777777" w:rsidR="0050319C" w:rsidRDefault="00000000">
      <w:pPr>
        <w:pStyle w:val="ListParagraph"/>
        <w:numPr>
          <w:ilvl w:val="0"/>
          <w:numId w:val="243"/>
        </w:numPr>
        <w:tabs>
          <w:tab w:val="left" w:pos="744"/>
        </w:tabs>
        <w:spacing w:before="112"/>
        <w:ind w:left="744" w:hanging="359"/>
        <w:rPr>
          <w:sz w:val="28"/>
        </w:rPr>
      </w:pPr>
      <w:r>
        <w:rPr>
          <w:spacing w:val="-2"/>
          <w:sz w:val="28"/>
        </w:rPr>
        <w:t>2-1-</w:t>
      </w:r>
      <w:r>
        <w:rPr>
          <w:spacing w:val="-10"/>
          <w:sz w:val="28"/>
        </w:rPr>
        <w:t>3</w:t>
      </w:r>
    </w:p>
    <w:p w14:paraId="28D0CBA2" w14:textId="77777777" w:rsidR="0050319C" w:rsidRDefault="00000000">
      <w:pPr>
        <w:pStyle w:val="Heading1"/>
        <w:spacing w:before="272"/>
      </w:pPr>
      <w:r>
        <w:t>LTTN</w:t>
      </w:r>
      <w:r>
        <w:rPr>
          <w:spacing w:val="-2"/>
        </w:rPr>
        <w:t xml:space="preserve"> </w:t>
      </w:r>
      <w:r>
        <w:t>4</w:t>
      </w:r>
      <w:r>
        <w:rPr>
          <w:spacing w:val="-2"/>
        </w:rPr>
        <w:t xml:space="preserve"> </w:t>
      </w:r>
      <w:r>
        <w:t>(tuần</w:t>
      </w:r>
      <w:r>
        <w:rPr>
          <w:spacing w:val="-3"/>
        </w:rPr>
        <w:t xml:space="preserve"> </w:t>
      </w:r>
      <w:r>
        <w:rPr>
          <w:spacing w:val="-5"/>
        </w:rPr>
        <w:t>4)</w:t>
      </w:r>
    </w:p>
    <w:p w14:paraId="6D20DD4A" w14:textId="77777777" w:rsidR="0050319C" w:rsidRDefault="00000000">
      <w:pPr>
        <w:pStyle w:val="BodyText"/>
        <w:spacing w:before="272"/>
        <w:ind w:left="25" w:firstLine="0"/>
      </w:pPr>
      <w:r>
        <w:rPr>
          <w:noProof/>
        </w:rPr>
        <w:drawing>
          <wp:anchor distT="0" distB="0" distL="0" distR="0" simplePos="0" relativeHeight="15731712" behindDoc="0" locked="0" layoutInCell="1" allowOverlap="1" wp14:anchorId="254490BF" wp14:editId="5271A4A9">
            <wp:simplePos x="0" y="0"/>
            <wp:positionH relativeFrom="page">
              <wp:posOffset>1981200</wp:posOffset>
            </wp:positionH>
            <wp:positionV relativeFrom="paragraph">
              <wp:posOffset>855788</wp:posOffset>
            </wp:positionV>
            <wp:extent cx="3810000" cy="364238"/>
            <wp:effectExtent l="0" t="0" r="0" b="0"/>
            <wp:wrapNone/>
            <wp:docPr id="10" name="Image 10">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t>Câu</w:t>
      </w:r>
      <w:r>
        <w:rPr>
          <w:spacing w:val="-3"/>
        </w:rPr>
        <w:t xml:space="preserve"> </w:t>
      </w:r>
      <w:r>
        <w:t>1:</w:t>
      </w:r>
      <w:r>
        <w:rPr>
          <w:spacing w:val="-1"/>
        </w:rPr>
        <w:t xml:space="preserve"> </w:t>
      </w:r>
      <w:r>
        <w:t>Phương</w:t>
      </w:r>
      <w:r>
        <w:rPr>
          <w:spacing w:val="-1"/>
        </w:rPr>
        <w:t xml:space="preserve"> </w:t>
      </w:r>
      <w:r>
        <w:t>pháp nào</w:t>
      </w:r>
      <w:r>
        <w:rPr>
          <w:spacing w:val="-1"/>
        </w:rPr>
        <w:t xml:space="preserve"> </w:t>
      </w:r>
      <w:r>
        <w:t>chỉ</w:t>
      </w:r>
      <w:r>
        <w:rPr>
          <w:spacing w:val="-1"/>
        </w:rPr>
        <w:t xml:space="preserve"> </w:t>
      </w:r>
      <w:r>
        <w:t>dùng</w:t>
      </w:r>
      <w:r>
        <w:rPr>
          <w:spacing w:val="-1"/>
        </w:rPr>
        <w:t xml:space="preserve"> </w:t>
      </w:r>
      <w:r>
        <w:t>1 bit</w:t>
      </w:r>
      <w:r>
        <w:rPr>
          <w:spacing w:val="-1"/>
        </w:rPr>
        <w:t xml:space="preserve"> </w:t>
      </w:r>
      <w:r>
        <w:t>dư</w:t>
      </w:r>
      <w:r>
        <w:rPr>
          <w:spacing w:val="-1"/>
        </w:rPr>
        <w:t xml:space="preserve"> </w:t>
      </w:r>
      <w:r>
        <w:t>thừa</w:t>
      </w:r>
      <w:r>
        <w:rPr>
          <w:spacing w:val="-2"/>
        </w:rPr>
        <w:t xml:space="preserve"> </w:t>
      </w:r>
      <w:r>
        <w:t>trong đơn</w:t>
      </w:r>
      <w:r>
        <w:rPr>
          <w:spacing w:val="-1"/>
        </w:rPr>
        <w:t xml:space="preserve"> </w:t>
      </w:r>
      <w:r>
        <w:t>vị</w:t>
      </w:r>
      <w:r>
        <w:rPr>
          <w:spacing w:val="-1"/>
        </w:rPr>
        <w:t xml:space="preserve"> </w:t>
      </w:r>
      <w:r>
        <w:t xml:space="preserve">dữ </w:t>
      </w:r>
      <w:r>
        <w:rPr>
          <w:spacing w:val="-2"/>
        </w:rPr>
        <w:t>liệu?</w:t>
      </w:r>
    </w:p>
    <w:p w14:paraId="20D65F1D" w14:textId="113197AD" w:rsidR="0050319C" w:rsidRPr="009C68E2" w:rsidRDefault="009C68E2">
      <w:pPr>
        <w:pStyle w:val="BodyText"/>
        <w:rPr>
          <w:lang w:val="vi-VN"/>
        </w:rPr>
        <w:sectPr w:rsidR="0050319C" w:rsidRPr="009C68E2">
          <w:pgSz w:w="12240" w:h="15840"/>
          <w:pgMar w:top="1380" w:right="1417" w:bottom="320" w:left="1417" w:header="0" w:footer="121" w:gutter="0"/>
          <w:cols w:space="720"/>
        </w:sectPr>
      </w:pPr>
      <w:r>
        <w:rPr>
          <w:lang w:val="vi-VN"/>
        </w:rPr>
        <w:t>D</w:t>
      </w:r>
    </w:p>
    <w:p w14:paraId="5B0B9F58" w14:textId="77777777" w:rsidR="0050319C" w:rsidRDefault="00000000">
      <w:pPr>
        <w:pStyle w:val="ListParagraph"/>
        <w:numPr>
          <w:ilvl w:val="0"/>
          <w:numId w:val="242"/>
        </w:numPr>
        <w:tabs>
          <w:tab w:val="left" w:pos="744"/>
        </w:tabs>
        <w:spacing w:before="60"/>
        <w:ind w:left="744" w:hanging="359"/>
        <w:rPr>
          <w:sz w:val="28"/>
        </w:rPr>
      </w:pPr>
      <w:r>
        <w:rPr>
          <w:spacing w:val="-5"/>
          <w:sz w:val="28"/>
        </w:rPr>
        <w:lastRenderedPageBreak/>
        <w:t>LRC</w:t>
      </w:r>
    </w:p>
    <w:p w14:paraId="67ECDB91" w14:textId="77777777" w:rsidR="0050319C" w:rsidRDefault="00000000">
      <w:pPr>
        <w:pStyle w:val="ListParagraph"/>
        <w:numPr>
          <w:ilvl w:val="0"/>
          <w:numId w:val="242"/>
        </w:numPr>
        <w:tabs>
          <w:tab w:val="left" w:pos="744"/>
        </w:tabs>
        <w:spacing w:before="112"/>
        <w:ind w:left="744" w:hanging="359"/>
        <w:rPr>
          <w:sz w:val="28"/>
        </w:rPr>
      </w:pPr>
      <w:r>
        <w:rPr>
          <w:spacing w:val="-5"/>
          <w:sz w:val="28"/>
        </w:rPr>
        <w:t>CRC</w:t>
      </w:r>
    </w:p>
    <w:p w14:paraId="04B03966" w14:textId="77777777" w:rsidR="0050319C" w:rsidRDefault="00000000">
      <w:pPr>
        <w:pStyle w:val="ListParagraph"/>
        <w:numPr>
          <w:ilvl w:val="0"/>
          <w:numId w:val="242"/>
        </w:numPr>
        <w:tabs>
          <w:tab w:val="left" w:pos="744"/>
        </w:tabs>
        <w:spacing w:before="112"/>
        <w:ind w:left="744" w:hanging="359"/>
        <w:rPr>
          <w:sz w:val="28"/>
        </w:rPr>
      </w:pPr>
      <w:r>
        <w:rPr>
          <w:spacing w:val="-2"/>
          <w:sz w:val="28"/>
        </w:rPr>
        <w:t>Checksum</w:t>
      </w:r>
    </w:p>
    <w:p w14:paraId="7796AADC" w14:textId="77777777" w:rsidR="0050319C" w:rsidRDefault="00000000">
      <w:pPr>
        <w:pStyle w:val="ListParagraph"/>
        <w:numPr>
          <w:ilvl w:val="0"/>
          <w:numId w:val="242"/>
        </w:numPr>
        <w:tabs>
          <w:tab w:val="left" w:pos="744"/>
        </w:tabs>
        <w:spacing w:before="112"/>
        <w:ind w:left="744" w:hanging="359"/>
        <w:rPr>
          <w:color w:val="FF0000"/>
          <w:sz w:val="28"/>
        </w:rPr>
      </w:pPr>
      <w:r>
        <w:rPr>
          <w:color w:val="FF0000"/>
          <w:spacing w:val="-5"/>
          <w:sz w:val="28"/>
        </w:rPr>
        <w:t>VRC</w:t>
      </w:r>
    </w:p>
    <w:p w14:paraId="6A25AB96" w14:textId="39B3701E" w:rsidR="0050319C" w:rsidRPr="009C68E2" w:rsidRDefault="00000000">
      <w:pPr>
        <w:pStyle w:val="BodyText"/>
        <w:spacing w:before="272" w:line="324" w:lineRule="auto"/>
        <w:ind w:left="25" w:right="356" w:firstLine="0"/>
        <w:rPr>
          <w:lang w:val="vi-VN"/>
        </w:rPr>
      </w:pPr>
      <w:r>
        <w:t>Câu</w:t>
      </w:r>
      <w:r>
        <w:rPr>
          <w:spacing w:val="-3"/>
        </w:rPr>
        <w:t xml:space="preserve"> </w:t>
      </w:r>
      <w:r>
        <w:t>2:</w:t>
      </w:r>
      <w:r>
        <w:rPr>
          <w:spacing w:val="-3"/>
        </w:rPr>
        <w:t xml:space="preserve"> </w:t>
      </w:r>
      <w:r>
        <w:t>Cho</w:t>
      </w:r>
      <w:r>
        <w:rPr>
          <w:spacing w:val="-2"/>
        </w:rPr>
        <w:t xml:space="preserve"> </w:t>
      </w:r>
      <w:r>
        <w:t>tín</w:t>
      </w:r>
      <w:r>
        <w:rPr>
          <w:spacing w:val="-3"/>
        </w:rPr>
        <w:t xml:space="preserve"> </w:t>
      </w:r>
      <w:r>
        <w:t>hiệu</w:t>
      </w:r>
      <w:r>
        <w:rPr>
          <w:spacing w:val="-2"/>
        </w:rPr>
        <w:t xml:space="preserve"> </w:t>
      </w:r>
      <w:r>
        <w:t>có</w:t>
      </w:r>
      <w:r>
        <w:rPr>
          <w:spacing w:val="-3"/>
        </w:rPr>
        <w:t xml:space="preserve"> </w:t>
      </w:r>
      <w:r>
        <w:t>băng</w:t>
      </w:r>
      <w:r>
        <w:rPr>
          <w:spacing w:val="-3"/>
        </w:rPr>
        <w:t xml:space="preserve"> </w:t>
      </w:r>
      <w:r>
        <w:t>thông</w:t>
      </w:r>
      <w:r>
        <w:rPr>
          <w:spacing w:val="-3"/>
        </w:rPr>
        <w:t xml:space="preserve"> </w:t>
      </w:r>
      <w:r>
        <w:t>13kHz</w:t>
      </w:r>
      <w:r>
        <w:rPr>
          <w:spacing w:val="-4"/>
        </w:rPr>
        <w:t xml:space="preserve"> </w:t>
      </w:r>
      <w:r>
        <w:t>(từ</w:t>
      </w:r>
      <w:r>
        <w:rPr>
          <w:spacing w:val="-3"/>
        </w:rPr>
        <w:t xml:space="preserve"> </w:t>
      </w:r>
      <w:r>
        <w:t>1khz</w:t>
      </w:r>
      <w:r>
        <w:rPr>
          <w:spacing w:val="-4"/>
        </w:rPr>
        <w:t xml:space="preserve"> </w:t>
      </w:r>
      <w:r>
        <w:t>đến</w:t>
      </w:r>
      <w:r>
        <w:rPr>
          <w:spacing w:val="-3"/>
        </w:rPr>
        <w:t xml:space="preserve"> </w:t>
      </w:r>
      <w:r>
        <w:t>14khz).</w:t>
      </w:r>
      <w:r>
        <w:rPr>
          <w:spacing w:val="-3"/>
        </w:rPr>
        <w:t xml:space="preserve"> </w:t>
      </w:r>
      <w:r>
        <w:t>Tốc</w:t>
      </w:r>
      <w:r>
        <w:rPr>
          <w:spacing w:val="-4"/>
        </w:rPr>
        <w:t xml:space="preserve"> </w:t>
      </w:r>
      <w:r>
        <w:t>độ</w:t>
      </w:r>
      <w:r>
        <w:rPr>
          <w:spacing w:val="-3"/>
        </w:rPr>
        <w:t xml:space="preserve"> </w:t>
      </w:r>
      <w:r>
        <w:t>lấy</w:t>
      </w:r>
      <w:r>
        <w:rPr>
          <w:spacing w:val="-3"/>
        </w:rPr>
        <w:t xml:space="preserve"> </w:t>
      </w:r>
      <w:r>
        <w:t>mẫu bằng bao nhiêu?</w:t>
      </w:r>
      <w:r w:rsidR="009C68E2">
        <w:rPr>
          <w:lang w:val="vi-VN"/>
        </w:rPr>
        <w:t xml:space="preserve">  C</w:t>
      </w:r>
    </w:p>
    <w:p w14:paraId="42348876" w14:textId="77777777" w:rsidR="0050319C" w:rsidRDefault="00000000">
      <w:pPr>
        <w:pStyle w:val="ListParagraph"/>
        <w:numPr>
          <w:ilvl w:val="0"/>
          <w:numId w:val="1"/>
        </w:numPr>
        <w:tabs>
          <w:tab w:val="left" w:pos="744"/>
        </w:tabs>
        <w:spacing w:before="159"/>
        <w:ind w:left="744" w:hanging="359"/>
        <w:rPr>
          <w:sz w:val="28"/>
        </w:rPr>
      </w:pPr>
      <w:r>
        <w:rPr>
          <w:sz w:val="28"/>
        </w:rPr>
        <w:t xml:space="preserve">14000 </w:t>
      </w:r>
      <w:r>
        <w:rPr>
          <w:spacing w:val="-2"/>
          <w:sz w:val="28"/>
        </w:rPr>
        <w:t>mẫu/giây</w:t>
      </w:r>
    </w:p>
    <w:p w14:paraId="7463F114" w14:textId="77777777" w:rsidR="0050319C" w:rsidRDefault="00000000">
      <w:pPr>
        <w:pStyle w:val="ListParagraph"/>
        <w:numPr>
          <w:ilvl w:val="0"/>
          <w:numId w:val="1"/>
        </w:numPr>
        <w:tabs>
          <w:tab w:val="left" w:pos="744"/>
        </w:tabs>
        <w:spacing w:before="112"/>
        <w:ind w:left="744" w:hanging="359"/>
        <w:rPr>
          <w:sz w:val="28"/>
        </w:rPr>
      </w:pPr>
      <w:r>
        <w:rPr>
          <w:sz w:val="28"/>
        </w:rPr>
        <w:t xml:space="preserve">22000 </w:t>
      </w:r>
      <w:r>
        <w:rPr>
          <w:spacing w:val="-2"/>
          <w:sz w:val="28"/>
        </w:rPr>
        <w:t>mẫu/giây</w:t>
      </w:r>
    </w:p>
    <w:p w14:paraId="392480C8" w14:textId="77777777" w:rsidR="0050319C" w:rsidRDefault="00000000">
      <w:pPr>
        <w:pStyle w:val="ListParagraph"/>
        <w:numPr>
          <w:ilvl w:val="0"/>
          <w:numId w:val="1"/>
        </w:numPr>
        <w:tabs>
          <w:tab w:val="left" w:pos="744"/>
        </w:tabs>
        <w:spacing w:before="112"/>
        <w:ind w:left="744" w:hanging="359"/>
        <w:rPr>
          <w:color w:val="FF0000"/>
          <w:sz w:val="28"/>
        </w:rPr>
      </w:pPr>
      <w:r>
        <w:rPr>
          <w:color w:val="FF0000"/>
          <w:sz w:val="28"/>
        </w:rPr>
        <w:t xml:space="preserve">28000 </w:t>
      </w:r>
      <w:r>
        <w:rPr>
          <w:color w:val="FF0000"/>
          <w:spacing w:val="-2"/>
          <w:sz w:val="28"/>
        </w:rPr>
        <w:t>mẫu/giây</w:t>
      </w:r>
    </w:p>
    <w:p w14:paraId="486D3D84" w14:textId="77777777" w:rsidR="0050319C" w:rsidRDefault="00000000">
      <w:pPr>
        <w:pStyle w:val="ListParagraph"/>
        <w:numPr>
          <w:ilvl w:val="0"/>
          <w:numId w:val="1"/>
        </w:numPr>
        <w:tabs>
          <w:tab w:val="left" w:pos="744"/>
        </w:tabs>
        <w:spacing w:before="112"/>
        <w:ind w:left="744" w:hanging="359"/>
        <w:rPr>
          <w:sz w:val="28"/>
        </w:rPr>
      </w:pPr>
      <w:r>
        <w:rPr>
          <w:sz w:val="28"/>
        </w:rPr>
        <w:t xml:space="preserve">26000 </w:t>
      </w:r>
      <w:r>
        <w:rPr>
          <w:spacing w:val="-2"/>
          <w:sz w:val="28"/>
        </w:rPr>
        <w:t>mẫu/giây</w:t>
      </w:r>
    </w:p>
    <w:p w14:paraId="21DDC806" w14:textId="5883EA13" w:rsidR="0050319C" w:rsidRPr="009C68E2" w:rsidRDefault="00000000">
      <w:pPr>
        <w:pStyle w:val="BodyText"/>
        <w:spacing w:before="272"/>
        <w:ind w:left="25" w:firstLine="0"/>
        <w:rPr>
          <w:lang w:val="vi-VN"/>
        </w:rPr>
      </w:pPr>
      <w:r>
        <w:t>Câu</w:t>
      </w:r>
      <w:r>
        <w:rPr>
          <w:spacing w:val="-2"/>
        </w:rPr>
        <w:t xml:space="preserve"> </w:t>
      </w:r>
      <w:r>
        <w:t>3:</w:t>
      </w:r>
      <w:r>
        <w:rPr>
          <w:spacing w:val="-1"/>
        </w:rPr>
        <w:t xml:space="preserve"> </w:t>
      </w:r>
      <w:r>
        <w:t>Trong</w:t>
      </w:r>
      <w:r>
        <w:rPr>
          <w:spacing w:val="-2"/>
        </w:rPr>
        <w:t xml:space="preserve"> </w:t>
      </w:r>
      <w:r>
        <w:t>phương</w:t>
      </w:r>
      <w:r>
        <w:rPr>
          <w:spacing w:val="-1"/>
        </w:rPr>
        <w:t xml:space="preserve"> </w:t>
      </w:r>
      <w:r>
        <w:t>pháp</w:t>
      </w:r>
      <w:r>
        <w:rPr>
          <w:spacing w:val="-1"/>
        </w:rPr>
        <w:t xml:space="preserve"> </w:t>
      </w:r>
      <w:r>
        <w:t>CRC,</w:t>
      </w:r>
      <w:r>
        <w:rPr>
          <w:spacing w:val="1"/>
        </w:rPr>
        <w:t xml:space="preserve"> </w:t>
      </w:r>
      <w:r>
        <w:t>bộ</w:t>
      </w:r>
      <w:r>
        <w:rPr>
          <w:spacing w:val="-1"/>
        </w:rPr>
        <w:t xml:space="preserve"> </w:t>
      </w:r>
      <w:r>
        <w:t>chia</w:t>
      </w:r>
      <w:r>
        <w:rPr>
          <w:spacing w:val="-3"/>
        </w:rPr>
        <w:t xml:space="preserve"> </w:t>
      </w:r>
      <w:r>
        <w:t>có</w:t>
      </w:r>
      <w:r>
        <w:rPr>
          <w:spacing w:val="-1"/>
        </w:rPr>
        <w:t xml:space="preserve"> </w:t>
      </w:r>
      <w:r>
        <w:t>kích</w:t>
      </w:r>
      <w:r>
        <w:rPr>
          <w:spacing w:val="-1"/>
        </w:rPr>
        <w:t xml:space="preserve"> </w:t>
      </w:r>
      <w:r>
        <w:t>thước</w:t>
      </w:r>
      <w:r>
        <w:rPr>
          <w:spacing w:val="-3"/>
        </w:rPr>
        <w:t xml:space="preserve"> </w:t>
      </w:r>
      <w:r>
        <w:t>so với</w:t>
      </w:r>
      <w:r>
        <w:rPr>
          <w:spacing w:val="-1"/>
        </w:rPr>
        <w:t xml:space="preserve"> </w:t>
      </w:r>
      <w:r>
        <w:t>CRC</w:t>
      </w:r>
      <w:r>
        <w:rPr>
          <w:spacing w:val="-2"/>
        </w:rPr>
        <w:t xml:space="preserve"> </w:t>
      </w:r>
      <w:r>
        <w:t>như</w:t>
      </w:r>
      <w:r>
        <w:rPr>
          <w:spacing w:val="-1"/>
        </w:rPr>
        <w:t xml:space="preserve"> </w:t>
      </w:r>
      <w:r>
        <w:t>thế</w:t>
      </w:r>
      <w:r>
        <w:rPr>
          <w:spacing w:val="-2"/>
        </w:rPr>
        <w:t xml:space="preserve"> </w:t>
      </w:r>
      <w:r>
        <w:rPr>
          <w:spacing w:val="-4"/>
        </w:rPr>
        <w:t>nào?</w:t>
      </w:r>
      <w:r w:rsidR="009C68E2">
        <w:rPr>
          <w:spacing w:val="-4"/>
          <w:lang w:val="vi-VN"/>
        </w:rPr>
        <w:t xml:space="preserve"> B</w:t>
      </w:r>
    </w:p>
    <w:p w14:paraId="544F4434" w14:textId="77777777" w:rsidR="0050319C" w:rsidRDefault="00000000">
      <w:pPr>
        <w:pStyle w:val="ListParagraph"/>
        <w:numPr>
          <w:ilvl w:val="0"/>
          <w:numId w:val="2"/>
        </w:numPr>
        <w:tabs>
          <w:tab w:val="left" w:pos="744"/>
        </w:tabs>
        <w:spacing w:before="272"/>
        <w:ind w:left="744" w:hanging="359"/>
        <w:rPr>
          <w:sz w:val="28"/>
        </w:rPr>
      </w:pPr>
      <w:r>
        <w:rPr>
          <w:sz w:val="28"/>
        </w:rPr>
        <w:t>Có</w:t>
      </w:r>
      <w:r>
        <w:rPr>
          <w:spacing w:val="-1"/>
          <w:sz w:val="28"/>
        </w:rPr>
        <w:t xml:space="preserve"> </w:t>
      </w:r>
      <w:r>
        <w:rPr>
          <w:sz w:val="28"/>
        </w:rPr>
        <w:t>thể</w:t>
      </w:r>
      <w:r>
        <w:rPr>
          <w:spacing w:val="-2"/>
          <w:sz w:val="28"/>
        </w:rPr>
        <w:t xml:space="preserve"> </w:t>
      </w:r>
      <w:r>
        <w:rPr>
          <w:sz w:val="28"/>
        </w:rPr>
        <w:t>ít</w:t>
      </w:r>
      <w:r>
        <w:rPr>
          <w:spacing w:val="-1"/>
          <w:sz w:val="28"/>
        </w:rPr>
        <w:t xml:space="preserve"> </w:t>
      </w:r>
      <w:r>
        <w:rPr>
          <w:sz w:val="28"/>
        </w:rPr>
        <w:t>hơn</w:t>
      </w:r>
      <w:r>
        <w:rPr>
          <w:spacing w:val="-1"/>
          <w:sz w:val="28"/>
        </w:rPr>
        <w:t xml:space="preserve"> </w:t>
      </w:r>
      <w:r>
        <w:rPr>
          <w:sz w:val="28"/>
        </w:rPr>
        <w:t>hoặc</w:t>
      </w:r>
      <w:r>
        <w:rPr>
          <w:spacing w:val="-2"/>
          <w:sz w:val="28"/>
        </w:rPr>
        <w:t xml:space="preserve"> </w:t>
      </w:r>
      <w:r>
        <w:rPr>
          <w:sz w:val="28"/>
        </w:rPr>
        <w:t>nhiều hơn</w:t>
      </w:r>
      <w:r>
        <w:rPr>
          <w:spacing w:val="-1"/>
          <w:sz w:val="28"/>
        </w:rPr>
        <w:t xml:space="preserve"> </w:t>
      </w:r>
      <w:r>
        <w:rPr>
          <w:sz w:val="28"/>
        </w:rPr>
        <w:t xml:space="preserve">1 </w:t>
      </w:r>
      <w:r>
        <w:rPr>
          <w:spacing w:val="-5"/>
          <w:sz w:val="28"/>
        </w:rPr>
        <w:t>bit</w:t>
      </w:r>
    </w:p>
    <w:p w14:paraId="7FF8574D" w14:textId="77777777" w:rsidR="0050319C" w:rsidRDefault="00000000">
      <w:pPr>
        <w:pStyle w:val="ListParagraph"/>
        <w:numPr>
          <w:ilvl w:val="0"/>
          <w:numId w:val="2"/>
        </w:numPr>
        <w:tabs>
          <w:tab w:val="left" w:pos="744"/>
        </w:tabs>
        <w:spacing w:before="112"/>
        <w:ind w:left="744" w:hanging="359"/>
        <w:rPr>
          <w:color w:val="FF0000"/>
          <w:sz w:val="28"/>
        </w:rPr>
      </w:pPr>
      <w:r>
        <w:rPr>
          <w:color w:val="FF0000"/>
          <w:sz w:val="28"/>
        </w:rPr>
        <w:t>Nhiều</w:t>
      </w:r>
      <w:r>
        <w:rPr>
          <w:color w:val="FF0000"/>
          <w:spacing w:val="-1"/>
          <w:sz w:val="28"/>
        </w:rPr>
        <w:t xml:space="preserve"> </w:t>
      </w:r>
      <w:r>
        <w:rPr>
          <w:color w:val="FF0000"/>
          <w:sz w:val="28"/>
        </w:rPr>
        <w:t>hơn</w:t>
      </w:r>
      <w:r>
        <w:rPr>
          <w:color w:val="FF0000"/>
          <w:spacing w:val="-1"/>
          <w:sz w:val="28"/>
        </w:rPr>
        <w:t xml:space="preserve"> </w:t>
      </w:r>
      <w:r>
        <w:rPr>
          <w:color w:val="FF0000"/>
          <w:sz w:val="28"/>
        </w:rPr>
        <w:t xml:space="preserve">1 </w:t>
      </w:r>
      <w:r>
        <w:rPr>
          <w:color w:val="FF0000"/>
          <w:spacing w:val="-5"/>
          <w:sz w:val="28"/>
        </w:rPr>
        <w:t>bit</w:t>
      </w:r>
    </w:p>
    <w:p w14:paraId="753A320F" w14:textId="77777777" w:rsidR="0050319C" w:rsidRDefault="00000000">
      <w:pPr>
        <w:pStyle w:val="ListParagraph"/>
        <w:numPr>
          <w:ilvl w:val="0"/>
          <w:numId w:val="2"/>
        </w:numPr>
        <w:tabs>
          <w:tab w:val="left" w:pos="744"/>
        </w:tabs>
        <w:spacing w:before="112"/>
        <w:ind w:left="744" w:hanging="359"/>
        <w:rPr>
          <w:sz w:val="28"/>
        </w:rPr>
      </w:pPr>
      <w:r>
        <w:rPr>
          <w:sz w:val="28"/>
        </w:rPr>
        <w:t>Ít</w:t>
      </w:r>
      <w:r>
        <w:rPr>
          <w:spacing w:val="-3"/>
          <w:sz w:val="28"/>
        </w:rPr>
        <w:t xml:space="preserve"> </w:t>
      </w:r>
      <w:r>
        <w:rPr>
          <w:sz w:val="28"/>
        </w:rPr>
        <w:t>hơn</w:t>
      </w:r>
      <w:r>
        <w:rPr>
          <w:spacing w:val="-1"/>
          <w:sz w:val="28"/>
        </w:rPr>
        <w:t xml:space="preserve"> </w:t>
      </w:r>
      <w:r>
        <w:rPr>
          <w:sz w:val="28"/>
        </w:rPr>
        <w:t xml:space="preserve">1 </w:t>
      </w:r>
      <w:r>
        <w:rPr>
          <w:spacing w:val="-5"/>
          <w:sz w:val="28"/>
        </w:rPr>
        <w:t>bit</w:t>
      </w:r>
    </w:p>
    <w:p w14:paraId="549F6AD9" w14:textId="77777777" w:rsidR="0050319C" w:rsidRDefault="00000000">
      <w:pPr>
        <w:pStyle w:val="ListParagraph"/>
        <w:numPr>
          <w:ilvl w:val="0"/>
          <w:numId w:val="2"/>
        </w:numPr>
        <w:tabs>
          <w:tab w:val="left" w:pos="744"/>
        </w:tabs>
        <w:spacing w:before="112"/>
        <w:ind w:left="744" w:hanging="359"/>
        <w:rPr>
          <w:sz w:val="28"/>
        </w:rPr>
      </w:pPr>
      <w:r>
        <w:rPr>
          <w:sz w:val="28"/>
        </w:rPr>
        <w:t>Cùng</w:t>
      </w:r>
      <w:r>
        <w:rPr>
          <w:spacing w:val="-1"/>
          <w:sz w:val="28"/>
        </w:rPr>
        <w:t xml:space="preserve"> </w:t>
      </w:r>
      <w:r>
        <w:rPr>
          <w:sz w:val="28"/>
        </w:rPr>
        <w:t>kích</w:t>
      </w:r>
      <w:r>
        <w:rPr>
          <w:spacing w:val="-1"/>
          <w:sz w:val="28"/>
        </w:rPr>
        <w:t xml:space="preserve"> </w:t>
      </w:r>
      <w:r>
        <w:rPr>
          <w:spacing w:val="-2"/>
          <w:sz w:val="28"/>
        </w:rPr>
        <w:t>thước</w:t>
      </w:r>
    </w:p>
    <w:p w14:paraId="02D2FB59" w14:textId="419D00A8" w:rsidR="0050319C" w:rsidRPr="009C68E2" w:rsidRDefault="00000000">
      <w:pPr>
        <w:pStyle w:val="BodyText"/>
        <w:spacing w:before="272"/>
        <w:ind w:left="25" w:firstLine="0"/>
        <w:rPr>
          <w:lang w:val="vi-VN"/>
        </w:rPr>
      </w:pPr>
      <w:r>
        <w:t>Câu</w:t>
      </w:r>
      <w:r>
        <w:rPr>
          <w:spacing w:val="-4"/>
        </w:rPr>
        <w:t xml:space="preserve"> </w:t>
      </w:r>
      <w:r>
        <w:t>4:</w:t>
      </w:r>
      <w:r>
        <w:rPr>
          <w:spacing w:val="-2"/>
        </w:rPr>
        <w:t xml:space="preserve"> </w:t>
      </w:r>
      <w:r>
        <w:t>Trong</w:t>
      </w:r>
      <w:r>
        <w:rPr>
          <w:spacing w:val="-1"/>
        </w:rPr>
        <w:t xml:space="preserve"> </w:t>
      </w:r>
      <w:r>
        <w:t>CRC,</w:t>
      </w:r>
      <w:r>
        <w:rPr>
          <w:spacing w:val="1"/>
        </w:rPr>
        <w:t xml:space="preserve"> </w:t>
      </w:r>
      <w:r>
        <w:t>thương</w:t>
      </w:r>
      <w:r>
        <w:rPr>
          <w:spacing w:val="-1"/>
        </w:rPr>
        <w:t xml:space="preserve"> </w:t>
      </w:r>
      <w:r>
        <w:t>số</w:t>
      </w:r>
      <w:r>
        <w:rPr>
          <w:spacing w:val="-1"/>
        </w:rPr>
        <w:t xml:space="preserve"> </w:t>
      </w:r>
      <w:r>
        <w:t>tại</w:t>
      </w:r>
      <w:r>
        <w:rPr>
          <w:spacing w:val="-1"/>
        </w:rPr>
        <w:t xml:space="preserve"> </w:t>
      </w:r>
      <w:r>
        <w:t>máy</w:t>
      </w:r>
      <w:r>
        <w:rPr>
          <w:spacing w:val="-2"/>
        </w:rPr>
        <w:t xml:space="preserve"> </w:t>
      </w:r>
      <w:r>
        <w:t>phát</w:t>
      </w:r>
      <w:r>
        <w:rPr>
          <w:spacing w:val="-1"/>
        </w:rPr>
        <w:t xml:space="preserve"> </w:t>
      </w:r>
      <w:r>
        <w:t>sẽ</w:t>
      </w:r>
      <w:r>
        <w:rPr>
          <w:spacing w:val="-1"/>
        </w:rPr>
        <w:t xml:space="preserve"> </w:t>
      </w:r>
      <w:r>
        <w:t>trở</w:t>
      </w:r>
      <w:r>
        <w:rPr>
          <w:spacing w:val="-2"/>
        </w:rPr>
        <w:t xml:space="preserve"> thành...........</w:t>
      </w:r>
      <w:r w:rsidR="009C68E2">
        <w:rPr>
          <w:spacing w:val="-2"/>
          <w:lang w:val="vi-VN"/>
        </w:rPr>
        <w:t xml:space="preserve"> D</w:t>
      </w:r>
    </w:p>
    <w:p w14:paraId="73014A1D" w14:textId="77777777" w:rsidR="0050319C" w:rsidRDefault="00000000">
      <w:pPr>
        <w:pStyle w:val="ListParagraph"/>
        <w:numPr>
          <w:ilvl w:val="0"/>
          <w:numId w:val="3"/>
        </w:numPr>
        <w:tabs>
          <w:tab w:val="left" w:pos="744"/>
        </w:tabs>
        <w:spacing w:before="272"/>
        <w:ind w:left="744" w:hanging="359"/>
        <w:rPr>
          <w:sz w:val="28"/>
        </w:rPr>
      </w:pPr>
      <w:r>
        <w:rPr>
          <w:sz w:val="28"/>
        </w:rPr>
        <w:t>số</w:t>
      </w:r>
      <w:r>
        <w:rPr>
          <w:spacing w:val="-1"/>
          <w:sz w:val="28"/>
        </w:rPr>
        <w:t xml:space="preserve"> </w:t>
      </w:r>
      <w:r>
        <w:rPr>
          <w:sz w:val="28"/>
        </w:rPr>
        <w:t>bị</w:t>
      </w:r>
      <w:r>
        <w:rPr>
          <w:spacing w:val="-1"/>
          <w:sz w:val="28"/>
        </w:rPr>
        <w:t xml:space="preserve"> </w:t>
      </w:r>
      <w:r>
        <w:rPr>
          <w:spacing w:val="-4"/>
          <w:sz w:val="28"/>
        </w:rPr>
        <w:t>chia</w:t>
      </w:r>
    </w:p>
    <w:p w14:paraId="13853101" w14:textId="77777777" w:rsidR="0050319C" w:rsidRDefault="00000000">
      <w:pPr>
        <w:pStyle w:val="ListParagraph"/>
        <w:numPr>
          <w:ilvl w:val="0"/>
          <w:numId w:val="3"/>
        </w:numPr>
        <w:tabs>
          <w:tab w:val="left" w:pos="744"/>
        </w:tabs>
        <w:spacing w:before="112"/>
        <w:ind w:left="744" w:hanging="359"/>
        <w:rPr>
          <w:sz w:val="28"/>
        </w:rPr>
      </w:pPr>
      <w:r>
        <w:rPr>
          <w:sz w:val="28"/>
        </w:rPr>
        <w:t>bộ</w:t>
      </w:r>
      <w:r>
        <w:rPr>
          <w:spacing w:val="-1"/>
          <w:sz w:val="28"/>
        </w:rPr>
        <w:t xml:space="preserve"> </w:t>
      </w:r>
      <w:r>
        <w:rPr>
          <w:sz w:val="28"/>
        </w:rPr>
        <w:t>chia</w:t>
      </w:r>
      <w:r>
        <w:rPr>
          <w:spacing w:val="-2"/>
          <w:sz w:val="28"/>
        </w:rPr>
        <w:t xml:space="preserve"> </w:t>
      </w:r>
      <w:r>
        <w:rPr>
          <w:sz w:val="28"/>
        </w:rPr>
        <w:t>tại</w:t>
      </w:r>
      <w:r>
        <w:rPr>
          <w:spacing w:val="-1"/>
          <w:sz w:val="28"/>
        </w:rPr>
        <w:t xml:space="preserve"> </w:t>
      </w:r>
      <w:r>
        <w:rPr>
          <w:sz w:val="28"/>
        </w:rPr>
        <w:t xml:space="preserve">máy </w:t>
      </w:r>
      <w:r>
        <w:rPr>
          <w:spacing w:val="-5"/>
          <w:sz w:val="28"/>
        </w:rPr>
        <w:t>thu</w:t>
      </w:r>
    </w:p>
    <w:p w14:paraId="77B59E25" w14:textId="77777777" w:rsidR="0050319C" w:rsidRDefault="00000000">
      <w:pPr>
        <w:pStyle w:val="ListParagraph"/>
        <w:numPr>
          <w:ilvl w:val="0"/>
          <w:numId w:val="3"/>
        </w:numPr>
        <w:tabs>
          <w:tab w:val="left" w:pos="744"/>
        </w:tabs>
        <w:spacing w:before="112"/>
        <w:ind w:left="744" w:hanging="359"/>
        <w:rPr>
          <w:sz w:val="28"/>
        </w:rPr>
      </w:pPr>
      <w:r>
        <w:rPr>
          <w:sz w:val="28"/>
        </w:rPr>
        <w:t>là</w:t>
      </w:r>
      <w:r>
        <w:rPr>
          <w:spacing w:val="-2"/>
          <w:sz w:val="28"/>
        </w:rPr>
        <w:t xml:space="preserve"> </w:t>
      </w:r>
      <w:r>
        <w:rPr>
          <w:sz w:val="28"/>
        </w:rPr>
        <w:t xml:space="preserve">số </w:t>
      </w:r>
      <w:r>
        <w:rPr>
          <w:spacing w:val="-5"/>
          <w:sz w:val="28"/>
        </w:rPr>
        <w:t>dư</w:t>
      </w:r>
    </w:p>
    <w:p w14:paraId="0D80E6C8" w14:textId="77777777" w:rsidR="0050319C" w:rsidRDefault="00000000">
      <w:pPr>
        <w:pStyle w:val="ListParagraph"/>
        <w:numPr>
          <w:ilvl w:val="0"/>
          <w:numId w:val="3"/>
        </w:numPr>
        <w:tabs>
          <w:tab w:val="left" w:pos="744"/>
        </w:tabs>
        <w:spacing w:before="112"/>
        <w:ind w:left="744" w:hanging="359"/>
        <w:rPr>
          <w:color w:val="FF0000"/>
          <w:sz w:val="28"/>
        </w:rPr>
      </w:pPr>
      <w:r>
        <w:rPr>
          <w:color w:val="FF0000"/>
          <w:sz w:val="28"/>
        </w:rPr>
        <w:t>bị</w:t>
      </w:r>
      <w:r>
        <w:rPr>
          <w:color w:val="FF0000"/>
          <w:spacing w:val="-2"/>
          <w:sz w:val="28"/>
        </w:rPr>
        <w:t xml:space="preserve"> </w:t>
      </w:r>
      <w:r>
        <w:rPr>
          <w:color w:val="FF0000"/>
          <w:sz w:val="28"/>
        </w:rPr>
        <w:t>loại</w:t>
      </w:r>
      <w:r>
        <w:rPr>
          <w:color w:val="FF0000"/>
          <w:spacing w:val="-1"/>
          <w:sz w:val="28"/>
        </w:rPr>
        <w:t xml:space="preserve"> </w:t>
      </w:r>
      <w:r>
        <w:rPr>
          <w:color w:val="FF0000"/>
          <w:spacing w:val="-5"/>
          <w:sz w:val="28"/>
        </w:rPr>
        <w:t>bỏ</w:t>
      </w:r>
    </w:p>
    <w:p w14:paraId="25224B5E" w14:textId="4082DB99" w:rsidR="0050319C" w:rsidRPr="009C68E2" w:rsidRDefault="00000000">
      <w:pPr>
        <w:pStyle w:val="BodyText"/>
        <w:tabs>
          <w:tab w:val="left" w:leader="dot" w:pos="3348"/>
        </w:tabs>
        <w:spacing w:before="272" w:line="324" w:lineRule="auto"/>
        <w:ind w:left="25" w:right="356" w:firstLine="0"/>
        <w:rPr>
          <w:lang w:val="vi-VN"/>
        </w:rPr>
      </w:pPr>
      <w:r>
        <w:t>Câu</w:t>
      </w:r>
      <w:r>
        <w:rPr>
          <w:spacing w:val="-3"/>
        </w:rPr>
        <w:t xml:space="preserve"> </w:t>
      </w:r>
      <w:r>
        <w:t>5:</w:t>
      </w:r>
      <w:r>
        <w:rPr>
          <w:spacing w:val="-3"/>
        </w:rPr>
        <w:t xml:space="preserve"> </w:t>
      </w:r>
      <w:r>
        <w:t>Tính</w:t>
      </w:r>
      <w:r>
        <w:rPr>
          <w:spacing w:val="-3"/>
        </w:rPr>
        <w:t xml:space="preserve"> </w:t>
      </w:r>
      <w:r>
        <w:t>chiều</w:t>
      </w:r>
      <w:r>
        <w:rPr>
          <w:spacing w:val="-3"/>
        </w:rPr>
        <w:t xml:space="preserve"> </w:t>
      </w:r>
      <w:r>
        <w:t>dài</w:t>
      </w:r>
      <w:r>
        <w:rPr>
          <w:spacing w:val="-3"/>
        </w:rPr>
        <w:t xml:space="preserve"> </w:t>
      </w:r>
      <w:r>
        <w:t>LRC,</w:t>
      </w:r>
      <w:r>
        <w:rPr>
          <w:spacing w:val="-3"/>
        </w:rPr>
        <w:t xml:space="preserve"> </w:t>
      </w:r>
      <w:r>
        <w:t>biết</w:t>
      </w:r>
      <w:r>
        <w:rPr>
          <w:spacing w:val="-3"/>
        </w:rPr>
        <w:t xml:space="preserve"> </w:t>
      </w:r>
      <w:r>
        <w:t>dữ</w:t>
      </w:r>
      <w:r>
        <w:rPr>
          <w:spacing w:val="-3"/>
        </w:rPr>
        <w:t xml:space="preserve"> </w:t>
      </w:r>
      <w:r>
        <w:t>liệu</w:t>
      </w:r>
      <w:r>
        <w:rPr>
          <w:spacing w:val="-3"/>
        </w:rPr>
        <w:t xml:space="preserve"> </w:t>
      </w:r>
      <w:r>
        <w:t>được</w:t>
      </w:r>
      <w:r>
        <w:rPr>
          <w:spacing w:val="-4"/>
        </w:rPr>
        <w:t xml:space="preserve"> </w:t>
      </w:r>
      <w:r>
        <w:t>chia</w:t>
      </w:r>
      <w:r>
        <w:rPr>
          <w:spacing w:val="-2"/>
        </w:rPr>
        <w:t xml:space="preserve"> </w:t>
      </w:r>
      <w:r>
        <w:t>làm</w:t>
      </w:r>
      <w:r>
        <w:rPr>
          <w:spacing w:val="-3"/>
        </w:rPr>
        <w:t xml:space="preserve"> </w:t>
      </w:r>
      <w:r>
        <w:t>10</w:t>
      </w:r>
      <w:r>
        <w:rPr>
          <w:spacing w:val="-3"/>
        </w:rPr>
        <w:t xml:space="preserve"> </w:t>
      </w:r>
      <w:r>
        <w:t>nhóm,</w:t>
      </w:r>
      <w:r>
        <w:rPr>
          <w:spacing w:val="-3"/>
        </w:rPr>
        <w:t xml:space="preserve"> </w:t>
      </w:r>
      <w:r>
        <w:t>mỗi</w:t>
      </w:r>
      <w:r>
        <w:rPr>
          <w:spacing w:val="-3"/>
        </w:rPr>
        <w:t xml:space="preserve"> </w:t>
      </w:r>
      <w:r>
        <w:t>nhóm</w:t>
      </w:r>
      <w:r>
        <w:rPr>
          <w:spacing w:val="-3"/>
        </w:rPr>
        <w:t xml:space="preserve"> </w:t>
      </w:r>
      <w:r>
        <w:t>8</w:t>
      </w:r>
      <w:r>
        <w:rPr>
          <w:spacing w:val="-3"/>
        </w:rPr>
        <w:t xml:space="preserve"> </w:t>
      </w:r>
      <w:r>
        <w:t>bit thì số bit của LRC sẽ là.</w:t>
      </w:r>
      <w:r>
        <w:tab/>
      </w:r>
      <w:r w:rsidR="009C68E2">
        <w:rPr>
          <w:spacing w:val="-4"/>
        </w:rPr>
        <w:t>B</w:t>
      </w:r>
      <w:r>
        <w:rPr>
          <w:spacing w:val="-4"/>
        </w:rPr>
        <w:t>it</w:t>
      </w:r>
      <w:r w:rsidR="009C68E2">
        <w:rPr>
          <w:spacing w:val="-4"/>
          <w:lang w:val="vi-VN"/>
        </w:rPr>
        <w:t xml:space="preserve"> C</w:t>
      </w:r>
    </w:p>
    <w:p w14:paraId="2FB21E48" w14:textId="77777777" w:rsidR="0050319C" w:rsidRDefault="00000000">
      <w:pPr>
        <w:pStyle w:val="ListParagraph"/>
        <w:numPr>
          <w:ilvl w:val="0"/>
          <w:numId w:val="4"/>
        </w:numPr>
        <w:tabs>
          <w:tab w:val="left" w:pos="744"/>
        </w:tabs>
        <w:spacing w:before="159"/>
        <w:ind w:left="744" w:hanging="359"/>
        <w:rPr>
          <w:sz w:val="28"/>
        </w:rPr>
      </w:pPr>
      <w:r>
        <w:rPr>
          <w:spacing w:val="-5"/>
          <w:sz w:val="28"/>
        </w:rPr>
        <w:t>18</w:t>
      </w:r>
    </w:p>
    <w:p w14:paraId="5F406E6C" w14:textId="77777777" w:rsidR="0050319C" w:rsidRDefault="00000000">
      <w:pPr>
        <w:pStyle w:val="ListParagraph"/>
        <w:numPr>
          <w:ilvl w:val="0"/>
          <w:numId w:val="4"/>
        </w:numPr>
        <w:tabs>
          <w:tab w:val="left" w:pos="744"/>
        </w:tabs>
        <w:spacing w:before="112"/>
        <w:ind w:left="744" w:hanging="359"/>
        <w:rPr>
          <w:sz w:val="28"/>
        </w:rPr>
      </w:pPr>
      <w:r>
        <w:rPr>
          <w:spacing w:val="-5"/>
          <w:sz w:val="28"/>
        </w:rPr>
        <w:t>10</w:t>
      </w:r>
    </w:p>
    <w:p w14:paraId="45D8FCE7" w14:textId="77777777" w:rsidR="0050319C" w:rsidRDefault="00000000">
      <w:pPr>
        <w:pStyle w:val="ListParagraph"/>
        <w:numPr>
          <w:ilvl w:val="0"/>
          <w:numId w:val="4"/>
        </w:numPr>
        <w:tabs>
          <w:tab w:val="left" w:pos="744"/>
        </w:tabs>
        <w:spacing w:before="112"/>
        <w:ind w:left="744" w:hanging="359"/>
        <w:rPr>
          <w:color w:val="FF0000"/>
          <w:sz w:val="28"/>
        </w:rPr>
      </w:pPr>
      <w:r>
        <w:rPr>
          <w:color w:val="FF0000"/>
          <w:spacing w:val="-10"/>
          <w:sz w:val="28"/>
        </w:rPr>
        <w:t>8</w:t>
      </w:r>
    </w:p>
    <w:p w14:paraId="306AF153" w14:textId="77777777" w:rsidR="0050319C" w:rsidRDefault="00000000">
      <w:pPr>
        <w:pStyle w:val="ListParagraph"/>
        <w:numPr>
          <w:ilvl w:val="0"/>
          <w:numId w:val="4"/>
        </w:numPr>
        <w:tabs>
          <w:tab w:val="left" w:pos="744"/>
        </w:tabs>
        <w:spacing w:before="112"/>
        <w:ind w:left="744" w:hanging="359"/>
        <w:rPr>
          <w:sz w:val="28"/>
        </w:rPr>
      </w:pPr>
      <w:r>
        <w:rPr>
          <w:spacing w:val="-5"/>
          <w:sz w:val="28"/>
        </w:rPr>
        <w:t>80</w:t>
      </w:r>
    </w:p>
    <w:p w14:paraId="11B8DAF7" w14:textId="77777777" w:rsidR="0050319C" w:rsidRDefault="0050319C">
      <w:pPr>
        <w:pStyle w:val="ListParagraph"/>
        <w:rPr>
          <w:sz w:val="28"/>
        </w:rPr>
        <w:sectPr w:rsidR="0050319C">
          <w:pgSz w:w="12240" w:h="15840"/>
          <w:pgMar w:top="1380" w:right="1417" w:bottom="320" w:left="1417" w:header="0" w:footer="121" w:gutter="0"/>
          <w:cols w:space="720"/>
        </w:sectPr>
      </w:pPr>
    </w:p>
    <w:p w14:paraId="7BB4F916" w14:textId="6B951B9D" w:rsidR="0050319C" w:rsidRPr="009C68E2" w:rsidRDefault="00000000">
      <w:pPr>
        <w:pStyle w:val="BodyText"/>
        <w:spacing w:before="60" w:line="324" w:lineRule="auto"/>
        <w:ind w:left="25" w:right="356" w:firstLine="0"/>
        <w:rPr>
          <w:lang w:val="vi-VN"/>
        </w:rPr>
      </w:pPr>
      <w:r>
        <w:lastRenderedPageBreak/>
        <w:t>Câu</w:t>
      </w:r>
      <w:r>
        <w:rPr>
          <w:spacing w:val="-3"/>
        </w:rPr>
        <w:t xml:space="preserve"> </w:t>
      </w:r>
      <w:r>
        <w:t>6:</w:t>
      </w:r>
      <w:r>
        <w:rPr>
          <w:spacing w:val="-3"/>
        </w:rPr>
        <w:t xml:space="preserve"> </w:t>
      </w:r>
      <w:r>
        <w:t>Nếu</w:t>
      </w:r>
      <w:r>
        <w:rPr>
          <w:spacing w:val="-2"/>
        </w:rPr>
        <w:t xml:space="preserve"> </w:t>
      </w:r>
      <w:r>
        <w:t>sử</w:t>
      </w:r>
      <w:r>
        <w:rPr>
          <w:spacing w:val="-3"/>
        </w:rPr>
        <w:t xml:space="preserve"> </w:t>
      </w:r>
      <w:r>
        <w:t>dụng</w:t>
      </w:r>
      <w:r>
        <w:rPr>
          <w:spacing w:val="-3"/>
        </w:rPr>
        <w:t xml:space="preserve"> </w:t>
      </w:r>
      <w:r>
        <w:t>mã</w:t>
      </w:r>
      <w:r>
        <w:rPr>
          <w:spacing w:val="-4"/>
        </w:rPr>
        <w:t xml:space="preserve"> </w:t>
      </w:r>
      <w:r>
        <w:t>VRC,</w:t>
      </w:r>
      <w:r>
        <w:rPr>
          <w:spacing w:val="-2"/>
        </w:rPr>
        <w:t xml:space="preserve"> </w:t>
      </w:r>
      <w:r>
        <w:t>dữ</w:t>
      </w:r>
      <w:r>
        <w:rPr>
          <w:spacing w:val="-3"/>
        </w:rPr>
        <w:t xml:space="preserve"> </w:t>
      </w:r>
      <w:r>
        <w:t>liệu</w:t>
      </w:r>
      <w:r>
        <w:rPr>
          <w:spacing w:val="-3"/>
        </w:rPr>
        <w:t xml:space="preserve"> </w:t>
      </w:r>
      <w:r>
        <w:t>gốc</w:t>
      </w:r>
      <w:r>
        <w:rPr>
          <w:spacing w:val="-4"/>
        </w:rPr>
        <w:t xml:space="preserve"> </w:t>
      </w:r>
      <w:r>
        <w:t>là</w:t>
      </w:r>
      <w:r>
        <w:rPr>
          <w:spacing w:val="-4"/>
        </w:rPr>
        <w:t xml:space="preserve"> </w:t>
      </w:r>
      <w:r>
        <w:t>0100110</w:t>
      </w:r>
      <w:r>
        <w:rPr>
          <w:spacing w:val="-3"/>
        </w:rPr>
        <w:t xml:space="preserve"> </w:t>
      </w:r>
      <w:r>
        <w:t>thì</w:t>
      </w:r>
      <w:r>
        <w:rPr>
          <w:spacing w:val="-3"/>
        </w:rPr>
        <w:t xml:space="preserve"> </w:t>
      </w:r>
      <w:r>
        <w:t>dữ</w:t>
      </w:r>
      <w:r>
        <w:rPr>
          <w:spacing w:val="-3"/>
        </w:rPr>
        <w:t xml:space="preserve"> </w:t>
      </w:r>
      <w:r>
        <w:t>liệu</w:t>
      </w:r>
      <w:r>
        <w:rPr>
          <w:spacing w:val="-3"/>
        </w:rPr>
        <w:t xml:space="preserve"> </w:t>
      </w:r>
      <w:r>
        <w:t>gửi</w:t>
      </w:r>
      <w:r>
        <w:rPr>
          <w:spacing w:val="-3"/>
        </w:rPr>
        <w:t xml:space="preserve"> </w:t>
      </w:r>
      <w:r>
        <w:t>lên</w:t>
      </w:r>
      <w:r>
        <w:rPr>
          <w:spacing w:val="-3"/>
        </w:rPr>
        <w:t xml:space="preserve"> </w:t>
      </w:r>
      <w:r>
        <w:t>đường truyền sẽ là?</w:t>
      </w:r>
      <w:r w:rsidR="009C68E2">
        <w:rPr>
          <w:lang w:val="vi-VN"/>
        </w:rPr>
        <w:t xml:space="preserve"> C</w:t>
      </w:r>
    </w:p>
    <w:p w14:paraId="68C4CC82" w14:textId="77777777" w:rsidR="0050319C" w:rsidRDefault="00000000">
      <w:pPr>
        <w:pStyle w:val="ListParagraph"/>
        <w:numPr>
          <w:ilvl w:val="0"/>
          <w:numId w:val="5"/>
        </w:numPr>
        <w:tabs>
          <w:tab w:val="left" w:pos="744"/>
        </w:tabs>
        <w:spacing w:before="159"/>
        <w:ind w:left="744" w:hanging="359"/>
        <w:rPr>
          <w:sz w:val="28"/>
        </w:rPr>
      </w:pPr>
      <w:r>
        <w:rPr>
          <w:spacing w:val="-2"/>
          <w:sz w:val="28"/>
        </w:rPr>
        <w:t>00100110</w:t>
      </w:r>
    </w:p>
    <w:p w14:paraId="60E6794E" w14:textId="77777777" w:rsidR="0050319C" w:rsidRDefault="00000000">
      <w:pPr>
        <w:pStyle w:val="ListParagraph"/>
        <w:numPr>
          <w:ilvl w:val="0"/>
          <w:numId w:val="5"/>
        </w:numPr>
        <w:tabs>
          <w:tab w:val="left" w:pos="744"/>
        </w:tabs>
        <w:spacing w:before="112"/>
        <w:ind w:left="744" w:hanging="359"/>
        <w:rPr>
          <w:sz w:val="28"/>
        </w:rPr>
      </w:pPr>
      <w:r>
        <w:rPr>
          <w:spacing w:val="-2"/>
          <w:sz w:val="28"/>
        </w:rPr>
        <w:t>10100110</w:t>
      </w:r>
    </w:p>
    <w:p w14:paraId="04C89CA0" w14:textId="77777777" w:rsidR="0050319C" w:rsidRDefault="00000000">
      <w:pPr>
        <w:pStyle w:val="ListParagraph"/>
        <w:numPr>
          <w:ilvl w:val="0"/>
          <w:numId w:val="5"/>
        </w:numPr>
        <w:tabs>
          <w:tab w:val="left" w:pos="744"/>
        </w:tabs>
        <w:spacing w:before="112"/>
        <w:ind w:left="744" w:hanging="359"/>
        <w:rPr>
          <w:color w:val="FF0000"/>
          <w:sz w:val="28"/>
        </w:rPr>
      </w:pPr>
      <w:r>
        <w:rPr>
          <w:color w:val="FF0000"/>
          <w:spacing w:val="-2"/>
          <w:sz w:val="28"/>
        </w:rPr>
        <w:t>01001101</w:t>
      </w:r>
    </w:p>
    <w:p w14:paraId="1F2D6032" w14:textId="77777777" w:rsidR="0050319C" w:rsidRDefault="00000000">
      <w:pPr>
        <w:pStyle w:val="ListParagraph"/>
        <w:numPr>
          <w:ilvl w:val="0"/>
          <w:numId w:val="5"/>
        </w:numPr>
        <w:tabs>
          <w:tab w:val="left" w:pos="744"/>
        </w:tabs>
        <w:spacing w:before="112"/>
        <w:ind w:left="744" w:hanging="359"/>
        <w:rPr>
          <w:sz w:val="28"/>
        </w:rPr>
      </w:pPr>
      <w:r>
        <w:rPr>
          <w:spacing w:val="-2"/>
          <w:sz w:val="28"/>
        </w:rPr>
        <w:t>01001100</w:t>
      </w:r>
    </w:p>
    <w:p w14:paraId="2AD02F3D" w14:textId="1474BEC6" w:rsidR="0050319C" w:rsidRPr="009C68E2" w:rsidRDefault="00000000">
      <w:pPr>
        <w:pStyle w:val="BodyText"/>
        <w:spacing w:before="272" w:line="324" w:lineRule="auto"/>
        <w:ind w:left="25" w:right="85" w:firstLine="0"/>
        <w:rPr>
          <w:lang w:val="vi-VN"/>
        </w:rPr>
      </w:pPr>
      <w:r>
        <w:t>Câu</w:t>
      </w:r>
      <w:r>
        <w:rPr>
          <w:spacing w:val="-2"/>
        </w:rPr>
        <w:t xml:space="preserve"> </w:t>
      </w:r>
      <w:r>
        <w:t>7:</w:t>
      </w:r>
      <w:r>
        <w:rPr>
          <w:spacing w:val="-2"/>
        </w:rPr>
        <w:t xml:space="preserve"> </w:t>
      </w:r>
      <w:r>
        <w:t>Cho</w:t>
      </w:r>
      <w:r>
        <w:rPr>
          <w:spacing w:val="-1"/>
        </w:rPr>
        <w:t xml:space="preserve"> </w:t>
      </w:r>
      <w:r>
        <w:t>đa</w:t>
      </w:r>
      <w:r>
        <w:rPr>
          <w:spacing w:val="-3"/>
        </w:rPr>
        <w:t xml:space="preserve"> </w:t>
      </w:r>
      <w:r>
        <w:t>thức</w:t>
      </w:r>
      <w:r>
        <w:rPr>
          <w:spacing w:val="-3"/>
        </w:rPr>
        <w:t xml:space="preserve"> </w:t>
      </w:r>
      <w:r>
        <w:t>sinh</w:t>
      </w:r>
      <w:r>
        <w:rPr>
          <w:spacing w:val="-2"/>
        </w:rPr>
        <w:t xml:space="preserve"> </w:t>
      </w:r>
      <w:r>
        <w:t>P</w:t>
      </w:r>
      <w:r>
        <w:rPr>
          <w:spacing w:val="-3"/>
        </w:rPr>
        <w:t xml:space="preserve"> </w:t>
      </w:r>
      <w:r>
        <w:t>=</w:t>
      </w:r>
      <w:r>
        <w:rPr>
          <w:spacing w:val="-3"/>
        </w:rPr>
        <w:t xml:space="preserve"> </w:t>
      </w:r>
      <w:r>
        <w:t>x^5</w:t>
      </w:r>
      <w:r>
        <w:rPr>
          <w:spacing w:val="-2"/>
        </w:rPr>
        <w:t xml:space="preserve"> </w:t>
      </w:r>
      <w:r>
        <w:t>+</w:t>
      </w:r>
      <w:r>
        <w:rPr>
          <w:spacing w:val="-3"/>
        </w:rPr>
        <w:t xml:space="preserve"> </w:t>
      </w:r>
      <w:r>
        <w:t>x^2</w:t>
      </w:r>
      <w:r>
        <w:rPr>
          <w:spacing w:val="-2"/>
        </w:rPr>
        <w:t xml:space="preserve"> </w:t>
      </w:r>
      <w:r>
        <w:t>+</w:t>
      </w:r>
      <w:r>
        <w:rPr>
          <w:spacing w:val="-3"/>
        </w:rPr>
        <w:t xml:space="preserve"> </w:t>
      </w:r>
      <w:r>
        <w:t>x</w:t>
      </w:r>
      <w:r>
        <w:rPr>
          <w:spacing w:val="-2"/>
        </w:rPr>
        <w:t xml:space="preserve"> </w:t>
      </w:r>
      <w:r>
        <w:t>+</w:t>
      </w:r>
      <w:r>
        <w:rPr>
          <w:spacing w:val="-3"/>
        </w:rPr>
        <w:t xml:space="preserve"> </w:t>
      </w:r>
      <w:r>
        <w:t>1,</w:t>
      </w:r>
      <w:r>
        <w:rPr>
          <w:spacing w:val="-2"/>
        </w:rPr>
        <w:t xml:space="preserve"> </w:t>
      </w:r>
      <w:r>
        <w:t>hãy</w:t>
      </w:r>
      <w:r>
        <w:rPr>
          <w:spacing w:val="-2"/>
        </w:rPr>
        <w:t xml:space="preserve"> </w:t>
      </w:r>
      <w:r>
        <w:t>xác</w:t>
      </w:r>
      <w:r>
        <w:rPr>
          <w:spacing w:val="-1"/>
        </w:rPr>
        <w:t xml:space="preserve"> </w:t>
      </w:r>
      <w:r>
        <w:t>định</w:t>
      </w:r>
      <w:r>
        <w:rPr>
          <w:spacing w:val="-2"/>
        </w:rPr>
        <w:t xml:space="preserve"> </w:t>
      </w:r>
      <w:r>
        <w:t>số</w:t>
      </w:r>
      <w:r>
        <w:rPr>
          <w:spacing w:val="-2"/>
        </w:rPr>
        <w:t xml:space="preserve"> </w:t>
      </w:r>
      <w:r>
        <w:t>chia</w:t>
      </w:r>
      <w:r>
        <w:rPr>
          <w:spacing w:val="-3"/>
        </w:rPr>
        <w:t xml:space="preserve"> </w:t>
      </w:r>
      <w:r>
        <w:t>dùng</w:t>
      </w:r>
      <w:r>
        <w:rPr>
          <w:spacing w:val="-2"/>
        </w:rPr>
        <w:t xml:space="preserve"> </w:t>
      </w:r>
      <w:r>
        <w:t>trong</w:t>
      </w:r>
      <w:r>
        <w:rPr>
          <w:spacing w:val="-2"/>
        </w:rPr>
        <w:t xml:space="preserve"> </w:t>
      </w:r>
      <w:r>
        <w:t>bộ chia CRC?</w:t>
      </w:r>
      <w:r w:rsidR="009C68E2">
        <w:rPr>
          <w:lang w:val="vi-VN"/>
        </w:rPr>
        <w:t xml:space="preserve"> C</w:t>
      </w:r>
    </w:p>
    <w:p w14:paraId="0FB0FF2B" w14:textId="77777777" w:rsidR="0050319C" w:rsidRDefault="00000000">
      <w:pPr>
        <w:pStyle w:val="ListParagraph"/>
        <w:numPr>
          <w:ilvl w:val="0"/>
          <w:numId w:val="6"/>
        </w:numPr>
        <w:tabs>
          <w:tab w:val="left" w:pos="744"/>
        </w:tabs>
        <w:spacing w:before="159"/>
        <w:ind w:left="744" w:hanging="359"/>
        <w:rPr>
          <w:sz w:val="28"/>
        </w:rPr>
      </w:pPr>
      <w:r>
        <w:rPr>
          <w:spacing w:val="-2"/>
          <w:sz w:val="28"/>
        </w:rPr>
        <w:t>111001</w:t>
      </w:r>
    </w:p>
    <w:p w14:paraId="1439DD74" w14:textId="77777777" w:rsidR="0050319C" w:rsidRDefault="00000000">
      <w:pPr>
        <w:pStyle w:val="ListParagraph"/>
        <w:numPr>
          <w:ilvl w:val="0"/>
          <w:numId w:val="6"/>
        </w:numPr>
        <w:tabs>
          <w:tab w:val="left" w:pos="744"/>
        </w:tabs>
        <w:spacing w:before="112"/>
        <w:ind w:left="744" w:hanging="359"/>
        <w:rPr>
          <w:sz w:val="28"/>
        </w:rPr>
      </w:pPr>
      <w:r>
        <w:rPr>
          <w:spacing w:val="-2"/>
          <w:sz w:val="28"/>
        </w:rPr>
        <w:t>111110110101</w:t>
      </w:r>
    </w:p>
    <w:p w14:paraId="0AF173E6" w14:textId="77777777" w:rsidR="0050319C" w:rsidRDefault="00000000">
      <w:pPr>
        <w:pStyle w:val="ListParagraph"/>
        <w:numPr>
          <w:ilvl w:val="0"/>
          <w:numId w:val="6"/>
        </w:numPr>
        <w:tabs>
          <w:tab w:val="left" w:pos="744"/>
        </w:tabs>
        <w:spacing w:before="112"/>
        <w:ind w:left="744" w:hanging="359"/>
        <w:rPr>
          <w:color w:val="FF0000"/>
          <w:sz w:val="28"/>
        </w:rPr>
      </w:pPr>
      <w:r>
        <w:rPr>
          <w:color w:val="FF0000"/>
          <w:spacing w:val="-2"/>
          <w:sz w:val="28"/>
        </w:rPr>
        <w:t>100111</w:t>
      </w:r>
    </w:p>
    <w:p w14:paraId="6BF80057" w14:textId="77777777" w:rsidR="0050319C" w:rsidRDefault="00000000">
      <w:pPr>
        <w:pStyle w:val="ListParagraph"/>
        <w:numPr>
          <w:ilvl w:val="0"/>
          <w:numId w:val="6"/>
        </w:numPr>
        <w:tabs>
          <w:tab w:val="left" w:pos="744"/>
        </w:tabs>
        <w:spacing w:before="112"/>
        <w:ind w:left="744" w:hanging="359"/>
        <w:rPr>
          <w:sz w:val="28"/>
        </w:rPr>
      </w:pPr>
      <w:r>
        <w:rPr>
          <w:spacing w:val="-2"/>
          <w:sz w:val="28"/>
        </w:rPr>
        <w:t>000001001010</w:t>
      </w:r>
    </w:p>
    <w:p w14:paraId="2431F5E1" w14:textId="46A6ABA6" w:rsidR="0050319C" w:rsidRPr="009C68E2" w:rsidRDefault="00000000">
      <w:pPr>
        <w:pStyle w:val="BodyText"/>
        <w:spacing w:before="272"/>
        <w:ind w:left="25" w:firstLine="0"/>
        <w:rPr>
          <w:lang w:val="vi-VN"/>
        </w:rPr>
      </w:pPr>
      <w:r>
        <w:t>Câu</w:t>
      </w:r>
      <w:r>
        <w:rPr>
          <w:spacing w:val="-2"/>
        </w:rPr>
        <w:t xml:space="preserve"> </w:t>
      </w:r>
      <w:r>
        <w:t>8:</w:t>
      </w:r>
      <w:r>
        <w:rPr>
          <w:spacing w:val="-1"/>
        </w:rPr>
        <w:t xml:space="preserve"> </w:t>
      </w:r>
      <w:r>
        <w:t>Chọn khẳng</w:t>
      </w:r>
      <w:r>
        <w:rPr>
          <w:spacing w:val="-2"/>
        </w:rPr>
        <w:t xml:space="preserve"> </w:t>
      </w:r>
      <w:r>
        <w:t>định</w:t>
      </w:r>
      <w:r>
        <w:rPr>
          <w:spacing w:val="-1"/>
        </w:rPr>
        <w:t xml:space="preserve"> </w:t>
      </w:r>
      <w:r>
        <w:t>SAI</w:t>
      </w:r>
      <w:r>
        <w:rPr>
          <w:spacing w:val="-1"/>
        </w:rPr>
        <w:t xml:space="preserve"> </w:t>
      </w:r>
      <w:r>
        <w:t>khi</w:t>
      </w:r>
      <w:r>
        <w:rPr>
          <w:spacing w:val="-1"/>
        </w:rPr>
        <w:t xml:space="preserve"> </w:t>
      </w:r>
      <w:r>
        <w:t>nói</w:t>
      </w:r>
      <w:r>
        <w:rPr>
          <w:spacing w:val="-2"/>
        </w:rPr>
        <w:t xml:space="preserve"> </w:t>
      </w:r>
      <w:r>
        <w:t>về</w:t>
      </w:r>
      <w:r>
        <w:rPr>
          <w:spacing w:val="-2"/>
        </w:rPr>
        <w:t xml:space="preserve"> </w:t>
      </w:r>
      <w:r>
        <w:t>lỗi</w:t>
      </w:r>
      <w:r>
        <w:rPr>
          <w:spacing w:val="-1"/>
        </w:rPr>
        <w:t xml:space="preserve"> </w:t>
      </w:r>
      <w:r>
        <w:t>truyền</w:t>
      </w:r>
      <w:r>
        <w:rPr>
          <w:spacing w:val="-1"/>
        </w:rPr>
        <w:t xml:space="preserve"> </w:t>
      </w:r>
      <w:r>
        <w:rPr>
          <w:spacing w:val="-2"/>
        </w:rPr>
        <w:t>thông?</w:t>
      </w:r>
      <w:r w:rsidR="009C68E2">
        <w:rPr>
          <w:spacing w:val="-2"/>
          <w:lang w:val="vi-VN"/>
        </w:rPr>
        <w:t xml:space="preserve"> C</w:t>
      </w:r>
    </w:p>
    <w:p w14:paraId="2BB27E59" w14:textId="77777777" w:rsidR="0050319C" w:rsidRDefault="00000000">
      <w:pPr>
        <w:pStyle w:val="ListParagraph"/>
        <w:numPr>
          <w:ilvl w:val="0"/>
          <w:numId w:val="7"/>
        </w:numPr>
        <w:tabs>
          <w:tab w:val="left" w:pos="744"/>
        </w:tabs>
        <w:spacing w:before="272"/>
        <w:ind w:left="744" w:hanging="359"/>
        <w:rPr>
          <w:sz w:val="28"/>
        </w:rPr>
      </w:pPr>
      <w:r>
        <w:rPr>
          <w:sz w:val="28"/>
        </w:rPr>
        <w:t>Lỗi</w:t>
      </w:r>
      <w:r>
        <w:rPr>
          <w:spacing w:val="-1"/>
          <w:sz w:val="28"/>
        </w:rPr>
        <w:t xml:space="preserve"> </w:t>
      </w:r>
      <w:r>
        <w:rPr>
          <w:sz w:val="28"/>
        </w:rPr>
        <w:t>đơn</w:t>
      </w:r>
      <w:r>
        <w:rPr>
          <w:spacing w:val="-1"/>
          <w:sz w:val="28"/>
        </w:rPr>
        <w:t xml:space="preserve"> </w:t>
      </w:r>
      <w:r>
        <w:rPr>
          <w:sz w:val="28"/>
        </w:rPr>
        <w:t>bit</w:t>
      </w:r>
      <w:r>
        <w:rPr>
          <w:spacing w:val="-1"/>
          <w:sz w:val="28"/>
        </w:rPr>
        <w:t xml:space="preserve"> </w:t>
      </w:r>
      <w:r>
        <w:rPr>
          <w:sz w:val="28"/>
        </w:rPr>
        <w:t>là</w:t>
      </w:r>
      <w:r>
        <w:rPr>
          <w:spacing w:val="-2"/>
          <w:sz w:val="28"/>
        </w:rPr>
        <w:t xml:space="preserve"> </w:t>
      </w:r>
      <w:r>
        <w:rPr>
          <w:sz w:val="28"/>
        </w:rPr>
        <w:t>lỗi</w:t>
      </w:r>
      <w:r>
        <w:rPr>
          <w:spacing w:val="-1"/>
          <w:sz w:val="28"/>
        </w:rPr>
        <w:t xml:space="preserve"> </w:t>
      </w:r>
      <w:r>
        <w:rPr>
          <w:sz w:val="28"/>
        </w:rPr>
        <w:t>chỉ</w:t>
      </w:r>
      <w:r>
        <w:rPr>
          <w:spacing w:val="-1"/>
          <w:sz w:val="28"/>
        </w:rPr>
        <w:t xml:space="preserve"> </w:t>
      </w:r>
      <w:r>
        <w:rPr>
          <w:sz w:val="28"/>
        </w:rPr>
        <w:t>có</w:t>
      </w:r>
      <w:r>
        <w:rPr>
          <w:spacing w:val="-1"/>
          <w:sz w:val="28"/>
        </w:rPr>
        <w:t xml:space="preserve"> </w:t>
      </w:r>
      <w:r>
        <w:rPr>
          <w:sz w:val="28"/>
        </w:rPr>
        <w:t>một</w:t>
      </w:r>
      <w:r>
        <w:rPr>
          <w:spacing w:val="-1"/>
          <w:sz w:val="28"/>
        </w:rPr>
        <w:t xml:space="preserve"> </w:t>
      </w:r>
      <w:r>
        <w:rPr>
          <w:sz w:val="28"/>
        </w:rPr>
        <w:t>bit</w:t>
      </w:r>
      <w:r>
        <w:rPr>
          <w:spacing w:val="-1"/>
          <w:sz w:val="28"/>
        </w:rPr>
        <w:t xml:space="preserve"> </w:t>
      </w:r>
      <w:r>
        <w:rPr>
          <w:sz w:val="28"/>
        </w:rPr>
        <w:t>bị</w:t>
      </w:r>
      <w:r>
        <w:rPr>
          <w:spacing w:val="-1"/>
          <w:sz w:val="28"/>
        </w:rPr>
        <w:t xml:space="preserve"> </w:t>
      </w:r>
      <w:r>
        <w:rPr>
          <w:sz w:val="28"/>
        </w:rPr>
        <w:t>sai</w:t>
      </w:r>
      <w:r>
        <w:rPr>
          <w:spacing w:val="-1"/>
          <w:sz w:val="28"/>
        </w:rPr>
        <w:t xml:space="preserve"> </w:t>
      </w:r>
      <w:r>
        <w:rPr>
          <w:sz w:val="28"/>
        </w:rPr>
        <w:t>trong</w:t>
      </w:r>
      <w:r>
        <w:rPr>
          <w:spacing w:val="-1"/>
          <w:sz w:val="28"/>
        </w:rPr>
        <w:t xml:space="preserve"> </w:t>
      </w:r>
      <w:r>
        <w:rPr>
          <w:sz w:val="28"/>
        </w:rPr>
        <w:t>một</w:t>
      </w:r>
      <w:r>
        <w:rPr>
          <w:spacing w:val="-1"/>
          <w:sz w:val="28"/>
        </w:rPr>
        <w:t xml:space="preserve"> </w:t>
      </w:r>
      <w:r>
        <w:rPr>
          <w:sz w:val="28"/>
        </w:rPr>
        <w:t>đơn</w:t>
      </w:r>
      <w:r>
        <w:rPr>
          <w:spacing w:val="-1"/>
          <w:sz w:val="28"/>
        </w:rPr>
        <w:t xml:space="preserve"> </w:t>
      </w:r>
      <w:r>
        <w:rPr>
          <w:sz w:val="28"/>
        </w:rPr>
        <w:t>vị</w:t>
      </w:r>
      <w:r>
        <w:rPr>
          <w:spacing w:val="-1"/>
          <w:sz w:val="28"/>
        </w:rPr>
        <w:t xml:space="preserve"> </w:t>
      </w:r>
      <w:r>
        <w:rPr>
          <w:sz w:val="28"/>
        </w:rPr>
        <w:t xml:space="preserve">dữ </w:t>
      </w:r>
      <w:r>
        <w:rPr>
          <w:spacing w:val="-2"/>
          <w:sz w:val="28"/>
        </w:rPr>
        <w:t>liệu.</w:t>
      </w:r>
    </w:p>
    <w:p w14:paraId="79A5EC5A" w14:textId="77777777" w:rsidR="0050319C" w:rsidRDefault="00000000">
      <w:pPr>
        <w:pStyle w:val="ListParagraph"/>
        <w:numPr>
          <w:ilvl w:val="0"/>
          <w:numId w:val="7"/>
        </w:numPr>
        <w:tabs>
          <w:tab w:val="left" w:pos="814"/>
        </w:tabs>
        <w:spacing w:before="112"/>
        <w:ind w:left="814" w:hanging="429"/>
        <w:rPr>
          <w:sz w:val="28"/>
        </w:rPr>
      </w:pPr>
      <w:r>
        <w:rPr>
          <w:sz w:val="28"/>
        </w:rPr>
        <w:t>Lỗi</w:t>
      </w:r>
      <w:r>
        <w:rPr>
          <w:spacing w:val="-2"/>
          <w:sz w:val="28"/>
        </w:rPr>
        <w:t xml:space="preserve"> </w:t>
      </w:r>
      <w:r>
        <w:rPr>
          <w:sz w:val="28"/>
        </w:rPr>
        <w:t>bệt</w:t>
      </w:r>
      <w:r>
        <w:rPr>
          <w:spacing w:val="-2"/>
          <w:sz w:val="28"/>
        </w:rPr>
        <w:t xml:space="preserve"> </w:t>
      </w:r>
      <w:r>
        <w:rPr>
          <w:sz w:val="28"/>
        </w:rPr>
        <w:t>(Error</w:t>
      </w:r>
      <w:r>
        <w:rPr>
          <w:spacing w:val="-1"/>
          <w:sz w:val="28"/>
        </w:rPr>
        <w:t xml:space="preserve"> </w:t>
      </w:r>
      <w:r>
        <w:rPr>
          <w:sz w:val="28"/>
        </w:rPr>
        <w:t>burst)</w:t>
      </w:r>
      <w:r>
        <w:rPr>
          <w:spacing w:val="-2"/>
          <w:sz w:val="28"/>
        </w:rPr>
        <w:t xml:space="preserve"> </w:t>
      </w:r>
      <w:r>
        <w:rPr>
          <w:sz w:val="28"/>
        </w:rPr>
        <w:t>là</w:t>
      </w:r>
      <w:r>
        <w:rPr>
          <w:spacing w:val="-2"/>
          <w:sz w:val="28"/>
        </w:rPr>
        <w:t xml:space="preserve"> </w:t>
      </w:r>
      <w:r>
        <w:rPr>
          <w:sz w:val="28"/>
        </w:rPr>
        <w:t>lỗi</w:t>
      </w:r>
      <w:r>
        <w:rPr>
          <w:spacing w:val="-2"/>
          <w:sz w:val="28"/>
        </w:rPr>
        <w:t xml:space="preserve"> </w:t>
      </w:r>
      <w:r>
        <w:rPr>
          <w:sz w:val="28"/>
        </w:rPr>
        <w:t>có</w:t>
      </w:r>
      <w:r>
        <w:rPr>
          <w:spacing w:val="-1"/>
          <w:sz w:val="28"/>
        </w:rPr>
        <w:t xml:space="preserve"> </w:t>
      </w:r>
      <w:r>
        <w:rPr>
          <w:sz w:val="28"/>
        </w:rPr>
        <w:t>hai</w:t>
      </w:r>
      <w:r>
        <w:rPr>
          <w:spacing w:val="-2"/>
          <w:sz w:val="28"/>
        </w:rPr>
        <w:t xml:space="preserve"> </w:t>
      </w:r>
      <w:r>
        <w:rPr>
          <w:sz w:val="28"/>
        </w:rPr>
        <w:t>hoặc</w:t>
      </w:r>
      <w:r>
        <w:rPr>
          <w:spacing w:val="-3"/>
          <w:sz w:val="28"/>
        </w:rPr>
        <w:t xml:space="preserve"> </w:t>
      </w:r>
      <w:r>
        <w:rPr>
          <w:sz w:val="28"/>
        </w:rPr>
        <w:t>nhiều</w:t>
      </w:r>
      <w:r>
        <w:rPr>
          <w:spacing w:val="-1"/>
          <w:sz w:val="28"/>
        </w:rPr>
        <w:t xml:space="preserve"> </w:t>
      </w:r>
      <w:r>
        <w:rPr>
          <w:sz w:val="28"/>
        </w:rPr>
        <w:t>bit</w:t>
      </w:r>
      <w:r>
        <w:rPr>
          <w:spacing w:val="-2"/>
          <w:sz w:val="28"/>
        </w:rPr>
        <w:t xml:space="preserve"> </w:t>
      </w:r>
      <w:r>
        <w:rPr>
          <w:sz w:val="28"/>
        </w:rPr>
        <w:t>sai</w:t>
      </w:r>
      <w:r>
        <w:rPr>
          <w:spacing w:val="1"/>
          <w:sz w:val="28"/>
        </w:rPr>
        <w:t xml:space="preserve"> </w:t>
      </w:r>
      <w:r>
        <w:rPr>
          <w:sz w:val="28"/>
        </w:rPr>
        <w:t>trong</w:t>
      </w:r>
      <w:r>
        <w:rPr>
          <w:spacing w:val="-2"/>
          <w:sz w:val="28"/>
        </w:rPr>
        <w:t xml:space="preserve"> </w:t>
      </w:r>
      <w:r>
        <w:rPr>
          <w:sz w:val="28"/>
        </w:rPr>
        <w:t>đơn</w:t>
      </w:r>
      <w:r>
        <w:rPr>
          <w:spacing w:val="-1"/>
          <w:sz w:val="28"/>
        </w:rPr>
        <w:t xml:space="preserve"> </w:t>
      </w:r>
      <w:r>
        <w:rPr>
          <w:sz w:val="28"/>
        </w:rPr>
        <w:t>vị</w:t>
      </w:r>
      <w:r>
        <w:rPr>
          <w:spacing w:val="-2"/>
          <w:sz w:val="28"/>
        </w:rPr>
        <w:t xml:space="preserve"> </w:t>
      </w:r>
      <w:r>
        <w:rPr>
          <w:sz w:val="28"/>
        </w:rPr>
        <w:t>dữ</w:t>
      </w:r>
      <w:r>
        <w:rPr>
          <w:spacing w:val="-1"/>
          <w:sz w:val="28"/>
        </w:rPr>
        <w:t xml:space="preserve"> </w:t>
      </w:r>
      <w:r>
        <w:rPr>
          <w:spacing w:val="-2"/>
          <w:sz w:val="28"/>
        </w:rPr>
        <w:t>liệu.</w:t>
      </w:r>
    </w:p>
    <w:p w14:paraId="6D693898" w14:textId="77777777" w:rsidR="0050319C" w:rsidRDefault="00000000">
      <w:pPr>
        <w:pStyle w:val="ListParagraph"/>
        <w:numPr>
          <w:ilvl w:val="0"/>
          <w:numId w:val="7"/>
        </w:numPr>
        <w:tabs>
          <w:tab w:val="left" w:pos="745"/>
          <w:tab w:val="left" w:pos="814"/>
        </w:tabs>
        <w:spacing w:before="112" w:line="324" w:lineRule="auto"/>
        <w:ind w:right="197"/>
        <w:rPr>
          <w:color w:val="FF0000"/>
          <w:sz w:val="28"/>
        </w:rPr>
      </w:pPr>
      <w:r>
        <w:rPr>
          <w:color w:val="FF0000"/>
          <w:sz w:val="28"/>
        </w:rPr>
        <w:tab/>
        <w:t>Với</w:t>
      </w:r>
      <w:r>
        <w:rPr>
          <w:color w:val="FF0000"/>
          <w:spacing w:val="-3"/>
          <w:sz w:val="28"/>
        </w:rPr>
        <w:t xml:space="preserve"> </w:t>
      </w:r>
      <w:r>
        <w:rPr>
          <w:color w:val="FF0000"/>
          <w:sz w:val="28"/>
        </w:rPr>
        <w:t>nhiễu</w:t>
      </w:r>
      <w:r>
        <w:rPr>
          <w:color w:val="FF0000"/>
          <w:spacing w:val="-3"/>
          <w:sz w:val="28"/>
        </w:rPr>
        <w:t xml:space="preserve"> </w:t>
      </w:r>
      <w:r>
        <w:rPr>
          <w:color w:val="FF0000"/>
          <w:sz w:val="28"/>
        </w:rPr>
        <w:t>bệt,</w:t>
      </w:r>
      <w:r>
        <w:rPr>
          <w:color w:val="FF0000"/>
          <w:spacing w:val="-3"/>
          <w:sz w:val="28"/>
        </w:rPr>
        <w:t xml:space="preserve"> </w:t>
      </w:r>
      <w:r>
        <w:rPr>
          <w:color w:val="FF0000"/>
          <w:sz w:val="28"/>
        </w:rPr>
        <w:t>chiều</w:t>
      </w:r>
      <w:r>
        <w:rPr>
          <w:color w:val="FF0000"/>
          <w:spacing w:val="-3"/>
          <w:sz w:val="28"/>
        </w:rPr>
        <w:t xml:space="preserve"> </w:t>
      </w:r>
      <w:r>
        <w:rPr>
          <w:color w:val="FF0000"/>
          <w:sz w:val="28"/>
        </w:rPr>
        <w:t>dài</w:t>
      </w:r>
      <w:r>
        <w:rPr>
          <w:color w:val="FF0000"/>
          <w:spacing w:val="-3"/>
          <w:sz w:val="28"/>
        </w:rPr>
        <w:t xml:space="preserve"> </w:t>
      </w:r>
      <w:r>
        <w:rPr>
          <w:color w:val="FF0000"/>
          <w:sz w:val="28"/>
        </w:rPr>
        <w:t>của</w:t>
      </w:r>
      <w:r>
        <w:rPr>
          <w:color w:val="FF0000"/>
          <w:spacing w:val="-2"/>
          <w:sz w:val="28"/>
        </w:rPr>
        <w:t xml:space="preserve"> </w:t>
      </w:r>
      <w:r>
        <w:rPr>
          <w:color w:val="FF0000"/>
          <w:sz w:val="28"/>
        </w:rPr>
        <w:t>bệt</w:t>
      </w:r>
      <w:r>
        <w:rPr>
          <w:color w:val="FF0000"/>
          <w:spacing w:val="-3"/>
          <w:sz w:val="28"/>
        </w:rPr>
        <w:t xml:space="preserve"> </w:t>
      </w:r>
      <w:r>
        <w:rPr>
          <w:color w:val="FF0000"/>
          <w:sz w:val="28"/>
        </w:rPr>
        <w:t>tính</w:t>
      </w:r>
      <w:r>
        <w:rPr>
          <w:color w:val="FF0000"/>
          <w:spacing w:val="-3"/>
          <w:sz w:val="28"/>
        </w:rPr>
        <w:t xml:space="preserve"> </w:t>
      </w:r>
      <w:r>
        <w:rPr>
          <w:color w:val="FF0000"/>
          <w:sz w:val="28"/>
        </w:rPr>
        <w:t>từ</w:t>
      </w:r>
      <w:r>
        <w:rPr>
          <w:color w:val="FF0000"/>
          <w:spacing w:val="-3"/>
          <w:sz w:val="28"/>
        </w:rPr>
        <w:t xml:space="preserve"> </w:t>
      </w:r>
      <w:r>
        <w:rPr>
          <w:color w:val="FF0000"/>
          <w:sz w:val="28"/>
        </w:rPr>
        <w:t>bit</w:t>
      </w:r>
      <w:r>
        <w:rPr>
          <w:color w:val="FF0000"/>
          <w:spacing w:val="-3"/>
          <w:sz w:val="28"/>
        </w:rPr>
        <w:t xml:space="preserve"> </w:t>
      </w:r>
      <w:r>
        <w:rPr>
          <w:color w:val="FF0000"/>
          <w:sz w:val="28"/>
        </w:rPr>
        <w:t>sai</w:t>
      </w:r>
      <w:r>
        <w:rPr>
          <w:color w:val="FF0000"/>
          <w:spacing w:val="-1"/>
          <w:sz w:val="28"/>
        </w:rPr>
        <w:t xml:space="preserve"> </w:t>
      </w:r>
      <w:r>
        <w:rPr>
          <w:color w:val="FF0000"/>
          <w:sz w:val="28"/>
        </w:rPr>
        <w:t>đầu</w:t>
      </w:r>
      <w:r>
        <w:rPr>
          <w:color w:val="FF0000"/>
          <w:spacing w:val="-3"/>
          <w:sz w:val="28"/>
        </w:rPr>
        <w:t xml:space="preserve"> </w:t>
      </w:r>
      <w:r>
        <w:rPr>
          <w:color w:val="FF0000"/>
          <w:sz w:val="28"/>
        </w:rPr>
        <w:t>tiên</w:t>
      </w:r>
      <w:r>
        <w:rPr>
          <w:color w:val="FF0000"/>
          <w:spacing w:val="-3"/>
          <w:sz w:val="28"/>
        </w:rPr>
        <w:t xml:space="preserve"> </w:t>
      </w:r>
      <w:r>
        <w:rPr>
          <w:color w:val="FF0000"/>
          <w:sz w:val="28"/>
        </w:rPr>
        <w:t>cho</w:t>
      </w:r>
      <w:r>
        <w:rPr>
          <w:color w:val="FF0000"/>
          <w:spacing w:val="-3"/>
          <w:sz w:val="28"/>
        </w:rPr>
        <w:t xml:space="preserve"> </w:t>
      </w:r>
      <w:r>
        <w:rPr>
          <w:color w:val="FF0000"/>
          <w:sz w:val="28"/>
        </w:rPr>
        <w:t>đến</w:t>
      </w:r>
      <w:r>
        <w:rPr>
          <w:color w:val="FF0000"/>
          <w:spacing w:val="-3"/>
          <w:sz w:val="28"/>
        </w:rPr>
        <w:t xml:space="preserve"> </w:t>
      </w:r>
      <w:r>
        <w:rPr>
          <w:color w:val="FF0000"/>
          <w:sz w:val="28"/>
        </w:rPr>
        <w:t>bit</w:t>
      </w:r>
      <w:r>
        <w:rPr>
          <w:color w:val="FF0000"/>
          <w:spacing w:val="-3"/>
          <w:sz w:val="28"/>
        </w:rPr>
        <w:t xml:space="preserve"> </w:t>
      </w:r>
      <w:r>
        <w:rPr>
          <w:color w:val="FF0000"/>
          <w:sz w:val="28"/>
        </w:rPr>
        <w:t>sai</w:t>
      </w:r>
      <w:r>
        <w:rPr>
          <w:color w:val="FF0000"/>
          <w:spacing w:val="-1"/>
          <w:sz w:val="28"/>
        </w:rPr>
        <w:t xml:space="preserve"> </w:t>
      </w:r>
      <w:r>
        <w:rPr>
          <w:color w:val="FF0000"/>
          <w:sz w:val="28"/>
        </w:rPr>
        <w:t>cuối. Tất cả các bit bên trong bệt đều bị lỗi.</w:t>
      </w:r>
    </w:p>
    <w:p w14:paraId="78AD21D1" w14:textId="77777777" w:rsidR="0050319C" w:rsidRDefault="00000000">
      <w:pPr>
        <w:pStyle w:val="ListParagraph"/>
        <w:numPr>
          <w:ilvl w:val="0"/>
          <w:numId w:val="7"/>
        </w:numPr>
        <w:tabs>
          <w:tab w:val="left" w:pos="814"/>
        </w:tabs>
        <w:spacing w:before="0" w:line="321" w:lineRule="exact"/>
        <w:ind w:left="814" w:hanging="429"/>
        <w:rPr>
          <w:sz w:val="28"/>
        </w:rPr>
      </w:pPr>
      <w:r>
        <w:rPr>
          <w:sz w:val="28"/>
        </w:rPr>
        <w:t>Lỗi</w:t>
      </w:r>
      <w:r>
        <w:rPr>
          <w:spacing w:val="-1"/>
          <w:sz w:val="28"/>
        </w:rPr>
        <w:t xml:space="preserve"> </w:t>
      </w:r>
      <w:r>
        <w:rPr>
          <w:sz w:val="28"/>
        </w:rPr>
        <w:t>đơn</w:t>
      </w:r>
      <w:r>
        <w:rPr>
          <w:spacing w:val="-1"/>
          <w:sz w:val="28"/>
        </w:rPr>
        <w:t xml:space="preserve"> </w:t>
      </w:r>
      <w:r>
        <w:rPr>
          <w:sz w:val="28"/>
        </w:rPr>
        <w:t>bit</w:t>
      </w:r>
      <w:r>
        <w:rPr>
          <w:spacing w:val="-1"/>
          <w:sz w:val="28"/>
        </w:rPr>
        <w:t xml:space="preserve"> </w:t>
      </w:r>
      <w:r>
        <w:rPr>
          <w:sz w:val="28"/>
        </w:rPr>
        <w:t>thường</w:t>
      </w:r>
      <w:r>
        <w:rPr>
          <w:spacing w:val="-1"/>
          <w:sz w:val="28"/>
        </w:rPr>
        <w:t xml:space="preserve"> </w:t>
      </w:r>
      <w:r>
        <w:rPr>
          <w:sz w:val="28"/>
        </w:rPr>
        <w:t>xảy</w:t>
      </w:r>
      <w:r>
        <w:rPr>
          <w:spacing w:val="-1"/>
          <w:sz w:val="28"/>
        </w:rPr>
        <w:t xml:space="preserve"> </w:t>
      </w:r>
      <w:r>
        <w:rPr>
          <w:sz w:val="28"/>
        </w:rPr>
        <w:t>ra</w:t>
      </w:r>
      <w:r>
        <w:rPr>
          <w:spacing w:val="-2"/>
          <w:sz w:val="28"/>
        </w:rPr>
        <w:t xml:space="preserve"> </w:t>
      </w:r>
      <w:r>
        <w:rPr>
          <w:sz w:val="28"/>
        </w:rPr>
        <w:t>do</w:t>
      </w:r>
      <w:r>
        <w:rPr>
          <w:spacing w:val="-1"/>
          <w:sz w:val="28"/>
        </w:rPr>
        <w:t xml:space="preserve"> </w:t>
      </w:r>
      <w:r>
        <w:rPr>
          <w:sz w:val="28"/>
        </w:rPr>
        <w:t xml:space="preserve">nhiễu </w:t>
      </w:r>
      <w:r>
        <w:rPr>
          <w:spacing w:val="-2"/>
          <w:sz w:val="28"/>
        </w:rPr>
        <w:t>trắng.</w:t>
      </w:r>
    </w:p>
    <w:p w14:paraId="24F73FD8" w14:textId="362C5AC7" w:rsidR="0050319C" w:rsidRPr="009C68E2" w:rsidRDefault="00000000">
      <w:pPr>
        <w:pStyle w:val="BodyText"/>
        <w:spacing w:before="272" w:line="324" w:lineRule="auto"/>
        <w:ind w:left="25" w:right="163" w:firstLine="0"/>
        <w:rPr>
          <w:lang w:val="vi-VN"/>
        </w:rPr>
      </w:pPr>
      <w:r>
        <w:t>Câu</w:t>
      </w:r>
      <w:r>
        <w:rPr>
          <w:spacing w:val="-3"/>
        </w:rPr>
        <w:t xml:space="preserve"> </w:t>
      </w:r>
      <w:r>
        <w:t>9:</w:t>
      </w:r>
      <w:r>
        <w:rPr>
          <w:spacing w:val="-3"/>
        </w:rPr>
        <w:t xml:space="preserve"> </w:t>
      </w:r>
      <w:r>
        <w:t>Trong</w:t>
      </w:r>
      <w:r>
        <w:rPr>
          <w:spacing w:val="-3"/>
        </w:rPr>
        <w:t xml:space="preserve"> </w:t>
      </w:r>
      <w:r>
        <w:t>quá</w:t>
      </w:r>
      <w:r>
        <w:rPr>
          <w:spacing w:val="-2"/>
        </w:rPr>
        <w:t xml:space="preserve"> </w:t>
      </w:r>
      <w:r>
        <w:t>trình</w:t>
      </w:r>
      <w:r>
        <w:rPr>
          <w:spacing w:val="-3"/>
        </w:rPr>
        <w:t xml:space="preserve"> </w:t>
      </w:r>
      <w:r>
        <w:t>chuyển</w:t>
      </w:r>
      <w:r>
        <w:rPr>
          <w:spacing w:val="-3"/>
        </w:rPr>
        <w:t xml:space="preserve"> </w:t>
      </w:r>
      <w:r>
        <w:t>đổi</w:t>
      </w:r>
      <w:r>
        <w:rPr>
          <w:spacing w:val="-3"/>
        </w:rPr>
        <w:t xml:space="preserve"> </w:t>
      </w:r>
      <w:r>
        <w:t>tương</w:t>
      </w:r>
      <w:r>
        <w:rPr>
          <w:spacing w:val="-3"/>
        </w:rPr>
        <w:t xml:space="preserve"> </w:t>
      </w:r>
      <w:r>
        <w:t>tự-số,</w:t>
      </w:r>
      <w:r>
        <w:rPr>
          <w:spacing w:val="-2"/>
        </w:rPr>
        <w:t xml:space="preserve"> </w:t>
      </w:r>
      <w:r>
        <w:t>lấy</w:t>
      </w:r>
      <w:r>
        <w:rPr>
          <w:spacing w:val="-3"/>
        </w:rPr>
        <w:t xml:space="preserve"> </w:t>
      </w:r>
      <w:r>
        <w:t>mẫu</w:t>
      </w:r>
      <w:r>
        <w:rPr>
          <w:spacing w:val="-3"/>
        </w:rPr>
        <w:t xml:space="preserve"> </w:t>
      </w:r>
      <w:r>
        <w:t>tín</w:t>
      </w:r>
      <w:r>
        <w:rPr>
          <w:spacing w:val="-3"/>
        </w:rPr>
        <w:t xml:space="preserve"> </w:t>
      </w:r>
      <w:r>
        <w:t>hiệu</w:t>
      </w:r>
      <w:r>
        <w:rPr>
          <w:spacing w:val="-3"/>
        </w:rPr>
        <w:t xml:space="preserve"> </w:t>
      </w:r>
      <w:r>
        <w:t>có</w:t>
      </w:r>
      <w:r>
        <w:rPr>
          <w:spacing w:val="-3"/>
        </w:rPr>
        <w:t xml:space="preserve"> </w:t>
      </w:r>
      <w:r>
        <w:t>13</w:t>
      </w:r>
      <w:r>
        <w:rPr>
          <w:spacing w:val="-3"/>
        </w:rPr>
        <w:t xml:space="preserve"> </w:t>
      </w:r>
      <w:r>
        <w:t>mức.</w:t>
      </w:r>
      <w:r>
        <w:rPr>
          <w:spacing w:val="-3"/>
        </w:rPr>
        <w:t xml:space="preserve"> </w:t>
      </w:r>
      <w:r>
        <w:t>Hỏi cần bao nhiêu bit trong mỗi mẫu?</w:t>
      </w:r>
      <w:r w:rsidR="009C68E2">
        <w:rPr>
          <w:lang w:val="vi-VN"/>
        </w:rPr>
        <w:t xml:space="preserve"> </w:t>
      </w:r>
      <w:r w:rsidR="00F40F54">
        <w:rPr>
          <w:lang w:val="vi-VN"/>
        </w:rPr>
        <w:t>A</w:t>
      </w:r>
    </w:p>
    <w:p w14:paraId="3C59111E" w14:textId="77777777" w:rsidR="0050319C" w:rsidRDefault="00000000">
      <w:pPr>
        <w:pStyle w:val="ListParagraph"/>
        <w:numPr>
          <w:ilvl w:val="0"/>
          <w:numId w:val="8"/>
        </w:numPr>
        <w:tabs>
          <w:tab w:val="left" w:pos="744"/>
        </w:tabs>
        <w:spacing w:before="159"/>
        <w:ind w:left="744" w:hanging="359"/>
        <w:rPr>
          <w:color w:val="FF0000"/>
          <w:sz w:val="28"/>
        </w:rPr>
      </w:pPr>
      <w:r>
        <w:rPr>
          <w:color w:val="FF0000"/>
          <w:sz w:val="28"/>
        </w:rPr>
        <w:t xml:space="preserve">4 </w:t>
      </w:r>
      <w:r>
        <w:rPr>
          <w:color w:val="FF0000"/>
          <w:spacing w:val="-5"/>
          <w:sz w:val="28"/>
        </w:rPr>
        <w:t>bit</w:t>
      </w:r>
    </w:p>
    <w:p w14:paraId="3FF288F6" w14:textId="77777777" w:rsidR="0050319C" w:rsidRDefault="00000000">
      <w:pPr>
        <w:pStyle w:val="ListParagraph"/>
        <w:numPr>
          <w:ilvl w:val="0"/>
          <w:numId w:val="8"/>
        </w:numPr>
        <w:tabs>
          <w:tab w:val="left" w:pos="744"/>
        </w:tabs>
        <w:spacing w:before="112"/>
        <w:ind w:left="744" w:hanging="359"/>
        <w:rPr>
          <w:sz w:val="28"/>
        </w:rPr>
      </w:pPr>
      <w:r>
        <w:rPr>
          <w:sz w:val="28"/>
        </w:rPr>
        <w:t xml:space="preserve">5 </w:t>
      </w:r>
      <w:r>
        <w:rPr>
          <w:spacing w:val="-5"/>
          <w:sz w:val="28"/>
        </w:rPr>
        <w:t>bit</w:t>
      </w:r>
    </w:p>
    <w:p w14:paraId="567D0FC5" w14:textId="77777777" w:rsidR="0050319C" w:rsidRDefault="00000000">
      <w:pPr>
        <w:pStyle w:val="ListParagraph"/>
        <w:numPr>
          <w:ilvl w:val="0"/>
          <w:numId w:val="8"/>
        </w:numPr>
        <w:tabs>
          <w:tab w:val="left" w:pos="744"/>
        </w:tabs>
        <w:spacing w:before="112"/>
        <w:ind w:left="744" w:hanging="359"/>
        <w:rPr>
          <w:sz w:val="28"/>
        </w:rPr>
      </w:pPr>
      <w:r>
        <w:rPr>
          <w:sz w:val="28"/>
        </w:rPr>
        <w:t xml:space="preserve">3 </w:t>
      </w:r>
      <w:r>
        <w:rPr>
          <w:spacing w:val="-5"/>
          <w:sz w:val="28"/>
        </w:rPr>
        <w:t>bit</w:t>
      </w:r>
    </w:p>
    <w:p w14:paraId="16D2E092" w14:textId="77777777" w:rsidR="0050319C" w:rsidRDefault="00000000">
      <w:pPr>
        <w:pStyle w:val="ListParagraph"/>
        <w:numPr>
          <w:ilvl w:val="0"/>
          <w:numId w:val="8"/>
        </w:numPr>
        <w:tabs>
          <w:tab w:val="left" w:pos="744"/>
        </w:tabs>
        <w:spacing w:before="112"/>
        <w:ind w:left="744" w:hanging="359"/>
        <w:rPr>
          <w:sz w:val="28"/>
        </w:rPr>
      </w:pPr>
      <w:r>
        <w:rPr>
          <w:sz w:val="28"/>
        </w:rPr>
        <w:t xml:space="preserve">6 </w:t>
      </w:r>
      <w:r>
        <w:rPr>
          <w:spacing w:val="-5"/>
          <w:sz w:val="28"/>
        </w:rPr>
        <w:t>bit</w:t>
      </w:r>
    </w:p>
    <w:p w14:paraId="32FDF903" w14:textId="54E7D79A" w:rsidR="0050319C" w:rsidRPr="00F40F54" w:rsidRDefault="00000000">
      <w:pPr>
        <w:pStyle w:val="BodyText"/>
        <w:spacing w:before="272"/>
        <w:ind w:left="25" w:firstLine="0"/>
        <w:rPr>
          <w:lang w:val="vi-VN"/>
        </w:rPr>
      </w:pPr>
      <w:r>
        <w:t>Câu</w:t>
      </w:r>
      <w:r>
        <w:rPr>
          <w:spacing w:val="-2"/>
        </w:rPr>
        <w:t xml:space="preserve"> </w:t>
      </w:r>
      <w:r>
        <w:t>10:</w:t>
      </w:r>
      <w:r>
        <w:rPr>
          <w:spacing w:val="-1"/>
        </w:rPr>
        <w:t xml:space="preserve"> </w:t>
      </w:r>
      <w:r>
        <w:t>Trong</w:t>
      </w:r>
      <w:r>
        <w:rPr>
          <w:spacing w:val="-1"/>
        </w:rPr>
        <w:t xml:space="preserve"> </w:t>
      </w:r>
      <w:r>
        <w:t>CRC,</w:t>
      </w:r>
      <w:r>
        <w:rPr>
          <w:spacing w:val="2"/>
        </w:rPr>
        <w:t xml:space="preserve"> </w:t>
      </w:r>
      <w:r>
        <w:t>không</w:t>
      </w:r>
      <w:r>
        <w:rPr>
          <w:spacing w:val="-1"/>
        </w:rPr>
        <w:t xml:space="preserve"> </w:t>
      </w:r>
      <w:r>
        <w:t>có</w:t>
      </w:r>
      <w:r>
        <w:rPr>
          <w:spacing w:val="-2"/>
        </w:rPr>
        <w:t xml:space="preserve"> </w:t>
      </w:r>
      <w:r>
        <w:t>lỗi</w:t>
      </w:r>
      <w:r>
        <w:rPr>
          <w:spacing w:val="-1"/>
        </w:rPr>
        <w:t xml:space="preserve"> </w:t>
      </w:r>
      <w:r>
        <w:t>khi</w:t>
      </w:r>
      <w:r>
        <w:rPr>
          <w:spacing w:val="-1"/>
        </w:rPr>
        <w:t xml:space="preserve"> </w:t>
      </w:r>
      <w:r>
        <w:t>số</w:t>
      </w:r>
      <w:r>
        <w:rPr>
          <w:spacing w:val="-1"/>
        </w:rPr>
        <w:t xml:space="preserve"> </w:t>
      </w:r>
      <w:r>
        <w:t>dư</w:t>
      </w:r>
      <w:r>
        <w:rPr>
          <w:spacing w:val="-1"/>
        </w:rPr>
        <w:t xml:space="preserve"> </w:t>
      </w:r>
      <w:r>
        <w:t>tại</w:t>
      </w:r>
      <w:r>
        <w:rPr>
          <w:spacing w:val="-1"/>
        </w:rPr>
        <w:t xml:space="preserve"> </w:t>
      </w:r>
      <w:r>
        <w:t>máy</w:t>
      </w:r>
      <w:r>
        <w:rPr>
          <w:spacing w:val="-1"/>
        </w:rPr>
        <w:t xml:space="preserve"> </w:t>
      </w:r>
      <w:r>
        <w:rPr>
          <w:spacing w:val="-2"/>
        </w:rPr>
        <w:t>thu............</w:t>
      </w:r>
      <w:r w:rsidR="00F40F54">
        <w:rPr>
          <w:spacing w:val="-2"/>
          <w:lang w:val="vi-VN"/>
        </w:rPr>
        <w:t xml:space="preserve"> A</w:t>
      </w:r>
    </w:p>
    <w:p w14:paraId="5446B5DD" w14:textId="77777777" w:rsidR="0050319C" w:rsidRDefault="00000000">
      <w:pPr>
        <w:pStyle w:val="ListParagraph"/>
        <w:numPr>
          <w:ilvl w:val="0"/>
          <w:numId w:val="9"/>
        </w:numPr>
        <w:tabs>
          <w:tab w:val="left" w:pos="744"/>
        </w:tabs>
        <w:spacing w:before="272"/>
        <w:ind w:left="744" w:hanging="359"/>
        <w:rPr>
          <w:color w:val="FF0000"/>
          <w:sz w:val="28"/>
        </w:rPr>
      </w:pPr>
      <w:r>
        <w:rPr>
          <w:noProof/>
          <w:sz w:val="28"/>
        </w:rPr>
        <w:drawing>
          <wp:anchor distT="0" distB="0" distL="0" distR="0" simplePos="0" relativeHeight="15732224" behindDoc="0" locked="0" layoutInCell="1" allowOverlap="1" wp14:anchorId="6CC6C6DA" wp14:editId="20C782C6">
            <wp:simplePos x="0" y="0"/>
            <wp:positionH relativeFrom="page">
              <wp:posOffset>1981200</wp:posOffset>
            </wp:positionH>
            <wp:positionV relativeFrom="paragraph">
              <wp:posOffset>957505</wp:posOffset>
            </wp:positionV>
            <wp:extent cx="3810000" cy="364238"/>
            <wp:effectExtent l="0" t="0" r="0" b="0"/>
            <wp:wrapNone/>
            <wp:docPr id="11" name="Image 11">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color w:val="FF0000"/>
          <w:sz w:val="28"/>
        </w:rPr>
        <w:t xml:space="preserve">bằng </w:t>
      </w:r>
      <w:r>
        <w:rPr>
          <w:color w:val="FF0000"/>
          <w:spacing w:val="-2"/>
          <w:sz w:val="28"/>
        </w:rPr>
        <w:t>không</w:t>
      </w:r>
    </w:p>
    <w:p w14:paraId="37BBCDF4" w14:textId="77777777" w:rsidR="0050319C" w:rsidRDefault="0050319C">
      <w:pPr>
        <w:pStyle w:val="ListParagraph"/>
        <w:rPr>
          <w:sz w:val="28"/>
        </w:rPr>
        <w:sectPr w:rsidR="0050319C">
          <w:pgSz w:w="12240" w:h="15840"/>
          <w:pgMar w:top="1380" w:right="1417" w:bottom="320" w:left="1417" w:header="0" w:footer="121" w:gutter="0"/>
          <w:cols w:space="720"/>
        </w:sectPr>
      </w:pPr>
    </w:p>
    <w:p w14:paraId="3AD8EE58" w14:textId="77777777" w:rsidR="0050319C" w:rsidRDefault="00000000">
      <w:pPr>
        <w:pStyle w:val="ListParagraph"/>
        <w:numPr>
          <w:ilvl w:val="0"/>
          <w:numId w:val="9"/>
        </w:numPr>
        <w:tabs>
          <w:tab w:val="left" w:pos="744"/>
        </w:tabs>
        <w:spacing w:before="60"/>
        <w:ind w:left="744" w:hanging="359"/>
        <w:rPr>
          <w:sz w:val="28"/>
        </w:rPr>
      </w:pPr>
      <w:r>
        <w:rPr>
          <w:sz w:val="28"/>
        </w:rPr>
        <w:lastRenderedPageBreak/>
        <w:t>khác</w:t>
      </w:r>
      <w:r>
        <w:rPr>
          <w:spacing w:val="-4"/>
          <w:sz w:val="28"/>
        </w:rPr>
        <w:t xml:space="preserve"> </w:t>
      </w:r>
      <w:r>
        <w:rPr>
          <w:spacing w:val="-2"/>
          <w:sz w:val="28"/>
        </w:rPr>
        <w:t>không</w:t>
      </w:r>
    </w:p>
    <w:p w14:paraId="2F3C849B" w14:textId="77777777" w:rsidR="0050319C" w:rsidRDefault="00000000">
      <w:pPr>
        <w:pStyle w:val="ListParagraph"/>
        <w:numPr>
          <w:ilvl w:val="0"/>
          <w:numId w:val="9"/>
        </w:numPr>
        <w:tabs>
          <w:tab w:val="left" w:pos="744"/>
        </w:tabs>
        <w:spacing w:before="112"/>
        <w:ind w:left="744" w:hanging="359"/>
        <w:rPr>
          <w:sz w:val="28"/>
        </w:rPr>
      </w:pPr>
      <w:r>
        <w:rPr>
          <w:sz w:val="28"/>
        </w:rPr>
        <w:t>bằng</w:t>
      </w:r>
      <w:r>
        <w:rPr>
          <w:spacing w:val="-1"/>
          <w:sz w:val="28"/>
        </w:rPr>
        <w:t xml:space="preserve"> </w:t>
      </w:r>
      <w:r>
        <w:rPr>
          <w:sz w:val="28"/>
        </w:rPr>
        <w:t>với</w:t>
      </w:r>
      <w:r>
        <w:rPr>
          <w:spacing w:val="-1"/>
          <w:sz w:val="28"/>
        </w:rPr>
        <w:t xml:space="preserve"> </w:t>
      </w:r>
      <w:r>
        <w:rPr>
          <w:sz w:val="28"/>
        </w:rPr>
        <w:t>số</w:t>
      </w:r>
      <w:r>
        <w:rPr>
          <w:spacing w:val="-1"/>
          <w:sz w:val="28"/>
        </w:rPr>
        <w:t xml:space="preserve"> </w:t>
      </w:r>
      <w:r>
        <w:rPr>
          <w:sz w:val="28"/>
        </w:rPr>
        <w:t>dư</w:t>
      </w:r>
      <w:r>
        <w:rPr>
          <w:spacing w:val="-1"/>
          <w:sz w:val="28"/>
        </w:rPr>
        <w:t xml:space="preserve"> </w:t>
      </w:r>
      <w:r>
        <w:rPr>
          <w:sz w:val="28"/>
        </w:rPr>
        <w:t>tại</w:t>
      </w:r>
      <w:r>
        <w:rPr>
          <w:spacing w:val="-1"/>
          <w:sz w:val="28"/>
        </w:rPr>
        <w:t xml:space="preserve"> </w:t>
      </w:r>
      <w:r>
        <w:rPr>
          <w:sz w:val="28"/>
        </w:rPr>
        <w:t xml:space="preserve">máy </w:t>
      </w:r>
      <w:r>
        <w:rPr>
          <w:spacing w:val="-4"/>
          <w:sz w:val="28"/>
        </w:rPr>
        <w:t>phát</w:t>
      </w:r>
    </w:p>
    <w:p w14:paraId="3FB7F198" w14:textId="77777777" w:rsidR="0050319C" w:rsidRDefault="00000000">
      <w:pPr>
        <w:pStyle w:val="ListParagraph"/>
        <w:numPr>
          <w:ilvl w:val="0"/>
          <w:numId w:val="9"/>
        </w:numPr>
        <w:tabs>
          <w:tab w:val="left" w:pos="744"/>
        </w:tabs>
        <w:spacing w:before="112"/>
        <w:ind w:left="744" w:hanging="359"/>
        <w:rPr>
          <w:sz w:val="28"/>
        </w:rPr>
      </w:pPr>
      <w:r>
        <w:rPr>
          <w:sz w:val="28"/>
        </w:rPr>
        <w:t>bằng</w:t>
      </w:r>
      <w:r>
        <w:rPr>
          <w:spacing w:val="-1"/>
          <w:sz w:val="28"/>
        </w:rPr>
        <w:t xml:space="preserve"> </w:t>
      </w:r>
      <w:r>
        <w:rPr>
          <w:sz w:val="28"/>
        </w:rPr>
        <w:t>với</w:t>
      </w:r>
      <w:r>
        <w:rPr>
          <w:spacing w:val="-1"/>
          <w:sz w:val="28"/>
        </w:rPr>
        <w:t xml:space="preserve"> </w:t>
      </w:r>
      <w:r>
        <w:rPr>
          <w:sz w:val="28"/>
        </w:rPr>
        <w:t>thương</w:t>
      </w:r>
      <w:r>
        <w:rPr>
          <w:spacing w:val="-1"/>
          <w:sz w:val="28"/>
        </w:rPr>
        <w:t xml:space="preserve"> </w:t>
      </w:r>
      <w:r>
        <w:rPr>
          <w:sz w:val="28"/>
        </w:rPr>
        <w:t>số</w:t>
      </w:r>
      <w:r>
        <w:rPr>
          <w:spacing w:val="-1"/>
          <w:sz w:val="28"/>
        </w:rPr>
        <w:t xml:space="preserve"> </w:t>
      </w:r>
      <w:r>
        <w:rPr>
          <w:sz w:val="28"/>
        </w:rPr>
        <w:t>của máy</w:t>
      </w:r>
      <w:r>
        <w:rPr>
          <w:spacing w:val="-1"/>
          <w:sz w:val="28"/>
        </w:rPr>
        <w:t xml:space="preserve"> </w:t>
      </w:r>
      <w:r>
        <w:rPr>
          <w:spacing w:val="-4"/>
          <w:sz w:val="28"/>
        </w:rPr>
        <w:t>phát</w:t>
      </w:r>
    </w:p>
    <w:p w14:paraId="0EBC3268" w14:textId="77777777" w:rsidR="0050319C" w:rsidRDefault="00000000">
      <w:pPr>
        <w:pStyle w:val="Heading1"/>
        <w:spacing w:before="272"/>
      </w:pPr>
      <w:r>
        <w:t>LTTN</w:t>
      </w:r>
      <w:r>
        <w:rPr>
          <w:spacing w:val="-2"/>
        </w:rPr>
        <w:t xml:space="preserve"> </w:t>
      </w:r>
      <w:r>
        <w:t>5</w:t>
      </w:r>
      <w:r>
        <w:rPr>
          <w:spacing w:val="-2"/>
        </w:rPr>
        <w:t xml:space="preserve"> </w:t>
      </w:r>
      <w:r>
        <w:t>(tuần</w:t>
      </w:r>
      <w:r>
        <w:rPr>
          <w:spacing w:val="-3"/>
        </w:rPr>
        <w:t xml:space="preserve"> </w:t>
      </w:r>
      <w:r>
        <w:rPr>
          <w:spacing w:val="-5"/>
        </w:rPr>
        <w:t>5)</w:t>
      </w:r>
    </w:p>
    <w:p w14:paraId="64E67F9E" w14:textId="0A53CB3F" w:rsidR="0050319C" w:rsidRPr="00F40F54" w:rsidRDefault="00000000">
      <w:pPr>
        <w:pStyle w:val="BodyText"/>
        <w:spacing w:before="272" w:line="324" w:lineRule="auto"/>
        <w:ind w:left="25" w:firstLine="0"/>
        <w:rPr>
          <w:lang w:val="vi-VN"/>
        </w:rPr>
      </w:pPr>
      <w:r>
        <w:t>Câu</w:t>
      </w:r>
      <w:r>
        <w:rPr>
          <w:spacing w:val="-3"/>
        </w:rPr>
        <w:t xml:space="preserve"> </w:t>
      </w:r>
      <w:r>
        <w:t>1:</w:t>
      </w:r>
      <w:r>
        <w:rPr>
          <w:spacing w:val="-3"/>
        </w:rPr>
        <w:t xml:space="preserve"> </w:t>
      </w:r>
      <w:r>
        <w:t>Một</w:t>
      </w:r>
      <w:r>
        <w:rPr>
          <w:spacing w:val="-1"/>
        </w:rPr>
        <w:t xml:space="preserve"> </w:t>
      </w:r>
      <w:r>
        <w:t>frame</w:t>
      </w:r>
      <w:r>
        <w:rPr>
          <w:spacing w:val="-4"/>
        </w:rPr>
        <w:t xml:space="preserve"> </w:t>
      </w:r>
      <w:r>
        <w:t>ACK</w:t>
      </w:r>
      <w:r>
        <w:rPr>
          <w:spacing w:val="-2"/>
        </w:rPr>
        <w:t xml:space="preserve"> </w:t>
      </w:r>
      <w:r>
        <w:t>3</w:t>
      </w:r>
      <w:r>
        <w:rPr>
          <w:spacing w:val="-3"/>
        </w:rPr>
        <w:t xml:space="preserve"> </w:t>
      </w:r>
      <w:r>
        <w:t>trong</w:t>
      </w:r>
      <w:r>
        <w:rPr>
          <w:spacing w:val="-3"/>
        </w:rPr>
        <w:t xml:space="preserve"> </w:t>
      </w:r>
      <w:r>
        <w:t>phương</w:t>
      </w:r>
      <w:r>
        <w:rPr>
          <w:spacing w:val="-3"/>
        </w:rPr>
        <w:t xml:space="preserve"> </w:t>
      </w:r>
      <w:r>
        <w:t>pháp</w:t>
      </w:r>
      <w:r>
        <w:rPr>
          <w:spacing w:val="-3"/>
        </w:rPr>
        <w:t xml:space="preserve"> </w:t>
      </w:r>
      <w:r>
        <w:t>điều</w:t>
      </w:r>
      <w:r>
        <w:rPr>
          <w:spacing w:val="-3"/>
        </w:rPr>
        <w:t xml:space="preserve"> </w:t>
      </w:r>
      <w:r>
        <w:t>khiển</w:t>
      </w:r>
      <w:r>
        <w:rPr>
          <w:spacing w:val="-3"/>
        </w:rPr>
        <w:t xml:space="preserve"> </w:t>
      </w:r>
      <w:r>
        <w:t>luồng</w:t>
      </w:r>
      <w:r>
        <w:rPr>
          <w:spacing w:val="-3"/>
        </w:rPr>
        <w:t xml:space="preserve"> </w:t>
      </w:r>
      <w:r>
        <w:t>cửa</w:t>
      </w:r>
      <w:r>
        <w:rPr>
          <w:spacing w:val="-2"/>
        </w:rPr>
        <w:t xml:space="preserve"> </w:t>
      </w:r>
      <w:r>
        <w:t>sổ</w:t>
      </w:r>
      <w:r>
        <w:rPr>
          <w:spacing w:val="-3"/>
        </w:rPr>
        <w:t xml:space="preserve"> </w:t>
      </w:r>
      <w:r>
        <w:t>trượt</w:t>
      </w:r>
      <w:r>
        <w:rPr>
          <w:spacing w:val="-3"/>
        </w:rPr>
        <w:t xml:space="preserve"> </w:t>
      </w:r>
      <w:r>
        <w:t>(cửa</w:t>
      </w:r>
      <w:r>
        <w:rPr>
          <w:spacing w:val="-4"/>
        </w:rPr>
        <w:t xml:space="preserve"> </w:t>
      </w:r>
      <w:r>
        <w:t>sổ kích thước là 7) cho thấy là frame mà máy thu muốn nhận là Frame số mấy?</w:t>
      </w:r>
      <w:r w:rsidR="00F40F54">
        <w:rPr>
          <w:lang w:val="vi-VN"/>
        </w:rPr>
        <w:t xml:space="preserve"> C</w:t>
      </w:r>
    </w:p>
    <w:p w14:paraId="79BAC74E" w14:textId="77777777" w:rsidR="0050319C" w:rsidRDefault="00000000">
      <w:pPr>
        <w:pStyle w:val="ListParagraph"/>
        <w:numPr>
          <w:ilvl w:val="0"/>
          <w:numId w:val="241"/>
        </w:numPr>
        <w:tabs>
          <w:tab w:val="left" w:pos="744"/>
        </w:tabs>
        <w:spacing w:before="159"/>
        <w:ind w:left="744" w:hanging="359"/>
        <w:rPr>
          <w:sz w:val="28"/>
        </w:rPr>
      </w:pPr>
      <w:r>
        <w:rPr>
          <w:spacing w:val="-10"/>
          <w:sz w:val="28"/>
        </w:rPr>
        <w:t>4</w:t>
      </w:r>
    </w:p>
    <w:p w14:paraId="0D7D05A8" w14:textId="77777777" w:rsidR="0050319C" w:rsidRDefault="00000000">
      <w:pPr>
        <w:pStyle w:val="ListParagraph"/>
        <w:numPr>
          <w:ilvl w:val="0"/>
          <w:numId w:val="241"/>
        </w:numPr>
        <w:tabs>
          <w:tab w:val="left" w:pos="744"/>
        </w:tabs>
        <w:spacing w:before="112"/>
        <w:ind w:left="744" w:hanging="359"/>
        <w:rPr>
          <w:sz w:val="28"/>
        </w:rPr>
      </w:pPr>
      <w:r>
        <w:rPr>
          <w:spacing w:val="-10"/>
          <w:sz w:val="28"/>
        </w:rPr>
        <w:t>8</w:t>
      </w:r>
    </w:p>
    <w:p w14:paraId="104EBD59" w14:textId="77777777" w:rsidR="0050319C" w:rsidRDefault="00000000">
      <w:pPr>
        <w:pStyle w:val="ListParagraph"/>
        <w:numPr>
          <w:ilvl w:val="0"/>
          <w:numId w:val="241"/>
        </w:numPr>
        <w:tabs>
          <w:tab w:val="left" w:pos="744"/>
        </w:tabs>
        <w:spacing w:before="112"/>
        <w:ind w:left="744" w:hanging="359"/>
        <w:rPr>
          <w:color w:val="FF0000"/>
          <w:sz w:val="28"/>
        </w:rPr>
      </w:pPr>
      <w:r>
        <w:rPr>
          <w:color w:val="FF0000"/>
          <w:spacing w:val="-10"/>
          <w:sz w:val="28"/>
        </w:rPr>
        <w:t>3</w:t>
      </w:r>
    </w:p>
    <w:p w14:paraId="37C2C577" w14:textId="77777777" w:rsidR="0050319C" w:rsidRDefault="00000000">
      <w:pPr>
        <w:pStyle w:val="ListParagraph"/>
        <w:numPr>
          <w:ilvl w:val="0"/>
          <w:numId w:val="241"/>
        </w:numPr>
        <w:tabs>
          <w:tab w:val="left" w:pos="744"/>
        </w:tabs>
        <w:spacing w:before="112"/>
        <w:ind w:left="744" w:hanging="359"/>
        <w:rPr>
          <w:sz w:val="28"/>
        </w:rPr>
      </w:pPr>
      <w:r>
        <w:rPr>
          <w:spacing w:val="-10"/>
          <w:sz w:val="28"/>
        </w:rPr>
        <w:t>2</w:t>
      </w:r>
    </w:p>
    <w:p w14:paraId="461E40AB" w14:textId="59DF0FD3" w:rsidR="0050319C" w:rsidRPr="00F40F54" w:rsidRDefault="00000000">
      <w:pPr>
        <w:pStyle w:val="BodyText"/>
        <w:spacing w:before="272" w:line="324" w:lineRule="auto"/>
        <w:ind w:left="25" w:firstLine="0"/>
        <w:rPr>
          <w:lang w:val="vi-VN"/>
        </w:rPr>
      </w:pPr>
      <w:r>
        <w:t>Câu</w:t>
      </w:r>
      <w:r>
        <w:rPr>
          <w:spacing w:val="-3"/>
        </w:rPr>
        <w:t xml:space="preserve"> </w:t>
      </w:r>
      <w:r>
        <w:t>2:</w:t>
      </w:r>
      <w:r>
        <w:rPr>
          <w:spacing w:val="-3"/>
        </w:rPr>
        <w:t xml:space="preserve"> </w:t>
      </w:r>
      <w:r>
        <w:t>Trong</w:t>
      </w:r>
      <w:r>
        <w:rPr>
          <w:spacing w:val="-3"/>
        </w:rPr>
        <w:t xml:space="preserve"> </w:t>
      </w:r>
      <w:r>
        <w:t>phương</w:t>
      </w:r>
      <w:r>
        <w:rPr>
          <w:spacing w:val="-3"/>
        </w:rPr>
        <w:t xml:space="preserve"> </w:t>
      </w:r>
      <w:r>
        <w:t>pháp</w:t>
      </w:r>
      <w:r>
        <w:rPr>
          <w:spacing w:val="-3"/>
        </w:rPr>
        <w:t xml:space="preserve"> </w:t>
      </w:r>
      <w:r>
        <w:t>Stop</w:t>
      </w:r>
      <w:r>
        <w:rPr>
          <w:spacing w:val="-3"/>
        </w:rPr>
        <w:t xml:space="preserve"> </w:t>
      </w:r>
      <w:r>
        <w:t>and</w:t>
      </w:r>
      <w:r>
        <w:rPr>
          <w:spacing w:val="-3"/>
        </w:rPr>
        <w:t xml:space="preserve"> </w:t>
      </w:r>
      <w:r>
        <w:t>Wait</w:t>
      </w:r>
      <w:r>
        <w:rPr>
          <w:spacing w:val="-1"/>
        </w:rPr>
        <w:t xml:space="preserve"> </w:t>
      </w:r>
      <w:r>
        <w:t>ARQ,</w:t>
      </w:r>
      <w:r>
        <w:rPr>
          <w:spacing w:val="-3"/>
        </w:rPr>
        <w:t xml:space="preserve"> </w:t>
      </w:r>
      <w:r>
        <w:t>nếu</w:t>
      </w:r>
      <w:r>
        <w:rPr>
          <w:spacing w:val="-3"/>
        </w:rPr>
        <w:t xml:space="preserve"> </w:t>
      </w:r>
      <w:r>
        <w:t>dữ</w:t>
      </w:r>
      <w:r>
        <w:rPr>
          <w:spacing w:val="-3"/>
        </w:rPr>
        <w:t xml:space="preserve"> </w:t>
      </w:r>
      <w:r>
        <w:t>liệu</w:t>
      </w:r>
      <w:r>
        <w:rPr>
          <w:spacing w:val="-3"/>
        </w:rPr>
        <w:t xml:space="preserve"> </w:t>
      </w:r>
      <w:r>
        <w:t>1</w:t>
      </w:r>
      <w:r>
        <w:rPr>
          <w:spacing w:val="-3"/>
        </w:rPr>
        <w:t xml:space="preserve"> </w:t>
      </w:r>
      <w:r>
        <w:t>(DATA</w:t>
      </w:r>
      <w:r>
        <w:rPr>
          <w:spacing w:val="-2"/>
        </w:rPr>
        <w:t xml:space="preserve"> </w:t>
      </w:r>
      <w:r>
        <w:t>1)</w:t>
      </w:r>
      <w:r>
        <w:rPr>
          <w:spacing w:val="-3"/>
        </w:rPr>
        <w:t xml:space="preserve"> </w:t>
      </w:r>
      <w:r>
        <w:t>có</w:t>
      </w:r>
      <w:r>
        <w:rPr>
          <w:spacing w:val="-3"/>
        </w:rPr>
        <w:t xml:space="preserve"> </w:t>
      </w:r>
      <w:r>
        <w:t>lỗi,</w:t>
      </w:r>
      <w:r>
        <w:rPr>
          <w:spacing w:val="-3"/>
        </w:rPr>
        <w:t xml:space="preserve"> </w:t>
      </w:r>
      <w:r>
        <w:t>thì máy thu gửi về frame nào?</w:t>
      </w:r>
      <w:r w:rsidR="00F40F54">
        <w:rPr>
          <w:lang w:val="vi-VN"/>
        </w:rPr>
        <w:t xml:space="preserve"> D</w:t>
      </w:r>
    </w:p>
    <w:p w14:paraId="11A3C32E" w14:textId="77777777" w:rsidR="0050319C" w:rsidRDefault="00000000">
      <w:pPr>
        <w:pStyle w:val="ListParagraph"/>
        <w:numPr>
          <w:ilvl w:val="0"/>
          <w:numId w:val="240"/>
        </w:numPr>
        <w:tabs>
          <w:tab w:val="left" w:pos="744"/>
        </w:tabs>
        <w:spacing w:before="159"/>
        <w:ind w:left="744" w:hanging="359"/>
        <w:rPr>
          <w:sz w:val="28"/>
        </w:rPr>
      </w:pPr>
      <w:r>
        <w:rPr>
          <w:sz w:val="28"/>
        </w:rPr>
        <w:t>NAK</w:t>
      </w:r>
      <w:r>
        <w:rPr>
          <w:spacing w:val="-3"/>
          <w:sz w:val="28"/>
        </w:rPr>
        <w:t xml:space="preserve"> </w:t>
      </w:r>
      <w:r>
        <w:rPr>
          <w:spacing w:val="-10"/>
          <w:sz w:val="28"/>
        </w:rPr>
        <w:t>1</w:t>
      </w:r>
    </w:p>
    <w:p w14:paraId="52837422" w14:textId="77777777" w:rsidR="0050319C" w:rsidRDefault="00000000">
      <w:pPr>
        <w:pStyle w:val="ListParagraph"/>
        <w:numPr>
          <w:ilvl w:val="0"/>
          <w:numId w:val="240"/>
        </w:numPr>
        <w:tabs>
          <w:tab w:val="left" w:pos="744"/>
        </w:tabs>
        <w:spacing w:before="112"/>
        <w:ind w:left="744" w:hanging="359"/>
        <w:rPr>
          <w:sz w:val="28"/>
        </w:rPr>
      </w:pPr>
      <w:r>
        <w:rPr>
          <w:sz w:val="28"/>
        </w:rPr>
        <w:t>NAK</w:t>
      </w:r>
      <w:r>
        <w:rPr>
          <w:spacing w:val="-3"/>
          <w:sz w:val="28"/>
        </w:rPr>
        <w:t xml:space="preserve"> </w:t>
      </w:r>
      <w:r>
        <w:rPr>
          <w:spacing w:val="-10"/>
          <w:sz w:val="28"/>
        </w:rPr>
        <w:t>0</w:t>
      </w:r>
    </w:p>
    <w:p w14:paraId="180B0D94" w14:textId="77777777" w:rsidR="0050319C" w:rsidRDefault="00000000">
      <w:pPr>
        <w:pStyle w:val="ListParagraph"/>
        <w:numPr>
          <w:ilvl w:val="0"/>
          <w:numId w:val="240"/>
        </w:numPr>
        <w:tabs>
          <w:tab w:val="left" w:pos="744"/>
        </w:tabs>
        <w:spacing w:before="112"/>
        <w:ind w:left="744" w:hanging="359"/>
        <w:rPr>
          <w:sz w:val="28"/>
        </w:rPr>
      </w:pPr>
      <w:r>
        <w:rPr>
          <w:sz w:val="28"/>
        </w:rPr>
        <w:t>NAK</w:t>
      </w:r>
      <w:r>
        <w:rPr>
          <w:spacing w:val="-3"/>
          <w:sz w:val="28"/>
        </w:rPr>
        <w:t xml:space="preserve"> </w:t>
      </w:r>
      <w:r>
        <w:rPr>
          <w:spacing w:val="-10"/>
          <w:sz w:val="28"/>
        </w:rPr>
        <w:t>2</w:t>
      </w:r>
    </w:p>
    <w:p w14:paraId="7B149658" w14:textId="77777777" w:rsidR="0050319C" w:rsidRDefault="00000000">
      <w:pPr>
        <w:pStyle w:val="ListParagraph"/>
        <w:numPr>
          <w:ilvl w:val="0"/>
          <w:numId w:val="240"/>
        </w:numPr>
        <w:tabs>
          <w:tab w:val="left" w:pos="744"/>
        </w:tabs>
        <w:spacing w:before="112"/>
        <w:ind w:left="744" w:hanging="359"/>
        <w:rPr>
          <w:color w:val="FF0000"/>
          <w:sz w:val="28"/>
        </w:rPr>
      </w:pPr>
      <w:r>
        <w:rPr>
          <w:color w:val="FF0000"/>
          <w:spacing w:val="-5"/>
          <w:sz w:val="28"/>
        </w:rPr>
        <w:t>NAK</w:t>
      </w:r>
    </w:p>
    <w:p w14:paraId="5FD894EB" w14:textId="46C64F29" w:rsidR="0050319C" w:rsidRPr="00F40F54" w:rsidRDefault="00000000">
      <w:pPr>
        <w:pStyle w:val="BodyText"/>
        <w:spacing w:before="272" w:line="324" w:lineRule="auto"/>
        <w:ind w:left="25" w:firstLine="0"/>
        <w:rPr>
          <w:lang w:val="vi-VN"/>
        </w:rPr>
      </w:pPr>
      <w:r>
        <w:t>Câu</w:t>
      </w:r>
      <w:r>
        <w:rPr>
          <w:spacing w:val="-3"/>
        </w:rPr>
        <w:t xml:space="preserve"> </w:t>
      </w:r>
      <w:r>
        <w:t>3:</w:t>
      </w:r>
      <w:r>
        <w:rPr>
          <w:spacing w:val="-3"/>
        </w:rPr>
        <w:t xml:space="preserve"> </w:t>
      </w:r>
      <w:r>
        <w:t>Phương</w:t>
      </w:r>
      <w:r>
        <w:rPr>
          <w:spacing w:val="-3"/>
        </w:rPr>
        <w:t xml:space="preserve"> </w:t>
      </w:r>
      <w:r>
        <w:t>pháp</w:t>
      </w:r>
      <w:r>
        <w:rPr>
          <w:spacing w:val="-3"/>
        </w:rPr>
        <w:t xml:space="preserve"> </w:t>
      </w:r>
      <w:r>
        <w:t>ARQ</w:t>
      </w:r>
      <w:r>
        <w:rPr>
          <w:spacing w:val="-2"/>
        </w:rPr>
        <w:t xml:space="preserve"> </w:t>
      </w:r>
      <w:r>
        <w:t>nào</w:t>
      </w:r>
      <w:r>
        <w:rPr>
          <w:spacing w:val="-3"/>
        </w:rPr>
        <w:t xml:space="preserve"> </w:t>
      </w:r>
      <w:r>
        <w:t>được</w:t>
      </w:r>
      <w:r>
        <w:rPr>
          <w:spacing w:val="-4"/>
        </w:rPr>
        <w:t xml:space="preserve"> </w:t>
      </w:r>
      <w:r>
        <w:t>dùng</w:t>
      </w:r>
      <w:r>
        <w:rPr>
          <w:spacing w:val="-3"/>
        </w:rPr>
        <w:t xml:space="preserve"> </w:t>
      </w:r>
      <w:r>
        <w:t>khi</w:t>
      </w:r>
      <w:r>
        <w:rPr>
          <w:spacing w:val="-3"/>
        </w:rPr>
        <w:t xml:space="preserve"> </w:t>
      </w:r>
      <w:r>
        <w:t>nhận</w:t>
      </w:r>
      <w:r>
        <w:rPr>
          <w:spacing w:val="-3"/>
        </w:rPr>
        <w:t xml:space="preserve"> </w:t>
      </w:r>
      <w:r>
        <w:t>được</w:t>
      </w:r>
      <w:r>
        <w:rPr>
          <w:spacing w:val="-4"/>
        </w:rPr>
        <w:t xml:space="preserve"> </w:t>
      </w:r>
      <w:r>
        <w:t>NAK,</w:t>
      </w:r>
      <w:r>
        <w:rPr>
          <w:spacing w:val="-3"/>
        </w:rPr>
        <w:t xml:space="preserve"> </w:t>
      </w:r>
      <w:r>
        <w:t>chỉ</w:t>
      </w:r>
      <w:r>
        <w:rPr>
          <w:spacing w:val="-1"/>
        </w:rPr>
        <w:t xml:space="preserve"> </w:t>
      </w:r>
      <w:r>
        <w:t>frame</w:t>
      </w:r>
      <w:r>
        <w:rPr>
          <w:spacing w:val="-4"/>
        </w:rPr>
        <w:t xml:space="preserve"> </w:t>
      </w:r>
      <w:r>
        <w:t>bị</w:t>
      </w:r>
      <w:r>
        <w:rPr>
          <w:spacing w:val="-3"/>
        </w:rPr>
        <w:t xml:space="preserve"> </w:t>
      </w:r>
      <w:r>
        <w:t>hỏng hay thất lạc là được gửi lại?</w:t>
      </w:r>
      <w:r w:rsidR="00F40F54">
        <w:rPr>
          <w:lang w:val="vi-VN"/>
        </w:rPr>
        <w:t xml:space="preserve"> C</w:t>
      </w:r>
    </w:p>
    <w:p w14:paraId="12D5EB3E" w14:textId="77777777" w:rsidR="0050319C" w:rsidRDefault="00000000">
      <w:pPr>
        <w:pStyle w:val="ListParagraph"/>
        <w:numPr>
          <w:ilvl w:val="0"/>
          <w:numId w:val="239"/>
        </w:numPr>
        <w:tabs>
          <w:tab w:val="left" w:pos="744"/>
        </w:tabs>
        <w:spacing w:before="159"/>
        <w:ind w:left="744" w:hanging="359"/>
        <w:rPr>
          <w:sz w:val="28"/>
        </w:rPr>
      </w:pPr>
      <w:r>
        <w:rPr>
          <w:spacing w:val="-2"/>
          <w:sz w:val="28"/>
        </w:rPr>
        <w:t>Poll/Select</w:t>
      </w:r>
    </w:p>
    <w:p w14:paraId="33AE6445" w14:textId="77777777" w:rsidR="0050319C" w:rsidRDefault="00000000">
      <w:pPr>
        <w:pStyle w:val="ListParagraph"/>
        <w:numPr>
          <w:ilvl w:val="0"/>
          <w:numId w:val="239"/>
        </w:numPr>
        <w:tabs>
          <w:tab w:val="left" w:pos="744"/>
        </w:tabs>
        <w:spacing w:before="112"/>
        <w:ind w:left="744" w:hanging="359"/>
        <w:rPr>
          <w:sz w:val="28"/>
        </w:rPr>
      </w:pPr>
      <w:r>
        <w:rPr>
          <w:spacing w:val="-2"/>
          <w:sz w:val="28"/>
        </w:rPr>
        <w:t>Go-back-</w:t>
      </w:r>
      <w:r>
        <w:rPr>
          <w:spacing w:val="-10"/>
          <w:sz w:val="28"/>
        </w:rPr>
        <w:t>n</w:t>
      </w:r>
    </w:p>
    <w:p w14:paraId="44496E21" w14:textId="77777777" w:rsidR="0050319C" w:rsidRDefault="00000000">
      <w:pPr>
        <w:pStyle w:val="ListParagraph"/>
        <w:numPr>
          <w:ilvl w:val="0"/>
          <w:numId w:val="239"/>
        </w:numPr>
        <w:tabs>
          <w:tab w:val="left" w:pos="744"/>
        </w:tabs>
        <w:spacing w:before="112"/>
        <w:ind w:left="744" w:hanging="359"/>
        <w:rPr>
          <w:color w:val="FF0000"/>
          <w:sz w:val="28"/>
        </w:rPr>
      </w:pPr>
      <w:r>
        <w:rPr>
          <w:color w:val="FF0000"/>
          <w:spacing w:val="-2"/>
          <w:sz w:val="28"/>
        </w:rPr>
        <w:t>Select-Reject</w:t>
      </w:r>
    </w:p>
    <w:p w14:paraId="5012B144" w14:textId="77777777" w:rsidR="0050319C" w:rsidRDefault="00000000">
      <w:pPr>
        <w:pStyle w:val="ListParagraph"/>
        <w:numPr>
          <w:ilvl w:val="0"/>
          <w:numId w:val="239"/>
        </w:numPr>
        <w:tabs>
          <w:tab w:val="left" w:pos="744"/>
        </w:tabs>
        <w:spacing w:before="112"/>
        <w:ind w:left="744" w:hanging="359"/>
        <w:rPr>
          <w:sz w:val="28"/>
        </w:rPr>
      </w:pPr>
      <w:r>
        <w:rPr>
          <w:sz w:val="28"/>
        </w:rPr>
        <w:t>Stop</w:t>
      </w:r>
      <w:r>
        <w:rPr>
          <w:spacing w:val="-3"/>
          <w:sz w:val="28"/>
        </w:rPr>
        <w:t xml:space="preserve"> </w:t>
      </w:r>
      <w:r>
        <w:rPr>
          <w:sz w:val="28"/>
        </w:rPr>
        <w:t xml:space="preserve">and </w:t>
      </w:r>
      <w:r>
        <w:rPr>
          <w:spacing w:val="-4"/>
          <w:sz w:val="28"/>
        </w:rPr>
        <w:t>Wait</w:t>
      </w:r>
    </w:p>
    <w:p w14:paraId="78277044" w14:textId="2E2C0693" w:rsidR="0050319C" w:rsidRPr="00F40F54" w:rsidRDefault="00000000">
      <w:pPr>
        <w:pStyle w:val="BodyText"/>
        <w:spacing w:before="272"/>
        <w:ind w:left="25" w:firstLine="0"/>
        <w:rPr>
          <w:lang w:val="vi-VN"/>
        </w:rPr>
      </w:pPr>
      <w:r>
        <w:t>Câu</w:t>
      </w:r>
      <w:r>
        <w:rPr>
          <w:spacing w:val="-1"/>
        </w:rPr>
        <w:t xml:space="preserve"> </w:t>
      </w:r>
      <w:r>
        <w:t>4:</w:t>
      </w:r>
      <w:r>
        <w:rPr>
          <w:spacing w:val="-1"/>
        </w:rPr>
        <w:t xml:space="preserve"> </w:t>
      </w:r>
      <w:r>
        <w:t>Điều</w:t>
      </w:r>
      <w:r>
        <w:rPr>
          <w:spacing w:val="-1"/>
        </w:rPr>
        <w:t xml:space="preserve"> </w:t>
      </w:r>
      <w:r>
        <w:t>khiển</w:t>
      </w:r>
      <w:r>
        <w:rPr>
          <w:spacing w:val="-1"/>
        </w:rPr>
        <w:t xml:space="preserve"> </w:t>
      </w:r>
      <w:r>
        <w:t>lưu</w:t>
      </w:r>
      <w:r>
        <w:rPr>
          <w:spacing w:val="-1"/>
        </w:rPr>
        <w:t xml:space="preserve"> </w:t>
      </w:r>
      <w:r>
        <w:t>lượng</w:t>
      </w:r>
      <w:r>
        <w:rPr>
          <w:spacing w:val="-1"/>
        </w:rPr>
        <w:t xml:space="preserve"> </w:t>
      </w:r>
      <w:r>
        <w:t>(luồng)</w:t>
      </w:r>
      <w:r>
        <w:rPr>
          <w:spacing w:val="-1"/>
        </w:rPr>
        <w:t xml:space="preserve"> </w:t>
      </w:r>
      <w:r>
        <w:t>là</w:t>
      </w:r>
      <w:r>
        <w:rPr>
          <w:spacing w:val="-1"/>
        </w:rPr>
        <w:t xml:space="preserve"> </w:t>
      </w:r>
      <w:r>
        <w:t>cần</w:t>
      </w:r>
      <w:r>
        <w:rPr>
          <w:spacing w:val="-1"/>
        </w:rPr>
        <w:t xml:space="preserve"> </w:t>
      </w:r>
      <w:r>
        <w:t>thiết</w:t>
      </w:r>
      <w:r>
        <w:rPr>
          <w:spacing w:val="-1"/>
        </w:rPr>
        <w:t xml:space="preserve"> </w:t>
      </w:r>
      <w:r>
        <w:t>để</w:t>
      </w:r>
      <w:r>
        <w:rPr>
          <w:spacing w:val="-1"/>
        </w:rPr>
        <w:t xml:space="preserve"> </w:t>
      </w:r>
      <w:r>
        <w:t>ngăn</w:t>
      </w:r>
      <w:r>
        <w:rPr>
          <w:spacing w:val="-1"/>
        </w:rPr>
        <w:t xml:space="preserve"> </w:t>
      </w:r>
      <w:r>
        <w:rPr>
          <w:spacing w:val="-2"/>
        </w:rPr>
        <w:t>ngừa..................</w:t>
      </w:r>
      <w:r w:rsidR="00F40F54">
        <w:rPr>
          <w:spacing w:val="-2"/>
          <w:lang w:val="vi-VN"/>
        </w:rPr>
        <w:t xml:space="preserve"> C</w:t>
      </w:r>
    </w:p>
    <w:p w14:paraId="1C0AD67E" w14:textId="77777777" w:rsidR="0050319C" w:rsidRDefault="00000000">
      <w:pPr>
        <w:pStyle w:val="ListParagraph"/>
        <w:numPr>
          <w:ilvl w:val="0"/>
          <w:numId w:val="238"/>
        </w:numPr>
        <w:tabs>
          <w:tab w:val="left" w:pos="744"/>
        </w:tabs>
        <w:spacing w:before="272"/>
        <w:ind w:left="744" w:hanging="359"/>
        <w:rPr>
          <w:sz w:val="28"/>
        </w:rPr>
      </w:pPr>
      <w:r>
        <w:rPr>
          <w:sz w:val="28"/>
        </w:rPr>
        <w:t>bộ</w:t>
      </w:r>
      <w:r>
        <w:rPr>
          <w:spacing w:val="-2"/>
          <w:sz w:val="28"/>
        </w:rPr>
        <w:t xml:space="preserve"> </w:t>
      </w:r>
      <w:r>
        <w:rPr>
          <w:sz w:val="28"/>
        </w:rPr>
        <w:t>đệm</w:t>
      </w:r>
      <w:r>
        <w:rPr>
          <w:spacing w:val="-1"/>
          <w:sz w:val="28"/>
        </w:rPr>
        <w:t xml:space="preserve"> </w:t>
      </w:r>
      <w:r>
        <w:rPr>
          <w:sz w:val="28"/>
        </w:rPr>
        <w:t>máy</w:t>
      </w:r>
      <w:r>
        <w:rPr>
          <w:spacing w:val="-2"/>
          <w:sz w:val="28"/>
        </w:rPr>
        <w:t xml:space="preserve"> </w:t>
      </w:r>
      <w:r>
        <w:rPr>
          <w:sz w:val="28"/>
        </w:rPr>
        <w:t>phát</w:t>
      </w:r>
      <w:r>
        <w:rPr>
          <w:spacing w:val="-1"/>
          <w:sz w:val="28"/>
        </w:rPr>
        <w:t xml:space="preserve"> </w:t>
      </w:r>
      <w:r>
        <w:rPr>
          <w:sz w:val="28"/>
        </w:rPr>
        <w:t>quá</w:t>
      </w:r>
      <w:r>
        <w:rPr>
          <w:spacing w:val="-2"/>
          <w:sz w:val="28"/>
        </w:rPr>
        <w:t xml:space="preserve"> </w:t>
      </w:r>
      <w:r>
        <w:rPr>
          <w:spacing w:val="-5"/>
          <w:sz w:val="28"/>
        </w:rPr>
        <w:t>tải</w:t>
      </w:r>
    </w:p>
    <w:p w14:paraId="66D367ED" w14:textId="77777777" w:rsidR="0050319C" w:rsidRDefault="00000000">
      <w:pPr>
        <w:pStyle w:val="ListParagraph"/>
        <w:numPr>
          <w:ilvl w:val="0"/>
          <w:numId w:val="238"/>
        </w:numPr>
        <w:tabs>
          <w:tab w:val="left" w:pos="744"/>
        </w:tabs>
        <w:spacing w:before="112"/>
        <w:ind w:left="744" w:hanging="359"/>
        <w:rPr>
          <w:sz w:val="28"/>
        </w:rPr>
      </w:pPr>
      <w:r>
        <w:rPr>
          <w:sz w:val="28"/>
        </w:rPr>
        <w:t>lỗi</w:t>
      </w:r>
      <w:r>
        <w:rPr>
          <w:spacing w:val="-2"/>
          <w:sz w:val="28"/>
        </w:rPr>
        <w:t xml:space="preserve"> </w:t>
      </w:r>
      <w:r>
        <w:rPr>
          <w:sz w:val="28"/>
        </w:rPr>
        <w:t>các</w:t>
      </w:r>
      <w:r>
        <w:rPr>
          <w:spacing w:val="-2"/>
          <w:sz w:val="28"/>
        </w:rPr>
        <w:t xml:space="preserve"> </w:t>
      </w:r>
      <w:r>
        <w:rPr>
          <w:spacing w:val="-5"/>
          <w:sz w:val="28"/>
        </w:rPr>
        <w:t>bit</w:t>
      </w:r>
    </w:p>
    <w:p w14:paraId="5746EC3A" w14:textId="77777777" w:rsidR="0050319C" w:rsidRDefault="00000000">
      <w:pPr>
        <w:pStyle w:val="ListParagraph"/>
        <w:numPr>
          <w:ilvl w:val="0"/>
          <w:numId w:val="238"/>
        </w:numPr>
        <w:tabs>
          <w:tab w:val="left" w:pos="744"/>
        </w:tabs>
        <w:spacing w:before="112"/>
        <w:ind w:left="744" w:hanging="359"/>
        <w:rPr>
          <w:color w:val="FF0000"/>
          <w:sz w:val="28"/>
        </w:rPr>
      </w:pPr>
      <w:r>
        <w:rPr>
          <w:color w:val="FF0000"/>
          <w:sz w:val="28"/>
        </w:rPr>
        <w:t>bộ</w:t>
      </w:r>
      <w:r>
        <w:rPr>
          <w:color w:val="FF0000"/>
          <w:spacing w:val="-1"/>
          <w:sz w:val="28"/>
        </w:rPr>
        <w:t xml:space="preserve"> </w:t>
      </w:r>
      <w:r>
        <w:rPr>
          <w:color w:val="FF0000"/>
          <w:sz w:val="28"/>
        </w:rPr>
        <w:t>đệm</w:t>
      </w:r>
      <w:r>
        <w:rPr>
          <w:color w:val="FF0000"/>
          <w:spacing w:val="-1"/>
          <w:sz w:val="28"/>
        </w:rPr>
        <w:t xml:space="preserve"> </w:t>
      </w:r>
      <w:r>
        <w:rPr>
          <w:color w:val="FF0000"/>
          <w:sz w:val="28"/>
        </w:rPr>
        <w:t>máy</w:t>
      </w:r>
      <w:r>
        <w:rPr>
          <w:color w:val="FF0000"/>
          <w:spacing w:val="-1"/>
          <w:sz w:val="28"/>
        </w:rPr>
        <w:t xml:space="preserve"> </w:t>
      </w:r>
      <w:r>
        <w:rPr>
          <w:color w:val="FF0000"/>
          <w:sz w:val="28"/>
        </w:rPr>
        <w:t>thu</w:t>
      </w:r>
      <w:r>
        <w:rPr>
          <w:color w:val="FF0000"/>
          <w:spacing w:val="-1"/>
          <w:sz w:val="28"/>
        </w:rPr>
        <w:t xml:space="preserve"> </w:t>
      </w:r>
      <w:r>
        <w:rPr>
          <w:color w:val="FF0000"/>
          <w:sz w:val="28"/>
        </w:rPr>
        <w:t>quá</w:t>
      </w:r>
      <w:r>
        <w:rPr>
          <w:color w:val="FF0000"/>
          <w:spacing w:val="-1"/>
          <w:sz w:val="28"/>
        </w:rPr>
        <w:t xml:space="preserve"> </w:t>
      </w:r>
      <w:r>
        <w:rPr>
          <w:color w:val="FF0000"/>
          <w:spacing w:val="-5"/>
          <w:sz w:val="28"/>
        </w:rPr>
        <w:t>tải</w:t>
      </w:r>
    </w:p>
    <w:p w14:paraId="56E153F2" w14:textId="77777777" w:rsidR="0050319C" w:rsidRDefault="0050319C">
      <w:pPr>
        <w:pStyle w:val="ListParagraph"/>
        <w:rPr>
          <w:sz w:val="28"/>
        </w:rPr>
        <w:sectPr w:rsidR="0050319C">
          <w:pgSz w:w="12240" w:h="15840"/>
          <w:pgMar w:top="1380" w:right="1417" w:bottom="320" w:left="1417" w:header="0" w:footer="121" w:gutter="0"/>
          <w:cols w:space="720"/>
        </w:sectPr>
      </w:pPr>
    </w:p>
    <w:p w14:paraId="1D5E53D1" w14:textId="77777777" w:rsidR="0050319C" w:rsidRDefault="00000000">
      <w:pPr>
        <w:pStyle w:val="ListParagraph"/>
        <w:numPr>
          <w:ilvl w:val="0"/>
          <w:numId w:val="238"/>
        </w:numPr>
        <w:tabs>
          <w:tab w:val="left" w:pos="744"/>
        </w:tabs>
        <w:spacing w:before="60"/>
        <w:ind w:left="744" w:hanging="359"/>
        <w:rPr>
          <w:sz w:val="28"/>
        </w:rPr>
      </w:pPr>
      <w:r>
        <w:rPr>
          <w:sz w:val="28"/>
        </w:rPr>
        <w:lastRenderedPageBreak/>
        <w:t>tranh</w:t>
      </w:r>
      <w:r>
        <w:rPr>
          <w:spacing w:val="-3"/>
          <w:sz w:val="28"/>
        </w:rPr>
        <w:t xml:space="preserve"> </w:t>
      </w:r>
      <w:r>
        <w:rPr>
          <w:sz w:val="28"/>
        </w:rPr>
        <w:t>chấp</w:t>
      </w:r>
      <w:r>
        <w:rPr>
          <w:spacing w:val="-1"/>
          <w:sz w:val="28"/>
        </w:rPr>
        <w:t xml:space="preserve"> </w:t>
      </w:r>
      <w:r>
        <w:rPr>
          <w:sz w:val="28"/>
        </w:rPr>
        <w:t>giữa</w:t>
      </w:r>
      <w:r>
        <w:rPr>
          <w:spacing w:val="-1"/>
          <w:sz w:val="28"/>
        </w:rPr>
        <w:t xml:space="preserve"> </w:t>
      </w:r>
      <w:r>
        <w:rPr>
          <w:sz w:val="28"/>
        </w:rPr>
        <w:t>máy</w:t>
      </w:r>
      <w:r>
        <w:rPr>
          <w:spacing w:val="-1"/>
          <w:sz w:val="28"/>
        </w:rPr>
        <w:t xml:space="preserve"> </w:t>
      </w:r>
      <w:r>
        <w:rPr>
          <w:sz w:val="28"/>
        </w:rPr>
        <w:t>phát</w:t>
      </w:r>
      <w:r>
        <w:rPr>
          <w:spacing w:val="-2"/>
          <w:sz w:val="28"/>
        </w:rPr>
        <w:t xml:space="preserve"> </w:t>
      </w:r>
      <w:r>
        <w:rPr>
          <w:sz w:val="28"/>
        </w:rPr>
        <w:t>và</w:t>
      </w:r>
      <w:r>
        <w:rPr>
          <w:spacing w:val="-1"/>
          <w:sz w:val="28"/>
        </w:rPr>
        <w:t xml:space="preserve"> </w:t>
      </w:r>
      <w:r>
        <w:rPr>
          <w:sz w:val="28"/>
        </w:rPr>
        <w:t>máy</w:t>
      </w:r>
      <w:r>
        <w:rPr>
          <w:spacing w:val="-1"/>
          <w:sz w:val="28"/>
        </w:rPr>
        <w:t xml:space="preserve"> </w:t>
      </w:r>
      <w:r>
        <w:rPr>
          <w:spacing w:val="-5"/>
          <w:sz w:val="28"/>
        </w:rPr>
        <w:t>thu</w:t>
      </w:r>
    </w:p>
    <w:p w14:paraId="46C237CA" w14:textId="12BCF407" w:rsidR="0050319C" w:rsidRPr="00F40F54" w:rsidRDefault="00000000">
      <w:pPr>
        <w:pStyle w:val="BodyText"/>
        <w:spacing w:before="272"/>
        <w:ind w:left="25" w:firstLine="0"/>
        <w:rPr>
          <w:lang w:val="vi-VN"/>
        </w:rPr>
      </w:pPr>
      <w:r>
        <w:t>Câu</w:t>
      </w:r>
      <w:r>
        <w:rPr>
          <w:spacing w:val="-4"/>
        </w:rPr>
        <w:t xml:space="preserve"> </w:t>
      </w:r>
      <w:r>
        <w:t>5:</w:t>
      </w:r>
      <w:r>
        <w:rPr>
          <w:spacing w:val="-1"/>
        </w:rPr>
        <w:t xml:space="preserve"> </w:t>
      </w:r>
      <w:r>
        <w:t>Thiết</w:t>
      </w:r>
      <w:r>
        <w:rPr>
          <w:spacing w:val="-1"/>
        </w:rPr>
        <w:t xml:space="preserve"> </w:t>
      </w:r>
      <w:r>
        <w:t>bị</w:t>
      </w:r>
      <w:r>
        <w:rPr>
          <w:spacing w:val="-2"/>
        </w:rPr>
        <w:t xml:space="preserve"> </w:t>
      </w:r>
      <w:r>
        <w:t>THỨ</w:t>
      </w:r>
      <w:r>
        <w:rPr>
          <w:spacing w:val="-1"/>
        </w:rPr>
        <w:t xml:space="preserve"> </w:t>
      </w:r>
      <w:r>
        <w:t>CẤP</w:t>
      </w:r>
      <w:r>
        <w:rPr>
          <w:spacing w:val="-2"/>
        </w:rPr>
        <w:t xml:space="preserve"> </w:t>
      </w:r>
      <w:r>
        <w:t>trong</w:t>
      </w:r>
      <w:r>
        <w:rPr>
          <w:spacing w:val="-2"/>
        </w:rPr>
        <w:t xml:space="preserve"> </w:t>
      </w:r>
      <w:r>
        <w:t>cấu</w:t>
      </w:r>
      <w:r>
        <w:rPr>
          <w:spacing w:val="-1"/>
        </w:rPr>
        <w:t xml:space="preserve"> </w:t>
      </w:r>
      <w:r>
        <w:t>hình</w:t>
      </w:r>
      <w:r>
        <w:rPr>
          <w:spacing w:val="-1"/>
        </w:rPr>
        <w:t xml:space="preserve"> </w:t>
      </w:r>
      <w:r>
        <w:t>đa</w:t>
      </w:r>
      <w:r>
        <w:rPr>
          <w:spacing w:val="-3"/>
        </w:rPr>
        <w:t xml:space="preserve"> </w:t>
      </w:r>
      <w:r>
        <w:t>điểm</w:t>
      </w:r>
      <w:r>
        <w:rPr>
          <w:spacing w:val="-1"/>
        </w:rPr>
        <w:t xml:space="preserve"> </w:t>
      </w:r>
      <w:r>
        <w:t>sẽ gửi</w:t>
      </w:r>
      <w:r>
        <w:rPr>
          <w:spacing w:val="-2"/>
        </w:rPr>
        <w:t xml:space="preserve"> </w:t>
      </w:r>
      <w:r>
        <w:t>dữ</w:t>
      </w:r>
      <w:r>
        <w:rPr>
          <w:spacing w:val="-1"/>
        </w:rPr>
        <w:t xml:space="preserve"> </w:t>
      </w:r>
      <w:r>
        <w:t>liệu khi</w:t>
      </w:r>
      <w:r>
        <w:rPr>
          <w:spacing w:val="-1"/>
        </w:rPr>
        <w:t xml:space="preserve"> </w:t>
      </w:r>
      <w:r>
        <w:rPr>
          <w:spacing w:val="-4"/>
        </w:rPr>
        <w:t>bào?</w:t>
      </w:r>
      <w:r w:rsidR="00F40F54">
        <w:rPr>
          <w:spacing w:val="-4"/>
          <w:lang w:val="vi-VN"/>
        </w:rPr>
        <w:t xml:space="preserve"> B</w:t>
      </w:r>
    </w:p>
    <w:p w14:paraId="23E3296F" w14:textId="77777777" w:rsidR="0050319C" w:rsidRDefault="00000000">
      <w:pPr>
        <w:pStyle w:val="ListParagraph"/>
        <w:numPr>
          <w:ilvl w:val="0"/>
          <w:numId w:val="237"/>
        </w:numPr>
        <w:tabs>
          <w:tab w:val="left" w:pos="744"/>
        </w:tabs>
        <w:spacing w:before="272"/>
        <w:ind w:left="744" w:hanging="359"/>
        <w:rPr>
          <w:sz w:val="28"/>
        </w:rPr>
      </w:pPr>
      <w:r>
        <w:rPr>
          <w:spacing w:val="-5"/>
          <w:sz w:val="28"/>
        </w:rPr>
        <w:t>ENQ</w:t>
      </w:r>
    </w:p>
    <w:p w14:paraId="5CB95420" w14:textId="77777777" w:rsidR="0050319C" w:rsidRDefault="00000000">
      <w:pPr>
        <w:pStyle w:val="ListParagraph"/>
        <w:numPr>
          <w:ilvl w:val="0"/>
          <w:numId w:val="237"/>
        </w:numPr>
        <w:tabs>
          <w:tab w:val="left" w:pos="744"/>
        </w:tabs>
        <w:spacing w:before="112"/>
        <w:ind w:left="744" w:hanging="359"/>
        <w:rPr>
          <w:color w:val="FF0000"/>
          <w:sz w:val="28"/>
        </w:rPr>
      </w:pPr>
      <w:r>
        <w:rPr>
          <w:color w:val="FF0000"/>
          <w:spacing w:val="-4"/>
          <w:sz w:val="28"/>
        </w:rPr>
        <w:t>Poll</w:t>
      </w:r>
    </w:p>
    <w:p w14:paraId="4CDD306F" w14:textId="77777777" w:rsidR="0050319C" w:rsidRDefault="00000000">
      <w:pPr>
        <w:pStyle w:val="ListParagraph"/>
        <w:numPr>
          <w:ilvl w:val="0"/>
          <w:numId w:val="237"/>
        </w:numPr>
        <w:tabs>
          <w:tab w:val="left" w:pos="744"/>
        </w:tabs>
        <w:spacing w:before="112"/>
        <w:ind w:left="744" w:hanging="359"/>
        <w:rPr>
          <w:sz w:val="28"/>
        </w:rPr>
      </w:pPr>
      <w:r>
        <w:rPr>
          <w:spacing w:val="-2"/>
          <w:sz w:val="28"/>
        </w:rPr>
        <w:t>Select</w:t>
      </w:r>
    </w:p>
    <w:p w14:paraId="5C97DFE0" w14:textId="77777777" w:rsidR="0050319C" w:rsidRDefault="00000000">
      <w:pPr>
        <w:pStyle w:val="ListParagraph"/>
        <w:numPr>
          <w:ilvl w:val="0"/>
          <w:numId w:val="237"/>
        </w:numPr>
        <w:tabs>
          <w:tab w:val="left" w:pos="744"/>
        </w:tabs>
        <w:spacing w:before="112"/>
        <w:ind w:left="744" w:hanging="359"/>
        <w:rPr>
          <w:sz w:val="28"/>
        </w:rPr>
      </w:pPr>
      <w:r>
        <w:rPr>
          <w:spacing w:val="-5"/>
          <w:sz w:val="28"/>
        </w:rPr>
        <w:t>ACK</w:t>
      </w:r>
    </w:p>
    <w:p w14:paraId="49746E24" w14:textId="56870AAE" w:rsidR="0050319C" w:rsidRPr="00F40F54" w:rsidRDefault="00000000">
      <w:pPr>
        <w:pStyle w:val="BodyText"/>
        <w:spacing w:before="272" w:line="324" w:lineRule="auto"/>
        <w:ind w:left="25" w:firstLine="0"/>
        <w:rPr>
          <w:lang w:val="vi-VN"/>
        </w:rPr>
      </w:pPr>
      <w:r>
        <w:t>Câu</w:t>
      </w:r>
      <w:r>
        <w:rPr>
          <w:spacing w:val="-3"/>
        </w:rPr>
        <w:t xml:space="preserve"> </w:t>
      </w:r>
      <w:r>
        <w:t>6:</w:t>
      </w:r>
      <w:r>
        <w:rPr>
          <w:spacing w:val="-3"/>
        </w:rPr>
        <w:t xml:space="preserve"> </w:t>
      </w:r>
      <w:r>
        <w:t>Trong</w:t>
      </w:r>
      <w:r>
        <w:rPr>
          <w:spacing w:val="-3"/>
        </w:rPr>
        <w:t xml:space="preserve"> </w:t>
      </w:r>
      <w:r>
        <w:t>go-back-n</w:t>
      </w:r>
      <w:r>
        <w:rPr>
          <w:spacing w:val="-3"/>
        </w:rPr>
        <w:t xml:space="preserve"> </w:t>
      </w:r>
      <w:r>
        <w:t>ARQ,</w:t>
      </w:r>
      <w:r>
        <w:rPr>
          <w:spacing w:val="-3"/>
        </w:rPr>
        <w:t xml:space="preserve"> </w:t>
      </w:r>
      <w:r>
        <w:t>nếu</w:t>
      </w:r>
      <w:r>
        <w:rPr>
          <w:spacing w:val="-2"/>
        </w:rPr>
        <w:t xml:space="preserve"> </w:t>
      </w:r>
      <w:r>
        <w:t>các</w:t>
      </w:r>
      <w:r>
        <w:rPr>
          <w:spacing w:val="-4"/>
        </w:rPr>
        <w:t xml:space="preserve"> </w:t>
      </w:r>
      <w:r>
        <w:t>frame</w:t>
      </w:r>
      <w:r>
        <w:rPr>
          <w:spacing w:val="-2"/>
        </w:rPr>
        <w:t xml:space="preserve"> </w:t>
      </w:r>
      <w:r>
        <w:t>4,5,6</w:t>
      </w:r>
      <w:r>
        <w:rPr>
          <w:spacing w:val="-3"/>
        </w:rPr>
        <w:t xml:space="preserve"> </w:t>
      </w:r>
      <w:r>
        <w:t>được</w:t>
      </w:r>
      <w:r>
        <w:rPr>
          <w:spacing w:val="-2"/>
        </w:rPr>
        <w:t xml:space="preserve"> </w:t>
      </w:r>
      <w:r>
        <w:t>nhận</w:t>
      </w:r>
      <w:r>
        <w:rPr>
          <w:spacing w:val="-3"/>
        </w:rPr>
        <w:t xml:space="preserve"> </w:t>
      </w:r>
      <w:r>
        <w:t>thành</w:t>
      </w:r>
      <w:r>
        <w:rPr>
          <w:spacing w:val="-3"/>
        </w:rPr>
        <w:t xml:space="preserve"> </w:t>
      </w:r>
      <w:r>
        <w:t>công,</w:t>
      </w:r>
      <w:r>
        <w:rPr>
          <w:spacing w:val="-3"/>
        </w:rPr>
        <w:t xml:space="preserve"> </w:t>
      </w:r>
      <w:r>
        <w:t>thì</w:t>
      </w:r>
      <w:r>
        <w:rPr>
          <w:spacing w:val="-3"/>
        </w:rPr>
        <w:t xml:space="preserve"> </w:t>
      </w:r>
      <w:r>
        <w:t>máy thu sẽ gửi frame ACK nào cho máy phát?</w:t>
      </w:r>
      <w:r w:rsidR="00F40F54">
        <w:rPr>
          <w:lang w:val="vi-VN"/>
        </w:rPr>
        <w:t xml:space="preserve"> C</w:t>
      </w:r>
    </w:p>
    <w:p w14:paraId="12B225C9" w14:textId="77777777" w:rsidR="0050319C" w:rsidRDefault="00000000">
      <w:pPr>
        <w:pStyle w:val="ListParagraph"/>
        <w:numPr>
          <w:ilvl w:val="0"/>
          <w:numId w:val="236"/>
        </w:numPr>
        <w:tabs>
          <w:tab w:val="left" w:pos="744"/>
        </w:tabs>
        <w:spacing w:before="159"/>
        <w:ind w:left="744" w:hanging="359"/>
        <w:rPr>
          <w:sz w:val="28"/>
        </w:rPr>
      </w:pPr>
      <w:r>
        <w:rPr>
          <w:spacing w:val="-10"/>
          <w:sz w:val="28"/>
        </w:rPr>
        <w:t>6</w:t>
      </w:r>
    </w:p>
    <w:p w14:paraId="5760472A" w14:textId="77777777" w:rsidR="0050319C" w:rsidRDefault="00000000">
      <w:pPr>
        <w:pStyle w:val="ListParagraph"/>
        <w:numPr>
          <w:ilvl w:val="0"/>
          <w:numId w:val="236"/>
        </w:numPr>
        <w:tabs>
          <w:tab w:val="left" w:pos="744"/>
        </w:tabs>
        <w:spacing w:before="112"/>
        <w:ind w:left="744" w:hanging="359"/>
        <w:rPr>
          <w:sz w:val="28"/>
        </w:rPr>
      </w:pPr>
      <w:r>
        <w:rPr>
          <w:spacing w:val="-10"/>
          <w:sz w:val="28"/>
        </w:rPr>
        <w:t>5</w:t>
      </w:r>
    </w:p>
    <w:p w14:paraId="23970A79" w14:textId="77777777" w:rsidR="0050319C" w:rsidRDefault="00000000">
      <w:pPr>
        <w:pStyle w:val="ListParagraph"/>
        <w:numPr>
          <w:ilvl w:val="0"/>
          <w:numId w:val="236"/>
        </w:numPr>
        <w:tabs>
          <w:tab w:val="left" w:pos="744"/>
        </w:tabs>
        <w:spacing w:before="112"/>
        <w:ind w:left="744" w:hanging="359"/>
        <w:rPr>
          <w:color w:val="FF0000"/>
          <w:sz w:val="28"/>
        </w:rPr>
      </w:pPr>
      <w:r>
        <w:rPr>
          <w:color w:val="FF0000"/>
          <w:spacing w:val="-10"/>
          <w:sz w:val="28"/>
        </w:rPr>
        <w:t>7</w:t>
      </w:r>
    </w:p>
    <w:p w14:paraId="7479933A" w14:textId="77777777" w:rsidR="0050319C" w:rsidRDefault="00000000">
      <w:pPr>
        <w:pStyle w:val="ListParagraph"/>
        <w:numPr>
          <w:ilvl w:val="0"/>
          <w:numId w:val="236"/>
        </w:numPr>
        <w:tabs>
          <w:tab w:val="left" w:pos="744"/>
        </w:tabs>
        <w:spacing w:before="112"/>
        <w:ind w:left="744" w:hanging="359"/>
        <w:rPr>
          <w:sz w:val="28"/>
        </w:rPr>
      </w:pPr>
      <w:r>
        <w:rPr>
          <w:sz w:val="28"/>
        </w:rPr>
        <w:t>là</w:t>
      </w:r>
      <w:r>
        <w:rPr>
          <w:spacing w:val="-2"/>
          <w:sz w:val="28"/>
        </w:rPr>
        <w:t xml:space="preserve"> </w:t>
      </w:r>
      <w:r>
        <w:rPr>
          <w:sz w:val="28"/>
        </w:rPr>
        <w:t xml:space="preserve">1 số </w:t>
      </w:r>
      <w:r>
        <w:rPr>
          <w:spacing w:val="-4"/>
          <w:sz w:val="28"/>
        </w:rPr>
        <w:t>khác</w:t>
      </w:r>
    </w:p>
    <w:p w14:paraId="77121F03" w14:textId="56BB838D" w:rsidR="0050319C" w:rsidRPr="00F40F54" w:rsidRDefault="00000000">
      <w:pPr>
        <w:pStyle w:val="BodyText"/>
        <w:spacing w:before="272" w:line="324" w:lineRule="auto"/>
        <w:ind w:left="25" w:firstLine="0"/>
        <w:rPr>
          <w:lang w:val="vi-VN"/>
        </w:rPr>
      </w:pPr>
      <w:r>
        <w:t>Câu</w:t>
      </w:r>
      <w:r>
        <w:rPr>
          <w:spacing w:val="-3"/>
        </w:rPr>
        <w:t xml:space="preserve"> </w:t>
      </w:r>
      <w:r>
        <w:t>7:</w:t>
      </w:r>
      <w:r>
        <w:rPr>
          <w:spacing w:val="-3"/>
        </w:rPr>
        <w:t xml:space="preserve"> </w:t>
      </w:r>
      <w:r>
        <w:t>Phương</w:t>
      </w:r>
      <w:r>
        <w:rPr>
          <w:spacing w:val="-3"/>
        </w:rPr>
        <w:t xml:space="preserve"> </w:t>
      </w:r>
      <w:r>
        <w:t>pháp</w:t>
      </w:r>
      <w:r>
        <w:rPr>
          <w:spacing w:val="-3"/>
        </w:rPr>
        <w:t xml:space="preserve"> </w:t>
      </w:r>
      <w:r>
        <w:t>ARQ</w:t>
      </w:r>
      <w:r>
        <w:rPr>
          <w:spacing w:val="-2"/>
        </w:rPr>
        <w:t xml:space="preserve"> </w:t>
      </w:r>
      <w:r>
        <w:t>nào</w:t>
      </w:r>
      <w:r>
        <w:rPr>
          <w:spacing w:val="-3"/>
        </w:rPr>
        <w:t xml:space="preserve"> </w:t>
      </w:r>
      <w:r>
        <w:t>được</w:t>
      </w:r>
      <w:r>
        <w:rPr>
          <w:spacing w:val="-4"/>
        </w:rPr>
        <w:t xml:space="preserve"> </w:t>
      </w:r>
      <w:r>
        <w:t>dùng</w:t>
      </w:r>
      <w:r>
        <w:rPr>
          <w:spacing w:val="-3"/>
        </w:rPr>
        <w:t xml:space="preserve"> </w:t>
      </w:r>
      <w:r>
        <w:t>nếu</w:t>
      </w:r>
      <w:r>
        <w:rPr>
          <w:spacing w:val="-3"/>
        </w:rPr>
        <w:t xml:space="preserve"> </w:t>
      </w:r>
      <w:r>
        <w:t>khi</w:t>
      </w:r>
      <w:r>
        <w:rPr>
          <w:spacing w:val="-3"/>
        </w:rPr>
        <w:t xml:space="preserve"> </w:t>
      </w:r>
      <w:r>
        <w:t>nhận</w:t>
      </w:r>
      <w:r>
        <w:rPr>
          <w:spacing w:val="-3"/>
        </w:rPr>
        <w:t xml:space="preserve"> </w:t>
      </w:r>
      <w:r>
        <w:t>được</w:t>
      </w:r>
      <w:r>
        <w:rPr>
          <w:spacing w:val="-4"/>
        </w:rPr>
        <w:t xml:space="preserve"> </w:t>
      </w:r>
      <w:r>
        <w:t>NAK,</w:t>
      </w:r>
      <w:r>
        <w:rPr>
          <w:spacing w:val="-2"/>
        </w:rPr>
        <w:t xml:space="preserve"> </w:t>
      </w:r>
      <w:r>
        <w:t>thì</w:t>
      </w:r>
      <w:r>
        <w:rPr>
          <w:spacing w:val="-3"/>
        </w:rPr>
        <w:t xml:space="preserve"> </w:t>
      </w:r>
      <w:r>
        <w:t>tất</w:t>
      </w:r>
      <w:r>
        <w:rPr>
          <w:spacing w:val="-3"/>
        </w:rPr>
        <w:t xml:space="preserve"> </w:t>
      </w:r>
      <w:r>
        <w:t>cả</w:t>
      </w:r>
      <w:r>
        <w:rPr>
          <w:spacing w:val="-2"/>
        </w:rPr>
        <w:t xml:space="preserve"> </w:t>
      </w:r>
      <w:r>
        <w:t>các frame kể từ lúc frame xác nhận cuối cùng được truyền lại?</w:t>
      </w:r>
      <w:r w:rsidR="00F40F54">
        <w:rPr>
          <w:lang w:val="vi-VN"/>
        </w:rPr>
        <w:t xml:space="preserve"> D</w:t>
      </w:r>
    </w:p>
    <w:p w14:paraId="0D3CBB8A" w14:textId="77777777" w:rsidR="0050319C" w:rsidRDefault="00000000">
      <w:pPr>
        <w:pStyle w:val="ListParagraph"/>
        <w:numPr>
          <w:ilvl w:val="0"/>
          <w:numId w:val="235"/>
        </w:numPr>
        <w:tabs>
          <w:tab w:val="left" w:pos="744"/>
        </w:tabs>
        <w:spacing w:before="159"/>
        <w:ind w:left="744" w:hanging="359"/>
        <w:rPr>
          <w:sz w:val="28"/>
        </w:rPr>
      </w:pPr>
      <w:r>
        <w:rPr>
          <w:sz w:val="28"/>
        </w:rPr>
        <w:t>Stop</w:t>
      </w:r>
      <w:r>
        <w:rPr>
          <w:spacing w:val="-3"/>
          <w:sz w:val="28"/>
        </w:rPr>
        <w:t xml:space="preserve"> </w:t>
      </w:r>
      <w:r>
        <w:rPr>
          <w:sz w:val="28"/>
        </w:rPr>
        <w:t xml:space="preserve">and </w:t>
      </w:r>
      <w:r>
        <w:rPr>
          <w:spacing w:val="-4"/>
          <w:sz w:val="28"/>
        </w:rPr>
        <w:t>Wait</w:t>
      </w:r>
    </w:p>
    <w:p w14:paraId="6DF363F0" w14:textId="77777777" w:rsidR="0050319C" w:rsidRDefault="00000000">
      <w:pPr>
        <w:pStyle w:val="ListParagraph"/>
        <w:numPr>
          <w:ilvl w:val="0"/>
          <w:numId w:val="235"/>
        </w:numPr>
        <w:tabs>
          <w:tab w:val="left" w:pos="744"/>
        </w:tabs>
        <w:spacing w:before="112"/>
        <w:ind w:left="744" w:hanging="359"/>
        <w:rPr>
          <w:sz w:val="28"/>
        </w:rPr>
      </w:pPr>
      <w:r>
        <w:rPr>
          <w:spacing w:val="-2"/>
          <w:sz w:val="28"/>
        </w:rPr>
        <w:t>Select-Reject</w:t>
      </w:r>
    </w:p>
    <w:p w14:paraId="2D4DE0FB" w14:textId="77777777" w:rsidR="0050319C" w:rsidRDefault="00000000">
      <w:pPr>
        <w:pStyle w:val="ListParagraph"/>
        <w:numPr>
          <w:ilvl w:val="0"/>
          <w:numId w:val="235"/>
        </w:numPr>
        <w:tabs>
          <w:tab w:val="left" w:pos="744"/>
        </w:tabs>
        <w:spacing w:before="112"/>
        <w:ind w:left="744" w:hanging="359"/>
        <w:rPr>
          <w:sz w:val="28"/>
        </w:rPr>
      </w:pPr>
      <w:r>
        <w:rPr>
          <w:spacing w:val="-2"/>
          <w:sz w:val="28"/>
        </w:rPr>
        <w:t>Poll/Select</w:t>
      </w:r>
    </w:p>
    <w:p w14:paraId="1FBCBB27" w14:textId="77777777" w:rsidR="0050319C" w:rsidRDefault="00000000">
      <w:pPr>
        <w:pStyle w:val="ListParagraph"/>
        <w:numPr>
          <w:ilvl w:val="0"/>
          <w:numId w:val="235"/>
        </w:numPr>
        <w:tabs>
          <w:tab w:val="left" w:pos="744"/>
        </w:tabs>
        <w:spacing w:before="112"/>
        <w:ind w:left="744" w:hanging="359"/>
        <w:rPr>
          <w:color w:val="FF0000"/>
          <w:sz w:val="28"/>
        </w:rPr>
      </w:pPr>
      <w:r>
        <w:rPr>
          <w:color w:val="FF0000"/>
          <w:spacing w:val="-2"/>
          <w:sz w:val="28"/>
        </w:rPr>
        <w:t>Go-back-</w:t>
      </w:r>
      <w:r>
        <w:rPr>
          <w:color w:val="FF0000"/>
          <w:spacing w:val="-10"/>
          <w:sz w:val="28"/>
        </w:rPr>
        <w:t>n</w:t>
      </w:r>
    </w:p>
    <w:p w14:paraId="266482F6" w14:textId="4818BBCB" w:rsidR="0050319C" w:rsidRPr="00F40F54" w:rsidRDefault="00000000">
      <w:pPr>
        <w:pStyle w:val="BodyText"/>
        <w:spacing w:before="272" w:line="324" w:lineRule="auto"/>
        <w:ind w:left="25" w:firstLine="0"/>
        <w:rPr>
          <w:lang w:val="vi-VN"/>
        </w:rPr>
      </w:pPr>
      <w:r>
        <w:t>Câu</w:t>
      </w:r>
      <w:r>
        <w:rPr>
          <w:spacing w:val="-3"/>
        </w:rPr>
        <w:t xml:space="preserve"> </w:t>
      </w:r>
      <w:r>
        <w:t>8:</w:t>
      </w:r>
      <w:r>
        <w:rPr>
          <w:spacing w:val="-3"/>
        </w:rPr>
        <w:t xml:space="preserve"> </w:t>
      </w:r>
      <w:r>
        <w:t>Trong</w:t>
      </w:r>
      <w:r>
        <w:rPr>
          <w:spacing w:val="-3"/>
        </w:rPr>
        <w:t xml:space="preserve"> </w:t>
      </w:r>
      <w:r>
        <w:t>phương</w:t>
      </w:r>
      <w:r>
        <w:rPr>
          <w:spacing w:val="-3"/>
        </w:rPr>
        <w:t xml:space="preserve"> </w:t>
      </w:r>
      <w:r>
        <w:t>pháp</w:t>
      </w:r>
      <w:r>
        <w:rPr>
          <w:spacing w:val="-3"/>
        </w:rPr>
        <w:t xml:space="preserve"> </w:t>
      </w:r>
      <w:r>
        <w:t>điều</w:t>
      </w:r>
      <w:r>
        <w:rPr>
          <w:spacing w:val="-2"/>
        </w:rPr>
        <w:t xml:space="preserve"> </w:t>
      </w:r>
      <w:r>
        <w:t>khiển</w:t>
      </w:r>
      <w:r>
        <w:rPr>
          <w:spacing w:val="-2"/>
        </w:rPr>
        <w:t xml:space="preserve"> </w:t>
      </w:r>
      <w:r>
        <w:t>lưu</w:t>
      </w:r>
      <w:r>
        <w:rPr>
          <w:spacing w:val="-3"/>
        </w:rPr>
        <w:t xml:space="preserve"> </w:t>
      </w:r>
      <w:r>
        <w:t>lượng</w:t>
      </w:r>
      <w:r>
        <w:rPr>
          <w:spacing w:val="-3"/>
        </w:rPr>
        <w:t xml:space="preserve"> </w:t>
      </w:r>
      <w:r>
        <w:t>dừng</w:t>
      </w:r>
      <w:r>
        <w:rPr>
          <w:spacing w:val="-3"/>
        </w:rPr>
        <w:t xml:space="preserve"> </w:t>
      </w:r>
      <w:r>
        <w:t>và</w:t>
      </w:r>
      <w:r>
        <w:rPr>
          <w:spacing w:val="-4"/>
        </w:rPr>
        <w:t xml:space="preserve"> </w:t>
      </w:r>
      <w:r>
        <w:t>đợi</w:t>
      </w:r>
      <w:r>
        <w:rPr>
          <w:spacing w:val="-3"/>
        </w:rPr>
        <w:t xml:space="preserve"> </w:t>
      </w:r>
      <w:r>
        <w:t>(Stop</w:t>
      </w:r>
      <w:r>
        <w:rPr>
          <w:spacing w:val="-3"/>
        </w:rPr>
        <w:t xml:space="preserve"> </w:t>
      </w:r>
      <w:r>
        <w:t>and</w:t>
      </w:r>
      <w:r>
        <w:rPr>
          <w:spacing w:val="-3"/>
        </w:rPr>
        <w:t xml:space="preserve"> </w:t>
      </w:r>
      <w:r>
        <w:t>Wait),</w:t>
      </w:r>
      <w:r>
        <w:rPr>
          <w:spacing w:val="-3"/>
        </w:rPr>
        <w:t xml:space="preserve"> </w:t>
      </w:r>
      <w:r>
        <w:t>để truyền đi n gói thì bao nhiêu frame xác nhận ACK cần có?</w:t>
      </w:r>
      <w:r w:rsidR="00F40F54">
        <w:rPr>
          <w:lang w:val="vi-VN"/>
        </w:rPr>
        <w:t xml:space="preserve"> C</w:t>
      </w:r>
    </w:p>
    <w:p w14:paraId="7900EF41" w14:textId="77777777" w:rsidR="0050319C" w:rsidRDefault="00000000">
      <w:pPr>
        <w:pStyle w:val="ListParagraph"/>
        <w:numPr>
          <w:ilvl w:val="0"/>
          <w:numId w:val="234"/>
        </w:numPr>
        <w:tabs>
          <w:tab w:val="left" w:pos="744"/>
        </w:tabs>
        <w:spacing w:before="159"/>
        <w:ind w:left="744" w:hanging="359"/>
        <w:rPr>
          <w:sz w:val="28"/>
        </w:rPr>
      </w:pPr>
      <w:r>
        <w:rPr>
          <w:spacing w:val="-5"/>
          <w:sz w:val="28"/>
        </w:rPr>
        <w:t>n+1</w:t>
      </w:r>
    </w:p>
    <w:p w14:paraId="33E7934A" w14:textId="77777777" w:rsidR="0050319C" w:rsidRDefault="00000000">
      <w:pPr>
        <w:pStyle w:val="ListParagraph"/>
        <w:numPr>
          <w:ilvl w:val="0"/>
          <w:numId w:val="234"/>
        </w:numPr>
        <w:tabs>
          <w:tab w:val="left" w:pos="744"/>
        </w:tabs>
        <w:spacing w:before="112"/>
        <w:ind w:left="744" w:hanging="359"/>
        <w:rPr>
          <w:sz w:val="28"/>
        </w:rPr>
      </w:pPr>
      <w:r>
        <w:rPr>
          <w:spacing w:val="-10"/>
          <w:sz w:val="28"/>
        </w:rPr>
        <w:t>n</w:t>
      </w:r>
    </w:p>
    <w:p w14:paraId="560A4F54" w14:textId="77777777" w:rsidR="0050319C" w:rsidRDefault="00000000">
      <w:pPr>
        <w:pStyle w:val="ListParagraph"/>
        <w:numPr>
          <w:ilvl w:val="0"/>
          <w:numId w:val="234"/>
        </w:numPr>
        <w:tabs>
          <w:tab w:val="left" w:pos="744"/>
        </w:tabs>
        <w:spacing w:before="112"/>
        <w:ind w:left="744" w:hanging="359"/>
        <w:rPr>
          <w:color w:val="FF0000"/>
          <w:sz w:val="28"/>
        </w:rPr>
      </w:pPr>
      <w:r>
        <w:rPr>
          <w:color w:val="FF0000"/>
          <w:spacing w:val="-2"/>
          <w:sz w:val="28"/>
        </w:rPr>
        <w:t>n-</w:t>
      </w:r>
      <w:r>
        <w:rPr>
          <w:color w:val="FF0000"/>
          <w:spacing w:val="-10"/>
          <w:sz w:val="28"/>
        </w:rPr>
        <w:t>1</w:t>
      </w:r>
    </w:p>
    <w:p w14:paraId="6492345D" w14:textId="77777777" w:rsidR="0050319C" w:rsidRDefault="00000000">
      <w:pPr>
        <w:pStyle w:val="ListParagraph"/>
        <w:numPr>
          <w:ilvl w:val="0"/>
          <w:numId w:val="234"/>
        </w:numPr>
        <w:tabs>
          <w:tab w:val="left" w:pos="744"/>
        </w:tabs>
        <w:spacing w:before="112"/>
        <w:ind w:left="744" w:hanging="359"/>
        <w:rPr>
          <w:sz w:val="28"/>
        </w:rPr>
      </w:pPr>
      <w:r>
        <w:rPr>
          <w:spacing w:val="-5"/>
          <w:sz w:val="28"/>
        </w:rPr>
        <w:t>2n</w:t>
      </w:r>
    </w:p>
    <w:p w14:paraId="57EFAE5F" w14:textId="77777777" w:rsidR="0050319C" w:rsidRDefault="00000000">
      <w:pPr>
        <w:pStyle w:val="BodyText"/>
        <w:spacing w:before="272" w:line="324" w:lineRule="auto"/>
        <w:ind w:left="25" w:firstLine="0"/>
      </w:pPr>
      <w:r>
        <w:rPr>
          <w:noProof/>
        </w:rPr>
        <w:drawing>
          <wp:anchor distT="0" distB="0" distL="0" distR="0" simplePos="0" relativeHeight="15732736" behindDoc="0" locked="0" layoutInCell="1" allowOverlap="1" wp14:anchorId="20F096DC" wp14:editId="48D840DA">
            <wp:simplePos x="0" y="0"/>
            <wp:positionH relativeFrom="page">
              <wp:posOffset>1981200</wp:posOffset>
            </wp:positionH>
            <wp:positionV relativeFrom="paragraph">
              <wp:posOffset>1233112</wp:posOffset>
            </wp:positionV>
            <wp:extent cx="3810000" cy="364238"/>
            <wp:effectExtent l="0" t="0" r="0" b="0"/>
            <wp:wrapNone/>
            <wp:docPr id="12" name="Image 1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t>Câu</w:t>
      </w:r>
      <w:r>
        <w:rPr>
          <w:spacing w:val="-3"/>
        </w:rPr>
        <w:t xml:space="preserve"> </w:t>
      </w:r>
      <w:r>
        <w:t>9:</w:t>
      </w:r>
      <w:r>
        <w:rPr>
          <w:spacing w:val="-3"/>
        </w:rPr>
        <w:t xml:space="preserve"> </w:t>
      </w:r>
      <w:r>
        <w:t>Cho</w:t>
      </w:r>
      <w:r>
        <w:rPr>
          <w:spacing w:val="-2"/>
        </w:rPr>
        <w:t xml:space="preserve"> </w:t>
      </w:r>
      <w:r>
        <w:t>dữ</w:t>
      </w:r>
      <w:r>
        <w:rPr>
          <w:spacing w:val="-3"/>
        </w:rPr>
        <w:t xml:space="preserve"> </w:t>
      </w:r>
      <w:r>
        <w:t>liệu</w:t>
      </w:r>
      <w:r>
        <w:rPr>
          <w:spacing w:val="-2"/>
        </w:rPr>
        <w:t xml:space="preserve"> </w:t>
      </w:r>
      <w:r>
        <w:t>là</w:t>
      </w:r>
      <w:r>
        <w:rPr>
          <w:spacing w:val="-4"/>
        </w:rPr>
        <w:t xml:space="preserve"> </w:t>
      </w:r>
      <w:r>
        <w:t>10110110.</w:t>
      </w:r>
      <w:r>
        <w:rPr>
          <w:spacing w:val="-3"/>
        </w:rPr>
        <w:t xml:space="preserve"> </w:t>
      </w:r>
      <w:r>
        <w:t>Sử</w:t>
      </w:r>
      <w:r>
        <w:rPr>
          <w:spacing w:val="-3"/>
        </w:rPr>
        <w:t xml:space="preserve"> </w:t>
      </w:r>
      <w:r>
        <w:t>dụng</w:t>
      </w:r>
      <w:r>
        <w:rPr>
          <w:spacing w:val="-3"/>
        </w:rPr>
        <w:t xml:space="preserve"> </w:t>
      </w:r>
      <w:r>
        <w:t>mã</w:t>
      </w:r>
      <w:r>
        <w:rPr>
          <w:spacing w:val="-2"/>
        </w:rPr>
        <w:t xml:space="preserve"> </w:t>
      </w:r>
      <w:r>
        <w:t>Hamming</w:t>
      </w:r>
      <w:r>
        <w:rPr>
          <w:spacing w:val="-3"/>
        </w:rPr>
        <w:t xml:space="preserve"> </w:t>
      </w:r>
      <w:r>
        <w:t>để</w:t>
      </w:r>
      <w:r>
        <w:rPr>
          <w:spacing w:val="-4"/>
        </w:rPr>
        <w:t xml:space="preserve"> </w:t>
      </w:r>
      <w:r>
        <w:t>sửa</w:t>
      </w:r>
      <w:r>
        <w:rPr>
          <w:spacing w:val="-4"/>
        </w:rPr>
        <w:t xml:space="preserve"> </w:t>
      </w:r>
      <w:r>
        <w:t>lỗi</w:t>
      </w:r>
      <w:r>
        <w:rPr>
          <w:spacing w:val="-3"/>
        </w:rPr>
        <w:t xml:space="preserve"> </w:t>
      </w:r>
      <w:r>
        <w:t>thì</w:t>
      </w:r>
      <w:r>
        <w:rPr>
          <w:spacing w:val="-3"/>
        </w:rPr>
        <w:t xml:space="preserve"> </w:t>
      </w:r>
      <w:r>
        <w:t>thì</w:t>
      </w:r>
      <w:r>
        <w:rPr>
          <w:spacing w:val="-3"/>
        </w:rPr>
        <w:t xml:space="preserve"> </w:t>
      </w:r>
      <w:r>
        <w:t>số</w:t>
      </w:r>
      <w:r>
        <w:rPr>
          <w:spacing w:val="-3"/>
        </w:rPr>
        <w:t xml:space="preserve"> </w:t>
      </w:r>
      <w:r>
        <w:t>bit</w:t>
      </w:r>
      <w:r>
        <w:rPr>
          <w:spacing w:val="-3"/>
        </w:rPr>
        <w:t xml:space="preserve"> </w:t>
      </w:r>
      <w:r>
        <w:t>dư thừa cần thêm vào là bao nhiêu bit?</w:t>
      </w:r>
    </w:p>
    <w:p w14:paraId="21016381" w14:textId="23207F77" w:rsidR="0050319C" w:rsidRPr="00F40F54" w:rsidRDefault="00F40F54">
      <w:pPr>
        <w:pStyle w:val="BodyText"/>
        <w:spacing w:line="324" w:lineRule="auto"/>
        <w:rPr>
          <w:lang w:val="vi-VN"/>
        </w:rPr>
        <w:sectPr w:rsidR="0050319C" w:rsidRPr="00F40F54">
          <w:pgSz w:w="12240" w:h="15840"/>
          <w:pgMar w:top="1380" w:right="1417" w:bottom="320" w:left="1417" w:header="0" w:footer="121" w:gutter="0"/>
          <w:cols w:space="720"/>
        </w:sectPr>
      </w:pPr>
      <w:r>
        <w:rPr>
          <w:lang w:val="vi-VN"/>
        </w:rPr>
        <w:t>A</w:t>
      </w:r>
    </w:p>
    <w:p w14:paraId="4D532268" w14:textId="77777777" w:rsidR="0050319C" w:rsidRDefault="00000000">
      <w:pPr>
        <w:pStyle w:val="ListParagraph"/>
        <w:numPr>
          <w:ilvl w:val="0"/>
          <w:numId w:val="233"/>
        </w:numPr>
        <w:tabs>
          <w:tab w:val="left" w:pos="744"/>
        </w:tabs>
        <w:spacing w:before="60"/>
        <w:ind w:left="744" w:hanging="359"/>
        <w:rPr>
          <w:color w:val="FF0000"/>
          <w:sz w:val="28"/>
        </w:rPr>
      </w:pPr>
      <w:r>
        <w:rPr>
          <w:color w:val="FF0000"/>
          <w:spacing w:val="-10"/>
          <w:sz w:val="28"/>
        </w:rPr>
        <w:lastRenderedPageBreak/>
        <w:t>4</w:t>
      </w:r>
    </w:p>
    <w:p w14:paraId="095BC1C2" w14:textId="77777777" w:rsidR="0050319C" w:rsidRDefault="00000000">
      <w:pPr>
        <w:pStyle w:val="ListParagraph"/>
        <w:numPr>
          <w:ilvl w:val="0"/>
          <w:numId w:val="233"/>
        </w:numPr>
        <w:tabs>
          <w:tab w:val="left" w:pos="744"/>
        </w:tabs>
        <w:spacing w:before="112"/>
        <w:ind w:left="744" w:hanging="359"/>
        <w:rPr>
          <w:sz w:val="28"/>
        </w:rPr>
      </w:pPr>
      <w:r>
        <w:rPr>
          <w:spacing w:val="-10"/>
          <w:sz w:val="28"/>
        </w:rPr>
        <w:t>6</w:t>
      </w:r>
    </w:p>
    <w:p w14:paraId="2024D804" w14:textId="77777777" w:rsidR="0050319C" w:rsidRDefault="00000000">
      <w:pPr>
        <w:pStyle w:val="ListParagraph"/>
        <w:numPr>
          <w:ilvl w:val="0"/>
          <w:numId w:val="233"/>
        </w:numPr>
        <w:tabs>
          <w:tab w:val="left" w:pos="744"/>
        </w:tabs>
        <w:spacing w:before="112"/>
        <w:ind w:left="744" w:hanging="359"/>
        <w:rPr>
          <w:sz w:val="28"/>
        </w:rPr>
      </w:pPr>
      <w:r>
        <w:rPr>
          <w:spacing w:val="-10"/>
          <w:sz w:val="28"/>
        </w:rPr>
        <w:t>3</w:t>
      </w:r>
    </w:p>
    <w:p w14:paraId="407FCF32" w14:textId="77777777" w:rsidR="0050319C" w:rsidRDefault="00000000">
      <w:pPr>
        <w:pStyle w:val="ListParagraph"/>
        <w:numPr>
          <w:ilvl w:val="0"/>
          <w:numId w:val="233"/>
        </w:numPr>
        <w:tabs>
          <w:tab w:val="left" w:pos="744"/>
        </w:tabs>
        <w:spacing w:before="112"/>
        <w:ind w:left="744" w:hanging="359"/>
        <w:rPr>
          <w:sz w:val="28"/>
        </w:rPr>
      </w:pPr>
      <w:r>
        <w:rPr>
          <w:spacing w:val="-10"/>
          <w:sz w:val="28"/>
        </w:rPr>
        <w:t>5</w:t>
      </w:r>
    </w:p>
    <w:p w14:paraId="023C7E6B" w14:textId="5225FFDF" w:rsidR="0050319C" w:rsidRPr="00F40F54" w:rsidRDefault="00000000">
      <w:pPr>
        <w:pStyle w:val="BodyText"/>
        <w:spacing w:before="272"/>
        <w:ind w:left="25" w:firstLine="0"/>
        <w:rPr>
          <w:lang w:val="vi-VN"/>
        </w:rPr>
      </w:pPr>
      <w:r>
        <w:t>Câu</w:t>
      </w:r>
      <w:r>
        <w:rPr>
          <w:spacing w:val="-1"/>
        </w:rPr>
        <w:t xml:space="preserve"> </w:t>
      </w:r>
      <w:r>
        <w:t>10:</w:t>
      </w:r>
      <w:r>
        <w:rPr>
          <w:spacing w:val="-1"/>
        </w:rPr>
        <w:t xml:space="preserve"> </w:t>
      </w:r>
      <w:r>
        <w:t>Mã</w:t>
      </w:r>
      <w:r>
        <w:rPr>
          <w:spacing w:val="-1"/>
        </w:rPr>
        <w:t xml:space="preserve"> </w:t>
      </w:r>
      <w:r>
        <w:t>Hamming</w:t>
      </w:r>
      <w:r>
        <w:rPr>
          <w:spacing w:val="-1"/>
        </w:rPr>
        <w:t xml:space="preserve"> </w:t>
      </w:r>
      <w:r>
        <w:t>là</w:t>
      </w:r>
      <w:r>
        <w:rPr>
          <w:spacing w:val="-1"/>
        </w:rPr>
        <w:t xml:space="preserve"> </w:t>
      </w:r>
      <w:r>
        <w:t>phương</w:t>
      </w:r>
      <w:r>
        <w:rPr>
          <w:spacing w:val="-1"/>
        </w:rPr>
        <w:t xml:space="preserve"> </w:t>
      </w:r>
      <w:r>
        <w:t>pháp</w:t>
      </w:r>
      <w:r>
        <w:rPr>
          <w:spacing w:val="-1"/>
        </w:rPr>
        <w:t xml:space="preserve"> </w:t>
      </w:r>
      <w:r>
        <w:t>dùng</w:t>
      </w:r>
      <w:r>
        <w:rPr>
          <w:spacing w:val="-1"/>
        </w:rPr>
        <w:t xml:space="preserve"> </w:t>
      </w:r>
      <w:r>
        <w:rPr>
          <w:spacing w:val="-2"/>
        </w:rPr>
        <w:t>để..............</w:t>
      </w:r>
      <w:r w:rsidR="00F40F54">
        <w:rPr>
          <w:spacing w:val="-2"/>
          <w:lang w:val="vi-VN"/>
        </w:rPr>
        <w:t xml:space="preserve"> B</w:t>
      </w:r>
    </w:p>
    <w:p w14:paraId="65CA8CC3" w14:textId="77777777" w:rsidR="0050319C" w:rsidRDefault="00000000">
      <w:pPr>
        <w:pStyle w:val="ListParagraph"/>
        <w:numPr>
          <w:ilvl w:val="0"/>
          <w:numId w:val="232"/>
        </w:numPr>
        <w:tabs>
          <w:tab w:val="left" w:pos="744"/>
        </w:tabs>
        <w:spacing w:before="272"/>
        <w:ind w:left="744" w:hanging="359"/>
        <w:rPr>
          <w:sz w:val="28"/>
        </w:rPr>
      </w:pPr>
      <w:r>
        <w:rPr>
          <w:sz w:val="28"/>
        </w:rPr>
        <w:t>đóng</w:t>
      </w:r>
      <w:r>
        <w:rPr>
          <w:spacing w:val="-1"/>
          <w:sz w:val="28"/>
        </w:rPr>
        <w:t xml:space="preserve"> </w:t>
      </w:r>
      <w:r>
        <w:rPr>
          <w:sz w:val="28"/>
        </w:rPr>
        <w:t>gói</w:t>
      </w:r>
      <w:r>
        <w:rPr>
          <w:spacing w:val="-1"/>
          <w:sz w:val="28"/>
        </w:rPr>
        <w:t xml:space="preserve"> </w:t>
      </w:r>
      <w:r>
        <w:rPr>
          <w:spacing w:val="-5"/>
          <w:sz w:val="28"/>
        </w:rPr>
        <w:t>lỗi</w:t>
      </w:r>
    </w:p>
    <w:p w14:paraId="2686F008" w14:textId="77777777" w:rsidR="0050319C" w:rsidRDefault="00000000">
      <w:pPr>
        <w:pStyle w:val="ListParagraph"/>
        <w:numPr>
          <w:ilvl w:val="0"/>
          <w:numId w:val="232"/>
        </w:numPr>
        <w:tabs>
          <w:tab w:val="left" w:pos="744"/>
        </w:tabs>
        <w:spacing w:before="112"/>
        <w:ind w:left="744" w:hanging="359"/>
        <w:rPr>
          <w:color w:val="FF0000"/>
          <w:sz w:val="28"/>
        </w:rPr>
      </w:pPr>
      <w:r>
        <w:rPr>
          <w:color w:val="FF0000"/>
          <w:sz w:val="28"/>
        </w:rPr>
        <w:t>sửa</w:t>
      </w:r>
      <w:r>
        <w:rPr>
          <w:color w:val="FF0000"/>
          <w:spacing w:val="-2"/>
          <w:sz w:val="28"/>
        </w:rPr>
        <w:t xml:space="preserve"> </w:t>
      </w:r>
      <w:r>
        <w:rPr>
          <w:color w:val="FF0000"/>
          <w:spacing w:val="-5"/>
          <w:sz w:val="28"/>
        </w:rPr>
        <w:t>lỗi</w:t>
      </w:r>
    </w:p>
    <w:p w14:paraId="21B32F8F" w14:textId="77777777" w:rsidR="0050319C" w:rsidRDefault="00000000">
      <w:pPr>
        <w:pStyle w:val="ListParagraph"/>
        <w:numPr>
          <w:ilvl w:val="0"/>
          <w:numId w:val="232"/>
        </w:numPr>
        <w:tabs>
          <w:tab w:val="left" w:pos="744"/>
        </w:tabs>
        <w:spacing w:before="112"/>
        <w:ind w:left="744" w:hanging="359"/>
        <w:rPr>
          <w:sz w:val="28"/>
        </w:rPr>
      </w:pPr>
      <w:r>
        <w:rPr>
          <w:sz w:val="28"/>
        </w:rPr>
        <w:t>tất</w:t>
      </w:r>
      <w:r>
        <w:rPr>
          <w:spacing w:val="-1"/>
          <w:sz w:val="28"/>
        </w:rPr>
        <w:t xml:space="preserve"> </w:t>
      </w:r>
      <w:r>
        <w:rPr>
          <w:sz w:val="28"/>
        </w:rPr>
        <w:t>cả</w:t>
      </w:r>
      <w:r>
        <w:rPr>
          <w:spacing w:val="-2"/>
          <w:sz w:val="28"/>
        </w:rPr>
        <w:t xml:space="preserve"> </w:t>
      </w:r>
      <w:r>
        <w:rPr>
          <w:sz w:val="28"/>
        </w:rPr>
        <w:t>các phương</w:t>
      </w:r>
      <w:r>
        <w:rPr>
          <w:spacing w:val="-1"/>
          <w:sz w:val="28"/>
        </w:rPr>
        <w:t xml:space="preserve"> </w:t>
      </w:r>
      <w:r>
        <w:rPr>
          <w:sz w:val="28"/>
        </w:rPr>
        <w:t>án</w:t>
      </w:r>
      <w:r>
        <w:rPr>
          <w:spacing w:val="-1"/>
          <w:sz w:val="28"/>
        </w:rPr>
        <w:t xml:space="preserve"> </w:t>
      </w:r>
      <w:r>
        <w:rPr>
          <w:sz w:val="28"/>
        </w:rPr>
        <w:t>đều</w:t>
      </w:r>
      <w:r>
        <w:rPr>
          <w:spacing w:val="-1"/>
          <w:sz w:val="28"/>
        </w:rPr>
        <w:t xml:space="preserve"> </w:t>
      </w:r>
      <w:r>
        <w:rPr>
          <w:spacing w:val="-4"/>
          <w:sz w:val="28"/>
        </w:rPr>
        <w:t>đúng</w:t>
      </w:r>
    </w:p>
    <w:p w14:paraId="723453D1" w14:textId="77777777" w:rsidR="0050319C" w:rsidRDefault="00000000">
      <w:pPr>
        <w:pStyle w:val="ListParagraph"/>
        <w:numPr>
          <w:ilvl w:val="0"/>
          <w:numId w:val="232"/>
        </w:numPr>
        <w:tabs>
          <w:tab w:val="left" w:pos="744"/>
        </w:tabs>
        <w:spacing w:before="113"/>
        <w:ind w:left="744" w:hanging="359"/>
        <w:rPr>
          <w:sz w:val="28"/>
        </w:rPr>
      </w:pPr>
      <w:r>
        <w:rPr>
          <w:sz w:val="28"/>
        </w:rPr>
        <w:t>phát</w:t>
      </w:r>
      <w:r>
        <w:rPr>
          <w:spacing w:val="-4"/>
          <w:sz w:val="28"/>
        </w:rPr>
        <w:t xml:space="preserve"> </w:t>
      </w:r>
      <w:r>
        <w:rPr>
          <w:sz w:val="28"/>
        </w:rPr>
        <w:t>hiện</w:t>
      </w:r>
      <w:r>
        <w:rPr>
          <w:spacing w:val="-1"/>
          <w:sz w:val="28"/>
        </w:rPr>
        <w:t xml:space="preserve"> </w:t>
      </w:r>
      <w:r>
        <w:rPr>
          <w:sz w:val="28"/>
        </w:rPr>
        <w:t>lỗi,</w:t>
      </w:r>
      <w:r>
        <w:rPr>
          <w:spacing w:val="-2"/>
          <w:sz w:val="28"/>
        </w:rPr>
        <w:t xml:space="preserve"> </w:t>
      </w:r>
      <w:r>
        <w:rPr>
          <w:sz w:val="28"/>
        </w:rPr>
        <w:t>không</w:t>
      </w:r>
      <w:r>
        <w:rPr>
          <w:spacing w:val="-1"/>
          <w:sz w:val="28"/>
        </w:rPr>
        <w:t xml:space="preserve"> </w:t>
      </w:r>
      <w:r>
        <w:rPr>
          <w:sz w:val="28"/>
        </w:rPr>
        <w:t>sửa</w:t>
      </w:r>
      <w:r>
        <w:rPr>
          <w:spacing w:val="-2"/>
          <w:sz w:val="28"/>
        </w:rPr>
        <w:t xml:space="preserve"> </w:t>
      </w:r>
      <w:r>
        <w:rPr>
          <w:sz w:val="28"/>
        </w:rPr>
        <w:t>được</w:t>
      </w:r>
      <w:r>
        <w:rPr>
          <w:spacing w:val="-2"/>
          <w:sz w:val="28"/>
        </w:rPr>
        <w:t xml:space="preserve"> </w:t>
      </w:r>
      <w:r>
        <w:rPr>
          <w:spacing w:val="-5"/>
          <w:sz w:val="28"/>
        </w:rPr>
        <w:t>lỗi</w:t>
      </w:r>
    </w:p>
    <w:p w14:paraId="5C807515" w14:textId="77777777" w:rsidR="0050319C" w:rsidRDefault="00000000">
      <w:pPr>
        <w:pStyle w:val="Heading1"/>
        <w:spacing w:before="272"/>
      </w:pPr>
      <w:r>
        <w:t>LTTN</w:t>
      </w:r>
      <w:r>
        <w:rPr>
          <w:spacing w:val="-2"/>
        </w:rPr>
        <w:t xml:space="preserve"> </w:t>
      </w:r>
      <w:r>
        <w:t>6</w:t>
      </w:r>
      <w:r>
        <w:rPr>
          <w:spacing w:val="-2"/>
        </w:rPr>
        <w:t xml:space="preserve"> </w:t>
      </w:r>
      <w:r>
        <w:t>(tuần</w:t>
      </w:r>
      <w:r>
        <w:rPr>
          <w:spacing w:val="-3"/>
        </w:rPr>
        <w:t xml:space="preserve"> </w:t>
      </w:r>
      <w:r>
        <w:rPr>
          <w:spacing w:val="-5"/>
        </w:rPr>
        <w:t>6)</w:t>
      </w:r>
    </w:p>
    <w:p w14:paraId="47187FB8" w14:textId="288B1817" w:rsidR="0050319C" w:rsidRPr="00F40F54" w:rsidRDefault="00000000">
      <w:pPr>
        <w:pStyle w:val="BodyText"/>
        <w:spacing w:before="272" w:line="324" w:lineRule="auto"/>
        <w:ind w:left="25" w:firstLine="0"/>
        <w:rPr>
          <w:lang w:val="vi-VN"/>
        </w:rPr>
      </w:pPr>
      <w:r>
        <w:t>Câu</w:t>
      </w:r>
      <w:r>
        <w:rPr>
          <w:spacing w:val="-3"/>
        </w:rPr>
        <w:t xml:space="preserve"> </w:t>
      </w:r>
      <w:r>
        <w:t>1:</w:t>
      </w:r>
      <w:r>
        <w:rPr>
          <w:spacing w:val="-3"/>
        </w:rPr>
        <w:t xml:space="preserve"> </w:t>
      </w:r>
      <w:r>
        <w:t>Thiết</w:t>
      </w:r>
      <w:r>
        <w:rPr>
          <w:spacing w:val="-3"/>
        </w:rPr>
        <w:t xml:space="preserve"> </w:t>
      </w:r>
      <w:r>
        <w:t>bị</w:t>
      </w:r>
      <w:r>
        <w:rPr>
          <w:spacing w:val="-3"/>
        </w:rPr>
        <w:t xml:space="preserve"> </w:t>
      </w:r>
      <w:r>
        <w:t>nào</w:t>
      </w:r>
      <w:r>
        <w:rPr>
          <w:spacing w:val="-3"/>
        </w:rPr>
        <w:t xml:space="preserve"> </w:t>
      </w:r>
      <w:r>
        <w:t>sau</w:t>
      </w:r>
      <w:r>
        <w:rPr>
          <w:spacing w:val="-2"/>
        </w:rPr>
        <w:t xml:space="preserve"> </w:t>
      </w:r>
      <w:r>
        <w:t>đây</w:t>
      </w:r>
      <w:r>
        <w:rPr>
          <w:spacing w:val="-3"/>
        </w:rPr>
        <w:t xml:space="preserve"> </w:t>
      </w:r>
      <w:r>
        <w:t>cho</w:t>
      </w:r>
      <w:r>
        <w:rPr>
          <w:spacing w:val="-3"/>
        </w:rPr>
        <w:t xml:space="preserve"> </w:t>
      </w:r>
      <w:r>
        <w:t>phép</w:t>
      </w:r>
      <w:r>
        <w:rPr>
          <w:spacing w:val="-3"/>
        </w:rPr>
        <w:t xml:space="preserve"> </w:t>
      </w:r>
      <w:r>
        <w:t>máy</w:t>
      </w:r>
      <w:r>
        <w:rPr>
          <w:spacing w:val="-3"/>
        </w:rPr>
        <w:t xml:space="preserve"> </w:t>
      </w:r>
      <w:r>
        <w:t>tính</w:t>
      </w:r>
      <w:r>
        <w:rPr>
          <w:spacing w:val="-3"/>
        </w:rPr>
        <w:t xml:space="preserve"> </w:t>
      </w:r>
      <w:r>
        <w:t>sử</w:t>
      </w:r>
      <w:r>
        <w:rPr>
          <w:spacing w:val="-3"/>
        </w:rPr>
        <w:t xml:space="preserve"> </w:t>
      </w:r>
      <w:r>
        <w:t>dụng</w:t>
      </w:r>
      <w:r>
        <w:rPr>
          <w:spacing w:val="-3"/>
        </w:rPr>
        <w:t xml:space="preserve"> </w:t>
      </w:r>
      <w:r>
        <w:t>sóng</w:t>
      </w:r>
      <w:r>
        <w:rPr>
          <w:spacing w:val="-2"/>
        </w:rPr>
        <w:t xml:space="preserve"> </w:t>
      </w:r>
      <w:r>
        <w:t>vô</w:t>
      </w:r>
      <w:r>
        <w:rPr>
          <w:spacing w:val="-3"/>
        </w:rPr>
        <w:t xml:space="preserve"> </w:t>
      </w:r>
      <w:r>
        <w:t>tuyến</w:t>
      </w:r>
      <w:r>
        <w:rPr>
          <w:spacing w:val="-3"/>
        </w:rPr>
        <w:t xml:space="preserve"> </w:t>
      </w:r>
      <w:r>
        <w:t>để</w:t>
      </w:r>
      <w:r>
        <w:rPr>
          <w:spacing w:val="-4"/>
        </w:rPr>
        <w:t xml:space="preserve"> </w:t>
      </w:r>
      <w:r>
        <w:t>truy</w:t>
      </w:r>
      <w:r>
        <w:rPr>
          <w:spacing w:val="-3"/>
        </w:rPr>
        <w:t xml:space="preserve"> </w:t>
      </w:r>
      <w:r>
        <w:t xml:space="preserve">cập </w:t>
      </w:r>
      <w:r>
        <w:rPr>
          <w:spacing w:val="-2"/>
        </w:rPr>
        <w:t>mạng?</w:t>
      </w:r>
      <w:r w:rsidR="00F40F54">
        <w:rPr>
          <w:spacing w:val="-2"/>
          <w:lang w:val="vi-VN"/>
        </w:rPr>
        <w:t xml:space="preserve"> C</w:t>
      </w:r>
    </w:p>
    <w:p w14:paraId="11E88E90" w14:textId="77777777" w:rsidR="0050319C" w:rsidRDefault="00000000">
      <w:pPr>
        <w:pStyle w:val="ListParagraph"/>
        <w:numPr>
          <w:ilvl w:val="0"/>
          <w:numId w:val="231"/>
        </w:numPr>
        <w:tabs>
          <w:tab w:val="left" w:pos="744"/>
        </w:tabs>
        <w:spacing w:before="158"/>
        <w:ind w:left="744" w:hanging="359"/>
        <w:rPr>
          <w:sz w:val="28"/>
        </w:rPr>
      </w:pPr>
      <w:r>
        <w:rPr>
          <w:sz w:val="28"/>
        </w:rPr>
        <w:t>local</w:t>
      </w:r>
      <w:r>
        <w:rPr>
          <w:spacing w:val="-3"/>
          <w:sz w:val="28"/>
        </w:rPr>
        <w:t xml:space="preserve"> </w:t>
      </w:r>
      <w:r>
        <w:rPr>
          <w:sz w:val="28"/>
        </w:rPr>
        <w:t>area</w:t>
      </w:r>
      <w:r>
        <w:rPr>
          <w:spacing w:val="-2"/>
          <w:sz w:val="28"/>
        </w:rPr>
        <w:t xml:space="preserve"> network</w:t>
      </w:r>
    </w:p>
    <w:p w14:paraId="21B1E030" w14:textId="77777777" w:rsidR="0050319C" w:rsidRDefault="00000000">
      <w:pPr>
        <w:pStyle w:val="ListParagraph"/>
        <w:numPr>
          <w:ilvl w:val="0"/>
          <w:numId w:val="231"/>
        </w:numPr>
        <w:tabs>
          <w:tab w:val="left" w:pos="744"/>
        </w:tabs>
        <w:spacing w:before="112"/>
        <w:ind w:left="744" w:hanging="359"/>
        <w:rPr>
          <w:sz w:val="28"/>
        </w:rPr>
      </w:pPr>
      <w:r>
        <w:rPr>
          <w:spacing w:val="-2"/>
          <w:sz w:val="28"/>
        </w:rPr>
        <w:t>router</w:t>
      </w:r>
    </w:p>
    <w:p w14:paraId="3FF25BEB" w14:textId="77777777" w:rsidR="0050319C" w:rsidRDefault="00000000">
      <w:pPr>
        <w:pStyle w:val="ListParagraph"/>
        <w:numPr>
          <w:ilvl w:val="0"/>
          <w:numId w:val="231"/>
        </w:numPr>
        <w:tabs>
          <w:tab w:val="left" w:pos="744"/>
        </w:tabs>
        <w:spacing w:before="112"/>
        <w:ind w:left="744" w:hanging="359"/>
        <w:rPr>
          <w:color w:val="FF0000"/>
          <w:sz w:val="28"/>
        </w:rPr>
      </w:pPr>
      <w:r>
        <w:rPr>
          <w:color w:val="FF0000"/>
          <w:sz w:val="28"/>
        </w:rPr>
        <w:t>wireless</w:t>
      </w:r>
      <w:r>
        <w:rPr>
          <w:color w:val="FF0000"/>
          <w:spacing w:val="-3"/>
          <w:sz w:val="28"/>
        </w:rPr>
        <w:t xml:space="preserve"> </w:t>
      </w:r>
      <w:r>
        <w:rPr>
          <w:color w:val="FF0000"/>
          <w:sz w:val="28"/>
        </w:rPr>
        <w:t>access</w:t>
      </w:r>
      <w:r>
        <w:rPr>
          <w:color w:val="FF0000"/>
          <w:spacing w:val="-5"/>
          <w:sz w:val="28"/>
        </w:rPr>
        <w:t xml:space="preserve"> </w:t>
      </w:r>
      <w:r>
        <w:rPr>
          <w:color w:val="FF0000"/>
          <w:sz w:val="28"/>
        </w:rPr>
        <w:t>point</w:t>
      </w:r>
      <w:r>
        <w:rPr>
          <w:color w:val="FF0000"/>
          <w:spacing w:val="-4"/>
          <w:sz w:val="28"/>
        </w:rPr>
        <w:t xml:space="preserve"> </w:t>
      </w:r>
      <w:r>
        <w:rPr>
          <w:color w:val="FF0000"/>
          <w:spacing w:val="-2"/>
          <w:sz w:val="28"/>
        </w:rPr>
        <w:t>(WAP)</w:t>
      </w:r>
    </w:p>
    <w:p w14:paraId="4FBD0EFA" w14:textId="77777777" w:rsidR="0050319C" w:rsidRDefault="00000000">
      <w:pPr>
        <w:pStyle w:val="ListParagraph"/>
        <w:numPr>
          <w:ilvl w:val="0"/>
          <w:numId w:val="231"/>
        </w:numPr>
        <w:tabs>
          <w:tab w:val="left" w:pos="814"/>
        </w:tabs>
        <w:spacing w:before="112"/>
        <w:ind w:left="814" w:hanging="429"/>
        <w:rPr>
          <w:sz w:val="28"/>
        </w:rPr>
      </w:pPr>
      <w:r>
        <w:rPr>
          <w:spacing w:val="-2"/>
          <w:sz w:val="28"/>
        </w:rPr>
        <w:t>switch</w:t>
      </w:r>
    </w:p>
    <w:p w14:paraId="22F46709" w14:textId="088F946A" w:rsidR="0050319C" w:rsidRPr="00F40F54" w:rsidRDefault="00000000">
      <w:pPr>
        <w:pStyle w:val="BodyText"/>
        <w:spacing w:before="272"/>
        <w:ind w:left="25" w:firstLine="0"/>
        <w:rPr>
          <w:lang w:val="vi-VN"/>
        </w:rPr>
      </w:pPr>
      <w:r>
        <w:t>Câu</w:t>
      </w:r>
      <w:r>
        <w:rPr>
          <w:spacing w:val="-2"/>
        </w:rPr>
        <w:t xml:space="preserve"> </w:t>
      </w:r>
      <w:r>
        <w:t>2:</w:t>
      </w:r>
      <w:r>
        <w:rPr>
          <w:spacing w:val="-1"/>
        </w:rPr>
        <w:t xml:space="preserve"> </w:t>
      </w:r>
      <w:r>
        <w:t>Một</w:t>
      </w:r>
      <w:r>
        <w:rPr>
          <w:spacing w:val="1"/>
        </w:rPr>
        <w:t xml:space="preserve"> </w:t>
      </w:r>
      <w:r>
        <w:t>mạng</w:t>
      </w:r>
      <w:r>
        <w:rPr>
          <w:spacing w:val="-1"/>
        </w:rPr>
        <w:t xml:space="preserve"> </w:t>
      </w:r>
      <w:r>
        <w:t>chỉ</w:t>
      </w:r>
      <w:r>
        <w:rPr>
          <w:spacing w:val="-1"/>
        </w:rPr>
        <w:t xml:space="preserve"> </w:t>
      </w:r>
      <w:r>
        <w:t>sử</w:t>
      </w:r>
      <w:r>
        <w:rPr>
          <w:spacing w:val="-1"/>
        </w:rPr>
        <w:t xml:space="preserve"> </w:t>
      </w:r>
      <w:r>
        <w:t>dụng</w:t>
      </w:r>
      <w:r>
        <w:rPr>
          <w:spacing w:val="-1"/>
        </w:rPr>
        <w:t xml:space="preserve"> </w:t>
      </w:r>
      <w:r>
        <w:t>các máy</w:t>
      </w:r>
      <w:r>
        <w:rPr>
          <w:spacing w:val="-1"/>
        </w:rPr>
        <w:t xml:space="preserve"> </w:t>
      </w:r>
      <w:r>
        <w:t>tính</w:t>
      </w:r>
      <w:r>
        <w:rPr>
          <w:spacing w:val="-1"/>
        </w:rPr>
        <w:t xml:space="preserve"> </w:t>
      </w:r>
      <w:r>
        <w:t>với</w:t>
      </w:r>
      <w:r>
        <w:rPr>
          <w:spacing w:val="-1"/>
        </w:rPr>
        <w:t xml:space="preserve"> </w:t>
      </w:r>
      <w:r>
        <w:t>card</w:t>
      </w:r>
      <w:r>
        <w:rPr>
          <w:spacing w:val="-1"/>
        </w:rPr>
        <w:t xml:space="preserve"> </w:t>
      </w:r>
      <w:r>
        <w:t>LAN</w:t>
      </w:r>
      <w:r>
        <w:rPr>
          <w:spacing w:val="-2"/>
        </w:rPr>
        <w:t xml:space="preserve"> </w:t>
      </w:r>
      <w:r>
        <w:t>không</w:t>
      </w:r>
      <w:r>
        <w:rPr>
          <w:spacing w:val="-1"/>
        </w:rPr>
        <w:t xml:space="preserve"> </w:t>
      </w:r>
      <w:r>
        <w:t>dây</w:t>
      </w:r>
      <w:r>
        <w:rPr>
          <w:spacing w:val="-1"/>
        </w:rPr>
        <w:t xml:space="preserve"> </w:t>
      </w:r>
      <w:r>
        <w:t>được</w:t>
      </w:r>
      <w:r>
        <w:rPr>
          <w:spacing w:val="-2"/>
        </w:rPr>
        <w:t xml:space="preserve"> </w:t>
      </w:r>
      <w:r>
        <w:t>gọi</w:t>
      </w:r>
      <w:r>
        <w:rPr>
          <w:spacing w:val="-1"/>
        </w:rPr>
        <w:t xml:space="preserve"> </w:t>
      </w:r>
      <w:r>
        <w:rPr>
          <w:spacing w:val="-5"/>
        </w:rPr>
        <w:t>là:</w:t>
      </w:r>
      <w:r w:rsidR="00F40F54">
        <w:rPr>
          <w:spacing w:val="-5"/>
          <w:lang w:val="vi-VN"/>
        </w:rPr>
        <w:t xml:space="preserve"> B</w:t>
      </w:r>
    </w:p>
    <w:p w14:paraId="1521926C" w14:textId="77777777" w:rsidR="0050319C" w:rsidRDefault="00000000">
      <w:pPr>
        <w:pStyle w:val="ListParagraph"/>
        <w:numPr>
          <w:ilvl w:val="0"/>
          <w:numId w:val="230"/>
        </w:numPr>
        <w:tabs>
          <w:tab w:val="left" w:pos="744"/>
        </w:tabs>
        <w:spacing w:before="272"/>
        <w:ind w:left="744" w:hanging="359"/>
        <w:rPr>
          <w:sz w:val="28"/>
        </w:rPr>
      </w:pPr>
      <w:r>
        <w:rPr>
          <w:spacing w:val="-5"/>
          <w:sz w:val="28"/>
        </w:rPr>
        <w:t>ESS</w:t>
      </w:r>
    </w:p>
    <w:p w14:paraId="43FAFE05" w14:textId="77777777" w:rsidR="0050319C" w:rsidRDefault="00000000">
      <w:pPr>
        <w:pStyle w:val="ListParagraph"/>
        <w:numPr>
          <w:ilvl w:val="0"/>
          <w:numId w:val="230"/>
        </w:numPr>
        <w:tabs>
          <w:tab w:val="left" w:pos="744"/>
        </w:tabs>
        <w:spacing w:before="112"/>
        <w:ind w:left="744" w:hanging="359"/>
        <w:rPr>
          <w:color w:val="FF0000"/>
          <w:sz w:val="28"/>
        </w:rPr>
      </w:pPr>
      <w:r>
        <w:rPr>
          <w:color w:val="FF0000"/>
          <w:spacing w:val="-2"/>
          <w:sz w:val="28"/>
        </w:rPr>
        <w:t>Ad-</w:t>
      </w:r>
      <w:r>
        <w:rPr>
          <w:color w:val="FF0000"/>
          <w:spacing w:val="-5"/>
          <w:sz w:val="28"/>
        </w:rPr>
        <w:t>Hoc</w:t>
      </w:r>
    </w:p>
    <w:p w14:paraId="0EEFD5EB" w14:textId="77777777" w:rsidR="0050319C" w:rsidRDefault="00000000">
      <w:pPr>
        <w:pStyle w:val="ListParagraph"/>
        <w:numPr>
          <w:ilvl w:val="0"/>
          <w:numId w:val="230"/>
        </w:numPr>
        <w:tabs>
          <w:tab w:val="left" w:pos="744"/>
        </w:tabs>
        <w:spacing w:before="112"/>
        <w:ind w:left="744" w:hanging="359"/>
        <w:rPr>
          <w:sz w:val="28"/>
        </w:rPr>
      </w:pPr>
      <w:r>
        <w:rPr>
          <w:spacing w:val="-2"/>
          <w:sz w:val="28"/>
        </w:rPr>
        <w:t>WiMax</w:t>
      </w:r>
    </w:p>
    <w:p w14:paraId="21EE5285" w14:textId="77777777" w:rsidR="0050319C" w:rsidRDefault="00000000">
      <w:pPr>
        <w:pStyle w:val="ListParagraph"/>
        <w:numPr>
          <w:ilvl w:val="0"/>
          <w:numId w:val="230"/>
        </w:numPr>
        <w:tabs>
          <w:tab w:val="left" w:pos="744"/>
        </w:tabs>
        <w:spacing w:before="112"/>
        <w:ind w:left="744" w:hanging="359"/>
        <w:rPr>
          <w:sz w:val="28"/>
        </w:rPr>
      </w:pPr>
      <w:r>
        <w:rPr>
          <w:spacing w:val="-5"/>
          <w:sz w:val="28"/>
        </w:rPr>
        <w:t>BSS</w:t>
      </w:r>
    </w:p>
    <w:p w14:paraId="4EE069FE" w14:textId="5880E0E8" w:rsidR="0050319C" w:rsidRPr="00F40F54" w:rsidRDefault="00000000">
      <w:pPr>
        <w:pStyle w:val="BodyText"/>
        <w:spacing w:before="272"/>
        <w:ind w:left="25" w:firstLine="0"/>
        <w:rPr>
          <w:lang w:val="vi-VN"/>
        </w:rPr>
      </w:pPr>
      <w:r>
        <w:t>Câu</w:t>
      </w:r>
      <w:r>
        <w:rPr>
          <w:spacing w:val="-1"/>
        </w:rPr>
        <w:t xml:space="preserve"> </w:t>
      </w:r>
      <w:r>
        <w:t>3:</w:t>
      </w:r>
      <w:r>
        <w:rPr>
          <w:spacing w:val="-1"/>
        </w:rPr>
        <w:t xml:space="preserve"> </w:t>
      </w:r>
      <w:r>
        <w:t>Đâu là</w:t>
      </w:r>
      <w:r>
        <w:rPr>
          <w:spacing w:val="-2"/>
        </w:rPr>
        <w:t xml:space="preserve"> </w:t>
      </w:r>
      <w:r>
        <w:t>khẳng</w:t>
      </w:r>
      <w:r>
        <w:rPr>
          <w:spacing w:val="-1"/>
        </w:rPr>
        <w:t xml:space="preserve"> </w:t>
      </w:r>
      <w:r>
        <w:t>định</w:t>
      </w:r>
      <w:r>
        <w:rPr>
          <w:spacing w:val="-1"/>
        </w:rPr>
        <w:t xml:space="preserve"> </w:t>
      </w:r>
      <w:r>
        <w:t>đúng</w:t>
      </w:r>
      <w:r>
        <w:rPr>
          <w:spacing w:val="-1"/>
        </w:rPr>
        <w:t xml:space="preserve"> </w:t>
      </w:r>
      <w:r>
        <w:t>khi</w:t>
      </w:r>
      <w:r>
        <w:rPr>
          <w:spacing w:val="-1"/>
        </w:rPr>
        <w:t xml:space="preserve"> </w:t>
      </w:r>
      <w:r>
        <w:t>nói</w:t>
      </w:r>
      <w:r>
        <w:rPr>
          <w:spacing w:val="-1"/>
        </w:rPr>
        <w:t xml:space="preserve"> </w:t>
      </w:r>
      <w:r>
        <w:t>về</w:t>
      </w:r>
      <w:r>
        <w:rPr>
          <w:spacing w:val="-1"/>
        </w:rPr>
        <w:t xml:space="preserve"> </w:t>
      </w:r>
      <w:r>
        <w:rPr>
          <w:spacing w:val="-2"/>
        </w:rPr>
        <w:t>Router?</w:t>
      </w:r>
      <w:r w:rsidR="00F40F54">
        <w:rPr>
          <w:spacing w:val="-2"/>
          <w:lang w:val="vi-VN"/>
        </w:rPr>
        <w:t xml:space="preserve"> C</w:t>
      </w:r>
    </w:p>
    <w:p w14:paraId="124F1F86" w14:textId="77777777" w:rsidR="0050319C" w:rsidRDefault="00000000">
      <w:pPr>
        <w:pStyle w:val="ListParagraph"/>
        <w:numPr>
          <w:ilvl w:val="0"/>
          <w:numId w:val="229"/>
        </w:numPr>
        <w:tabs>
          <w:tab w:val="left" w:pos="744"/>
        </w:tabs>
        <w:spacing w:before="273"/>
        <w:ind w:left="744" w:hanging="359"/>
        <w:rPr>
          <w:sz w:val="28"/>
        </w:rPr>
      </w:pPr>
      <w:r>
        <w:rPr>
          <w:sz w:val="28"/>
        </w:rPr>
        <w:t>Không</w:t>
      </w:r>
      <w:r>
        <w:rPr>
          <w:spacing w:val="-5"/>
          <w:sz w:val="28"/>
        </w:rPr>
        <w:t xml:space="preserve"> </w:t>
      </w:r>
      <w:r>
        <w:rPr>
          <w:sz w:val="28"/>
        </w:rPr>
        <w:t>chia</w:t>
      </w:r>
      <w:r>
        <w:rPr>
          <w:spacing w:val="-4"/>
          <w:sz w:val="28"/>
        </w:rPr>
        <w:t xml:space="preserve"> </w:t>
      </w:r>
      <w:r>
        <w:rPr>
          <w:sz w:val="28"/>
        </w:rPr>
        <w:t>Collision</w:t>
      </w:r>
      <w:r>
        <w:rPr>
          <w:spacing w:val="-2"/>
          <w:sz w:val="28"/>
        </w:rPr>
        <w:t xml:space="preserve"> </w:t>
      </w:r>
      <w:r>
        <w:rPr>
          <w:sz w:val="28"/>
        </w:rPr>
        <w:t>domain,</w:t>
      </w:r>
      <w:r>
        <w:rPr>
          <w:spacing w:val="-3"/>
          <w:sz w:val="28"/>
        </w:rPr>
        <w:t xml:space="preserve"> </w:t>
      </w:r>
      <w:r>
        <w:rPr>
          <w:sz w:val="28"/>
        </w:rPr>
        <w:t>chia</w:t>
      </w:r>
      <w:r>
        <w:rPr>
          <w:spacing w:val="-4"/>
          <w:sz w:val="28"/>
        </w:rPr>
        <w:t xml:space="preserve"> </w:t>
      </w:r>
      <w:r>
        <w:rPr>
          <w:sz w:val="28"/>
        </w:rPr>
        <w:t>broadcast</w:t>
      </w:r>
      <w:r>
        <w:rPr>
          <w:spacing w:val="-2"/>
          <w:sz w:val="28"/>
        </w:rPr>
        <w:t xml:space="preserve"> domain</w:t>
      </w:r>
    </w:p>
    <w:p w14:paraId="007920E4" w14:textId="77777777" w:rsidR="0050319C" w:rsidRDefault="00000000">
      <w:pPr>
        <w:pStyle w:val="ListParagraph"/>
        <w:numPr>
          <w:ilvl w:val="0"/>
          <w:numId w:val="229"/>
        </w:numPr>
        <w:tabs>
          <w:tab w:val="left" w:pos="744"/>
        </w:tabs>
        <w:spacing w:before="112"/>
        <w:ind w:left="744" w:hanging="359"/>
        <w:rPr>
          <w:sz w:val="28"/>
        </w:rPr>
      </w:pPr>
      <w:r>
        <w:rPr>
          <w:sz w:val="28"/>
        </w:rPr>
        <w:t>Không</w:t>
      </w:r>
      <w:r>
        <w:rPr>
          <w:spacing w:val="-3"/>
          <w:sz w:val="28"/>
        </w:rPr>
        <w:t xml:space="preserve"> </w:t>
      </w:r>
      <w:r>
        <w:rPr>
          <w:sz w:val="28"/>
        </w:rPr>
        <w:t>chia</w:t>
      </w:r>
      <w:r>
        <w:rPr>
          <w:spacing w:val="-4"/>
          <w:sz w:val="28"/>
        </w:rPr>
        <w:t xml:space="preserve"> </w:t>
      </w:r>
      <w:r>
        <w:rPr>
          <w:sz w:val="28"/>
        </w:rPr>
        <w:t>Collision</w:t>
      </w:r>
      <w:r>
        <w:rPr>
          <w:spacing w:val="-1"/>
          <w:sz w:val="28"/>
        </w:rPr>
        <w:t xml:space="preserve"> </w:t>
      </w:r>
      <w:r>
        <w:rPr>
          <w:sz w:val="28"/>
        </w:rPr>
        <w:t>domain,</w:t>
      </w:r>
      <w:r>
        <w:rPr>
          <w:spacing w:val="-3"/>
          <w:sz w:val="28"/>
        </w:rPr>
        <w:t xml:space="preserve"> </w:t>
      </w:r>
      <w:r>
        <w:rPr>
          <w:sz w:val="28"/>
        </w:rPr>
        <w:t>không</w:t>
      </w:r>
      <w:r>
        <w:rPr>
          <w:spacing w:val="-2"/>
          <w:sz w:val="28"/>
        </w:rPr>
        <w:t xml:space="preserve"> </w:t>
      </w:r>
      <w:r>
        <w:rPr>
          <w:sz w:val="28"/>
        </w:rPr>
        <w:t>chia</w:t>
      </w:r>
      <w:r>
        <w:rPr>
          <w:spacing w:val="-4"/>
          <w:sz w:val="28"/>
        </w:rPr>
        <w:t xml:space="preserve"> </w:t>
      </w:r>
      <w:r>
        <w:rPr>
          <w:sz w:val="28"/>
        </w:rPr>
        <w:t xml:space="preserve">Broadcast </w:t>
      </w:r>
      <w:r>
        <w:rPr>
          <w:spacing w:val="-2"/>
          <w:sz w:val="28"/>
        </w:rPr>
        <w:t>domain</w:t>
      </w:r>
    </w:p>
    <w:p w14:paraId="41EF69B3" w14:textId="77777777" w:rsidR="0050319C" w:rsidRDefault="00000000">
      <w:pPr>
        <w:pStyle w:val="ListParagraph"/>
        <w:numPr>
          <w:ilvl w:val="0"/>
          <w:numId w:val="229"/>
        </w:numPr>
        <w:tabs>
          <w:tab w:val="left" w:pos="744"/>
        </w:tabs>
        <w:spacing w:before="112"/>
        <w:ind w:left="744" w:hanging="359"/>
        <w:rPr>
          <w:color w:val="FF0000"/>
          <w:sz w:val="28"/>
        </w:rPr>
      </w:pPr>
      <w:r>
        <w:rPr>
          <w:color w:val="FF0000"/>
          <w:sz w:val="28"/>
        </w:rPr>
        <w:t>Chia</w:t>
      </w:r>
      <w:r>
        <w:rPr>
          <w:color w:val="FF0000"/>
          <w:spacing w:val="-5"/>
          <w:sz w:val="28"/>
        </w:rPr>
        <w:t xml:space="preserve"> </w:t>
      </w:r>
      <w:r>
        <w:rPr>
          <w:color w:val="FF0000"/>
          <w:sz w:val="28"/>
        </w:rPr>
        <w:t>Collision</w:t>
      </w:r>
      <w:r>
        <w:rPr>
          <w:color w:val="FF0000"/>
          <w:spacing w:val="-2"/>
          <w:sz w:val="28"/>
        </w:rPr>
        <w:t xml:space="preserve"> </w:t>
      </w:r>
      <w:r>
        <w:rPr>
          <w:color w:val="FF0000"/>
          <w:sz w:val="28"/>
        </w:rPr>
        <w:t>domain,</w:t>
      </w:r>
      <w:r>
        <w:rPr>
          <w:color w:val="FF0000"/>
          <w:spacing w:val="-3"/>
          <w:sz w:val="28"/>
        </w:rPr>
        <w:t xml:space="preserve"> </w:t>
      </w:r>
      <w:r>
        <w:rPr>
          <w:color w:val="FF0000"/>
          <w:sz w:val="28"/>
        </w:rPr>
        <w:t>chia</w:t>
      </w:r>
      <w:r>
        <w:rPr>
          <w:color w:val="FF0000"/>
          <w:spacing w:val="-4"/>
          <w:sz w:val="28"/>
        </w:rPr>
        <w:t xml:space="preserve"> </w:t>
      </w:r>
      <w:r>
        <w:rPr>
          <w:color w:val="FF0000"/>
          <w:sz w:val="28"/>
        </w:rPr>
        <w:t>broadcast</w:t>
      </w:r>
      <w:r>
        <w:rPr>
          <w:color w:val="FF0000"/>
          <w:spacing w:val="-1"/>
          <w:sz w:val="28"/>
        </w:rPr>
        <w:t xml:space="preserve"> </w:t>
      </w:r>
      <w:r>
        <w:rPr>
          <w:color w:val="FF0000"/>
          <w:spacing w:val="-2"/>
          <w:sz w:val="28"/>
        </w:rPr>
        <w:t>domain</w:t>
      </w:r>
    </w:p>
    <w:p w14:paraId="18B6CB94" w14:textId="77777777" w:rsidR="0050319C" w:rsidRDefault="00000000">
      <w:pPr>
        <w:pStyle w:val="ListParagraph"/>
        <w:numPr>
          <w:ilvl w:val="0"/>
          <w:numId w:val="229"/>
        </w:numPr>
        <w:tabs>
          <w:tab w:val="left" w:pos="744"/>
        </w:tabs>
        <w:spacing w:before="112"/>
        <w:ind w:left="744" w:hanging="359"/>
        <w:rPr>
          <w:sz w:val="28"/>
        </w:rPr>
      </w:pPr>
      <w:r>
        <w:rPr>
          <w:sz w:val="28"/>
        </w:rPr>
        <w:t>Chia</w:t>
      </w:r>
      <w:r>
        <w:rPr>
          <w:spacing w:val="-4"/>
          <w:sz w:val="28"/>
        </w:rPr>
        <w:t xml:space="preserve"> </w:t>
      </w:r>
      <w:r>
        <w:rPr>
          <w:sz w:val="28"/>
        </w:rPr>
        <w:t>Collision</w:t>
      </w:r>
      <w:r>
        <w:rPr>
          <w:spacing w:val="-2"/>
          <w:sz w:val="28"/>
        </w:rPr>
        <w:t xml:space="preserve"> </w:t>
      </w:r>
      <w:r>
        <w:rPr>
          <w:sz w:val="28"/>
        </w:rPr>
        <w:t>domain,</w:t>
      </w:r>
      <w:r>
        <w:rPr>
          <w:spacing w:val="-2"/>
          <w:sz w:val="28"/>
        </w:rPr>
        <w:t xml:space="preserve"> </w:t>
      </w:r>
      <w:r>
        <w:rPr>
          <w:sz w:val="28"/>
        </w:rPr>
        <w:t>không</w:t>
      </w:r>
      <w:r>
        <w:rPr>
          <w:spacing w:val="-3"/>
          <w:sz w:val="28"/>
        </w:rPr>
        <w:t xml:space="preserve"> </w:t>
      </w:r>
      <w:r>
        <w:rPr>
          <w:sz w:val="28"/>
        </w:rPr>
        <w:t>chia</w:t>
      </w:r>
      <w:r>
        <w:rPr>
          <w:spacing w:val="-4"/>
          <w:sz w:val="28"/>
        </w:rPr>
        <w:t xml:space="preserve"> </w:t>
      </w:r>
      <w:r>
        <w:rPr>
          <w:sz w:val="28"/>
        </w:rPr>
        <w:t xml:space="preserve">broadcast </w:t>
      </w:r>
      <w:r>
        <w:rPr>
          <w:spacing w:val="-2"/>
          <w:sz w:val="28"/>
        </w:rPr>
        <w:t>domain</w:t>
      </w:r>
    </w:p>
    <w:p w14:paraId="37AC99A6" w14:textId="77777777" w:rsidR="0050319C" w:rsidRDefault="0050319C">
      <w:pPr>
        <w:pStyle w:val="ListParagraph"/>
        <w:rPr>
          <w:sz w:val="28"/>
        </w:rPr>
        <w:sectPr w:rsidR="0050319C">
          <w:pgSz w:w="12240" w:h="15840"/>
          <w:pgMar w:top="1380" w:right="1417" w:bottom="320" w:left="1417" w:header="0" w:footer="121" w:gutter="0"/>
          <w:cols w:space="720"/>
        </w:sectPr>
      </w:pPr>
    </w:p>
    <w:p w14:paraId="738F4793" w14:textId="67AF9CF9" w:rsidR="0050319C" w:rsidRPr="00F40F54" w:rsidRDefault="00000000">
      <w:pPr>
        <w:pStyle w:val="BodyText"/>
        <w:tabs>
          <w:tab w:val="left" w:leader="dot" w:pos="2706"/>
        </w:tabs>
        <w:spacing w:before="60"/>
        <w:ind w:left="25" w:firstLine="0"/>
        <w:rPr>
          <w:lang w:val="vi-VN"/>
        </w:rPr>
      </w:pPr>
      <w:r>
        <w:lastRenderedPageBreak/>
        <w:t>Câu</w:t>
      </w:r>
      <w:r>
        <w:rPr>
          <w:spacing w:val="-1"/>
        </w:rPr>
        <w:t xml:space="preserve"> </w:t>
      </w:r>
      <w:r>
        <w:t>4:</w:t>
      </w:r>
      <w:r>
        <w:rPr>
          <w:spacing w:val="-1"/>
        </w:rPr>
        <w:t xml:space="preserve"> </w:t>
      </w:r>
      <w:r>
        <w:rPr>
          <w:spacing w:val="-2"/>
        </w:rPr>
        <w:t>Trong</w:t>
      </w:r>
      <w:r>
        <w:tab/>
        <w:t>,</w:t>
      </w:r>
      <w:r>
        <w:rPr>
          <w:spacing w:val="-1"/>
        </w:rPr>
        <w:t xml:space="preserve"> </w:t>
      </w:r>
      <w:r>
        <w:t>một</w:t>
      </w:r>
      <w:r>
        <w:rPr>
          <w:spacing w:val="-1"/>
        </w:rPr>
        <w:t xml:space="preserve"> </w:t>
      </w:r>
      <w:r>
        <w:t>gói</w:t>
      </w:r>
      <w:r>
        <w:rPr>
          <w:spacing w:val="-1"/>
        </w:rPr>
        <w:t xml:space="preserve"> </w:t>
      </w:r>
      <w:r>
        <w:t>duy</w:t>
      </w:r>
      <w:r>
        <w:rPr>
          <w:spacing w:val="-1"/>
        </w:rPr>
        <w:t xml:space="preserve"> </w:t>
      </w:r>
      <w:r>
        <w:t>nhất</w:t>
      </w:r>
      <w:r>
        <w:rPr>
          <w:spacing w:val="-1"/>
        </w:rPr>
        <w:t xml:space="preserve"> </w:t>
      </w:r>
      <w:r>
        <w:t>được</w:t>
      </w:r>
      <w:r>
        <w:rPr>
          <w:spacing w:val="-1"/>
        </w:rPr>
        <w:t xml:space="preserve"> </w:t>
      </w:r>
      <w:r>
        <w:t>gửi</w:t>
      </w:r>
      <w:r>
        <w:rPr>
          <w:spacing w:val="-1"/>
        </w:rPr>
        <w:t xml:space="preserve"> </w:t>
      </w:r>
      <w:r>
        <w:t>từ</w:t>
      </w:r>
      <w:r>
        <w:rPr>
          <w:spacing w:val="-1"/>
        </w:rPr>
        <w:t xml:space="preserve"> </w:t>
      </w:r>
      <w:r>
        <w:t>nguồn</w:t>
      </w:r>
      <w:r>
        <w:rPr>
          <w:spacing w:val="-1"/>
        </w:rPr>
        <w:t xml:space="preserve"> </w:t>
      </w:r>
      <w:r>
        <w:t>đến</w:t>
      </w:r>
      <w:r>
        <w:rPr>
          <w:spacing w:val="-1"/>
        </w:rPr>
        <w:t xml:space="preserve"> </w:t>
      </w:r>
      <w:r>
        <w:t>đích</w:t>
      </w:r>
      <w:r>
        <w:rPr>
          <w:spacing w:val="-1"/>
        </w:rPr>
        <w:t xml:space="preserve"> </w:t>
      </w:r>
      <w:r>
        <w:t xml:space="preserve">trên </w:t>
      </w:r>
      <w:r>
        <w:rPr>
          <w:spacing w:val="-2"/>
        </w:rPr>
        <w:t>mạng.</w:t>
      </w:r>
      <w:r w:rsidR="00F40F54">
        <w:rPr>
          <w:spacing w:val="-2"/>
          <w:lang w:val="vi-VN"/>
        </w:rPr>
        <w:t xml:space="preserve"> A</w:t>
      </w:r>
    </w:p>
    <w:p w14:paraId="5AB9BD2D" w14:textId="634107DC" w:rsidR="0050319C" w:rsidRDefault="00000000">
      <w:pPr>
        <w:pStyle w:val="ListParagraph"/>
        <w:numPr>
          <w:ilvl w:val="0"/>
          <w:numId w:val="228"/>
        </w:numPr>
        <w:tabs>
          <w:tab w:val="left" w:pos="744"/>
        </w:tabs>
        <w:spacing w:before="272"/>
        <w:ind w:left="744" w:hanging="359"/>
        <w:rPr>
          <w:color w:val="FF0000"/>
          <w:sz w:val="28"/>
        </w:rPr>
      </w:pPr>
      <w:r>
        <w:rPr>
          <w:color w:val="FF0000"/>
          <w:sz w:val="28"/>
        </w:rPr>
        <w:t>unicast</w:t>
      </w:r>
      <w:r>
        <w:rPr>
          <w:color w:val="FF0000"/>
          <w:spacing w:val="-7"/>
          <w:sz w:val="28"/>
        </w:rPr>
        <w:t xml:space="preserve"> </w:t>
      </w:r>
      <w:r>
        <w:rPr>
          <w:color w:val="FF0000"/>
          <w:spacing w:val="-2"/>
          <w:sz w:val="28"/>
        </w:rPr>
        <w:t>transmission</w:t>
      </w:r>
      <w:r w:rsidR="00F40F54">
        <w:rPr>
          <w:color w:val="FF0000"/>
          <w:spacing w:val="-2"/>
          <w:sz w:val="28"/>
          <w:lang w:val="vi-VN"/>
        </w:rPr>
        <w:t xml:space="preserve"> </w:t>
      </w:r>
    </w:p>
    <w:p w14:paraId="229B3B0B" w14:textId="77777777" w:rsidR="0050319C" w:rsidRDefault="00000000">
      <w:pPr>
        <w:pStyle w:val="ListParagraph"/>
        <w:numPr>
          <w:ilvl w:val="0"/>
          <w:numId w:val="228"/>
        </w:numPr>
        <w:tabs>
          <w:tab w:val="left" w:pos="744"/>
        </w:tabs>
        <w:spacing w:before="112"/>
        <w:ind w:left="744" w:hanging="359"/>
        <w:rPr>
          <w:sz w:val="28"/>
        </w:rPr>
      </w:pPr>
      <w:r>
        <w:rPr>
          <w:sz w:val="28"/>
        </w:rPr>
        <w:t>multicast</w:t>
      </w:r>
      <w:r>
        <w:rPr>
          <w:spacing w:val="-6"/>
          <w:sz w:val="28"/>
        </w:rPr>
        <w:t xml:space="preserve"> </w:t>
      </w:r>
      <w:r>
        <w:rPr>
          <w:spacing w:val="-2"/>
          <w:sz w:val="28"/>
        </w:rPr>
        <w:t>transmission</w:t>
      </w:r>
    </w:p>
    <w:p w14:paraId="3834EAB7" w14:textId="77777777" w:rsidR="0050319C" w:rsidRDefault="00000000">
      <w:pPr>
        <w:pStyle w:val="ListParagraph"/>
        <w:numPr>
          <w:ilvl w:val="0"/>
          <w:numId w:val="228"/>
        </w:numPr>
        <w:tabs>
          <w:tab w:val="left" w:pos="744"/>
        </w:tabs>
        <w:spacing w:before="112"/>
        <w:ind w:left="744" w:hanging="359"/>
        <w:rPr>
          <w:sz w:val="28"/>
        </w:rPr>
      </w:pPr>
      <w:r>
        <w:rPr>
          <w:sz w:val="28"/>
        </w:rPr>
        <w:t>broadcast</w:t>
      </w:r>
      <w:r>
        <w:rPr>
          <w:spacing w:val="-8"/>
          <w:sz w:val="28"/>
        </w:rPr>
        <w:t xml:space="preserve"> </w:t>
      </w:r>
      <w:r>
        <w:rPr>
          <w:spacing w:val="-2"/>
          <w:sz w:val="28"/>
        </w:rPr>
        <w:t>transmission</w:t>
      </w:r>
    </w:p>
    <w:p w14:paraId="611D4086" w14:textId="77777777" w:rsidR="0050319C" w:rsidRDefault="00000000">
      <w:pPr>
        <w:pStyle w:val="ListParagraph"/>
        <w:numPr>
          <w:ilvl w:val="0"/>
          <w:numId w:val="228"/>
        </w:numPr>
        <w:tabs>
          <w:tab w:val="left" w:pos="744"/>
        </w:tabs>
        <w:spacing w:before="112"/>
        <w:ind w:left="744" w:hanging="359"/>
        <w:rPr>
          <w:sz w:val="28"/>
        </w:rPr>
      </w:pPr>
      <w:r>
        <w:rPr>
          <w:sz w:val="28"/>
        </w:rPr>
        <w:t>half</w:t>
      </w:r>
      <w:r>
        <w:rPr>
          <w:spacing w:val="-4"/>
          <w:sz w:val="28"/>
        </w:rPr>
        <w:t xml:space="preserve"> </w:t>
      </w:r>
      <w:r>
        <w:rPr>
          <w:spacing w:val="-2"/>
          <w:sz w:val="28"/>
        </w:rPr>
        <w:t>duplex.</w:t>
      </w:r>
    </w:p>
    <w:p w14:paraId="3A4150E9" w14:textId="29486FA4" w:rsidR="0050319C" w:rsidRPr="00F40F54" w:rsidRDefault="00000000">
      <w:pPr>
        <w:pStyle w:val="BodyText"/>
        <w:spacing w:before="272"/>
        <w:ind w:left="25" w:firstLine="0"/>
        <w:rPr>
          <w:lang w:val="vi-VN"/>
        </w:rPr>
      </w:pPr>
      <w:r>
        <w:t>Câu</w:t>
      </w:r>
      <w:r>
        <w:rPr>
          <w:spacing w:val="-3"/>
        </w:rPr>
        <w:t xml:space="preserve"> </w:t>
      </w:r>
      <w:r>
        <w:t>5:</w:t>
      </w:r>
      <w:r>
        <w:rPr>
          <w:spacing w:val="-1"/>
        </w:rPr>
        <w:t xml:space="preserve"> </w:t>
      </w:r>
      <w:r>
        <w:t>Các mạng</w:t>
      </w:r>
      <w:r>
        <w:rPr>
          <w:spacing w:val="-1"/>
        </w:rPr>
        <w:t xml:space="preserve"> </w:t>
      </w:r>
      <w:r>
        <w:t>không</w:t>
      </w:r>
      <w:r>
        <w:rPr>
          <w:spacing w:val="-1"/>
        </w:rPr>
        <w:t xml:space="preserve"> </w:t>
      </w:r>
      <w:r>
        <w:t>dây Wi-Fi</w:t>
      </w:r>
      <w:r>
        <w:rPr>
          <w:spacing w:val="-1"/>
        </w:rPr>
        <w:t xml:space="preserve"> </w:t>
      </w:r>
      <w:r>
        <w:t>sử</w:t>
      </w:r>
      <w:r>
        <w:rPr>
          <w:spacing w:val="-1"/>
        </w:rPr>
        <w:t xml:space="preserve"> </w:t>
      </w:r>
      <w:r>
        <w:t>dụng</w:t>
      </w:r>
      <w:r>
        <w:rPr>
          <w:spacing w:val="-1"/>
        </w:rPr>
        <w:t xml:space="preserve"> </w:t>
      </w:r>
      <w:r>
        <w:t>chuẩn</w:t>
      </w:r>
      <w:r>
        <w:rPr>
          <w:spacing w:val="-1"/>
        </w:rPr>
        <w:t xml:space="preserve"> </w:t>
      </w:r>
      <w:r>
        <w:t xml:space="preserve">IEEE </w:t>
      </w:r>
      <w:r>
        <w:rPr>
          <w:spacing w:val="-4"/>
        </w:rPr>
        <w:t>nào?</w:t>
      </w:r>
      <w:r w:rsidR="00F40F54">
        <w:rPr>
          <w:spacing w:val="-4"/>
          <w:lang w:val="vi-VN"/>
        </w:rPr>
        <w:t xml:space="preserve"> B</w:t>
      </w:r>
    </w:p>
    <w:p w14:paraId="76C9DAA0" w14:textId="77777777" w:rsidR="0050319C" w:rsidRDefault="00000000">
      <w:pPr>
        <w:pStyle w:val="ListParagraph"/>
        <w:numPr>
          <w:ilvl w:val="0"/>
          <w:numId w:val="227"/>
        </w:numPr>
        <w:tabs>
          <w:tab w:val="left" w:pos="744"/>
        </w:tabs>
        <w:spacing w:before="272"/>
        <w:ind w:left="744" w:hanging="359"/>
        <w:rPr>
          <w:sz w:val="28"/>
        </w:rPr>
      </w:pPr>
      <w:r>
        <w:rPr>
          <w:spacing w:val="-2"/>
          <w:sz w:val="28"/>
        </w:rPr>
        <w:t>802.5</w:t>
      </w:r>
    </w:p>
    <w:p w14:paraId="38D5201D" w14:textId="77777777" w:rsidR="0050319C" w:rsidRDefault="00000000">
      <w:pPr>
        <w:pStyle w:val="ListParagraph"/>
        <w:numPr>
          <w:ilvl w:val="0"/>
          <w:numId w:val="227"/>
        </w:numPr>
        <w:tabs>
          <w:tab w:val="left" w:pos="744"/>
        </w:tabs>
        <w:spacing w:before="112"/>
        <w:ind w:left="744" w:hanging="359"/>
        <w:rPr>
          <w:color w:val="FF0000"/>
          <w:sz w:val="28"/>
        </w:rPr>
      </w:pPr>
      <w:r>
        <w:rPr>
          <w:color w:val="FF0000"/>
          <w:spacing w:val="-2"/>
          <w:sz w:val="28"/>
        </w:rPr>
        <w:t>802.11</w:t>
      </w:r>
    </w:p>
    <w:p w14:paraId="633DD944" w14:textId="77777777" w:rsidR="0050319C" w:rsidRDefault="00000000">
      <w:pPr>
        <w:pStyle w:val="ListParagraph"/>
        <w:numPr>
          <w:ilvl w:val="0"/>
          <w:numId w:val="227"/>
        </w:numPr>
        <w:tabs>
          <w:tab w:val="left" w:pos="744"/>
        </w:tabs>
        <w:spacing w:before="113"/>
        <w:ind w:left="744" w:hanging="359"/>
        <w:rPr>
          <w:sz w:val="28"/>
        </w:rPr>
      </w:pPr>
      <w:r>
        <w:rPr>
          <w:spacing w:val="-2"/>
          <w:sz w:val="28"/>
        </w:rPr>
        <w:t>802.3</w:t>
      </w:r>
    </w:p>
    <w:p w14:paraId="56C4F2A6" w14:textId="77777777" w:rsidR="0050319C" w:rsidRDefault="00000000">
      <w:pPr>
        <w:pStyle w:val="ListParagraph"/>
        <w:numPr>
          <w:ilvl w:val="0"/>
          <w:numId w:val="227"/>
        </w:numPr>
        <w:tabs>
          <w:tab w:val="left" w:pos="744"/>
        </w:tabs>
        <w:spacing w:before="112"/>
        <w:ind w:left="744" w:hanging="359"/>
        <w:rPr>
          <w:sz w:val="28"/>
        </w:rPr>
      </w:pPr>
      <w:r>
        <w:rPr>
          <w:spacing w:val="-2"/>
          <w:sz w:val="28"/>
        </w:rPr>
        <w:t>802.9</w:t>
      </w:r>
    </w:p>
    <w:p w14:paraId="5C9DA830" w14:textId="7A194F6E" w:rsidR="0050319C" w:rsidRPr="00F40F54" w:rsidRDefault="00000000" w:rsidP="00F40F54">
      <w:pPr>
        <w:pStyle w:val="BodyText"/>
        <w:tabs>
          <w:tab w:val="left" w:pos="7066"/>
        </w:tabs>
        <w:spacing w:before="272"/>
        <w:ind w:left="25" w:firstLine="0"/>
        <w:rPr>
          <w:lang w:val="vi-VN"/>
        </w:rPr>
      </w:pPr>
      <w:r>
        <w:t>Câu</w:t>
      </w:r>
      <w:r>
        <w:rPr>
          <w:spacing w:val="-1"/>
        </w:rPr>
        <w:t xml:space="preserve"> </w:t>
      </w:r>
      <w:r>
        <w:t>6:</w:t>
      </w:r>
      <w:r>
        <w:rPr>
          <w:spacing w:val="-1"/>
        </w:rPr>
        <w:t xml:space="preserve"> </w:t>
      </w:r>
      <w:r>
        <w:t>Đâu là</w:t>
      </w:r>
      <w:r>
        <w:rPr>
          <w:spacing w:val="-2"/>
        </w:rPr>
        <w:t xml:space="preserve"> </w:t>
      </w:r>
      <w:r>
        <w:t>khẳng</w:t>
      </w:r>
      <w:r>
        <w:rPr>
          <w:spacing w:val="-1"/>
        </w:rPr>
        <w:t xml:space="preserve"> </w:t>
      </w:r>
      <w:r>
        <w:t>định</w:t>
      </w:r>
      <w:r>
        <w:rPr>
          <w:spacing w:val="-1"/>
        </w:rPr>
        <w:t xml:space="preserve"> </w:t>
      </w:r>
      <w:r>
        <w:t>đúng</w:t>
      </w:r>
      <w:r>
        <w:rPr>
          <w:spacing w:val="-1"/>
        </w:rPr>
        <w:t xml:space="preserve"> </w:t>
      </w:r>
      <w:r>
        <w:t>khi</w:t>
      </w:r>
      <w:r>
        <w:rPr>
          <w:spacing w:val="-1"/>
        </w:rPr>
        <w:t xml:space="preserve"> </w:t>
      </w:r>
      <w:r>
        <w:t>nói</w:t>
      </w:r>
      <w:r>
        <w:rPr>
          <w:spacing w:val="-1"/>
        </w:rPr>
        <w:t xml:space="preserve"> </w:t>
      </w:r>
      <w:r>
        <w:t>về</w:t>
      </w:r>
      <w:r>
        <w:rPr>
          <w:spacing w:val="-1"/>
        </w:rPr>
        <w:t xml:space="preserve"> </w:t>
      </w:r>
      <w:r>
        <w:rPr>
          <w:spacing w:val="-2"/>
        </w:rPr>
        <w:t>Bridge</w:t>
      </w:r>
      <w:r w:rsidR="00F40F54">
        <w:rPr>
          <w:spacing w:val="-2"/>
          <w:lang w:val="vi-VN"/>
        </w:rPr>
        <w:t>? C</w:t>
      </w:r>
    </w:p>
    <w:p w14:paraId="274A2A22" w14:textId="77777777" w:rsidR="0050319C" w:rsidRDefault="00000000">
      <w:pPr>
        <w:pStyle w:val="ListParagraph"/>
        <w:numPr>
          <w:ilvl w:val="0"/>
          <w:numId w:val="226"/>
        </w:numPr>
        <w:tabs>
          <w:tab w:val="left" w:pos="744"/>
        </w:tabs>
        <w:spacing w:before="272"/>
        <w:ind w:left="744" w:hanging="359"/>
        <w:rPr>
          <w:sz w:val="28"/>
        </w:rPr>
      </w:pPr>
      <w:r>
        <w:rPr>
          <w:sz w:val="28"/>
        </w:rPr>
        <w:t>Không</w:t>
      </w:r>
      <w:r>
        <w:rPr>
          <w:spacing w:val="-5"/>
          <w:sz w:val="28"/>
        </w:rPr>
        <w:t xml:space="preserve"> </w:t>
      </w:r>
      <w:r>
        <w:rPr>
          <w:sz w:val="28"/>
        </w:rPr>
        <w:t>chia</w:t>
      </w:r>
      <w:r>
        <w:rPr>
          <w:spacing w:val="-4"/>
          <w:sz w:val="28"/>
        </w:rPr>
        <w:t xml:space="preserve"> </w:t>
      </w:r>
      <w:r>
        <w:rPr>
          <w:sz w:val="28"/>
        </w:rPr>
        <w:t>Collision</w:t>
      </w:r>
      <w:r>
        <w:rPr>
          <w:spacing w:val="-2"/>
          <w:sz w:val="28"/>
        </w:rPr>
        <w:t xml:space="preserve"> </w:t>
      </w:r>
      <w:r>
        <w:rPr>
          <w:sz w:val="28"/>
        </w:rPr>
        <w:t>domain,</w:t>
      </w:r>
      <w:r>
        <w:rPr>
          <w:spacing w:val="-3"/>
          <w:sz w:val="28"/>
        </w:rPr>
        <w:t xml:space="preserve"> </w:t>
      </w:r>
      <w:r>
        <w:rPr>
          <w:sz w:val="28"/>
        </w:rPr>
        <w:t>chia</w:t>
      </w:r>
      <w:r>
        <w:rPr>
          <w:spacing w:val="-4"/>
          <w:sz w:val="28"/>
        </w:rPr>
        <w:t xml:space="preserve"> </w:t>
      </w:r>
      <w:r>
        <w:rPr>
          <w:sz w:val="28"/>
        </w:rPr>
        <w:t>Broadcast</w:t>
      </w:r>
      <w:r>
        <w:rPr>
          <w:spacing w:val="-1"/>
          <w:sz w:val="28"/>
        </w:rPr>
        <w:t xml:space="preserve"> </w:t>
      </w:r>
      <w:r>
        <w:rPr>
          <w:spacing w:val="-2"/>
          <w:sz w:val="28"/>
        </w:rPr>
        <w:t>domain</w:t>
      </w:r>
    </w:p>
    <w:p w14:paraId="633F1505" w14:textId="77777777" w:rsidR="0050319C" w:rsidRDefault="00000000">
      <w:pPr>
        <w:pStyle w:val="ListParagraph"/>
        <w:numPr>
          <w:ilvl w:val="0"/>
          <w:numId w:val="226"/>
        </w:numPr>
        <w:tabs>
          <w:tab w:val="left" w:pos="744"/>
        </w:tabs>
        <w:spacing w:before="112"/>
        <w:ind w:left="744" w:hanging="359"/>
        <w:rPr>
          <w:sz w:val="28"/>
        </w:rPr>
      </w:pPr>
      <w:r>
        <w:rPr>
          <w:sz w:val="28"/>
        </w:rPr>
        <w:t>Không</w:t>
      </w:r>
      <w:r>
        <w:rPr>
          <w:spacing w:val="-3"/>
          <w:sz w:val="28"/>
        </w:rPr>
        <w:t xml:space="preserve"> </w:t>
      </w:r>
      <w:r>
        <w:rPr>
          <w:sz w:val="28"/>
        </w:rPr>
        <w:t>chia</w:t>
      </w:r>
      <w:r>
        <w:rPr>
          <w:spacing w:val="-4"/>
          <w:sz w:val="28"/>
        </w:rPr>
        <w:t xml:space="preserve"> </w:t>
      </w:r>
      <w:r>
        <w:rPr>
          <w:sz w:val="28"/>
        </w:rPr>
        <w:t>Collision</w:t>
      </w:r>
      <w:r>
        <w:rPr>
          <w:spacing w:val="-1"/>
          <w:sz w:val="28"/>
        </w:rPr>
        <w:t xml:space="preserve"> </w:t>
      </w:r>
      <w:r>
        <w:rPr>
          <w:sz w:val="28"/>
        </w:rPr>
        <w:t>domain,</w:t>
      </w:r>
      <w:r>
        <w:rPr>
          <w:spacing w:val="-3"/>
          <w:sz w:val="28"/>
        </w:rPr>
        <w:t xml:space="preserve"> </w:t>
      </w:r>
      <w:r>
        <w:rPr>
          <w:sz w:val="28"/>
        </w:rPr>
        <w:t>không</w:t>
      </w:r>
      <w:r>
        <w:rPr>
          <w:spacing w:val="-2"/>
          <w:sz w:val="28"/>
        </w:rPr>
        <w:t xml:space="preserve"> </w:t>
      </w:r>
      <w:r>
        <w:rPr>
          <w:sz w:val="28"/>
        </w:rPr>
        <w:t>chia</w:t>
      </w:r>
      <w:r>
        <w:rPr>
          <w:spacing w:val="-4"/>
          <w:sz w:val="28"/>
        </w:rPr>
        <w:t xml:space="preserve"> </w:t>
      </w:r>
      <w:r>
        <w:rPr>
          <w:sz w:val="28"/>
        </w:rPr>
        <w:t xml:space="preserve">Broadcast </w:t>
      </w:r>
      <w:r>
        <w:rPr>
          <w:spacing w:val="-2"/>
          <w:sz w:val="28"/>
        </w:rPr>
        <w:t>domain</w:t>
      </w:r>
    </w:p>
    <w:p w14:paraId="06164347" w14:textId="77777777" w:rsidR="0050319C" w:rsidRDefault="00000000">
      <w:pPr>
        <w:pStyle w:val="ListParagraph"/>
        <w:numPr>
          <w:ilvl w:val="0"/>
          <w:numId w:val="226"/>
        </w:numPr>
        <w:tabs>
          <w:tab w:val="left" w:pos="744"/>
        </w:tabs>
        <w:spacing w:before="112"/>
        <w:ind w:left="744" w:hanging="359"/>
        <w:rPr>
          <w:color w:val="FF0000"/>
          <w:sz w:val="28"/>
        </w:rPr>
      </w:pPr>
      <w:r>
        <w:rPr>
          <w:color w:val="FF0000"/>
          <w:sz w:val="28"/>
        </w:rPr>
        <w:t>Chia</w:t>
      </w:r>
      <w:r>
        <w:rPr>
          <w:color w:val="FF0000"/>
          <w:spacing w:val="-4"/>
          <w:sz w:val="28"/>
        </w:rPr>
        <w:t xml:space="preserve"> </w:t>
      </w:r>
      <w:r>
        <w:rPr>
          <w:color w:val="FF0000"/>
          <w:sz w:val="28"/>
        </w:rPr>
        <w:t>Collision</w:t>
      </w:r>
      <w:r>
        <w:rPr>
          <w:color w:val="FF0000"/>
          <w:spacing w:val="-2"/>
          <w:sz w:val="28"/>
        </w:rPr>
        <w:t xml:space="preserve"> </w:t>
      </w:r>
      <w:r>
        <w:rPr>
          <w:color w:val="FF0000"/>
          <w:sz w:val="28"/>
        </w:rPr>
        <w:t>domain,</w:t>
      </w:r>
      <w:r>
        <w:rPr>
          <w:color w:val="FF0000"/>
          <w:spacing w:val="-3"/>
          <w:sz w:val="28"/>
        </w:rPr>
        <w:t xml:space="preserve"> </w:t>
      </w:r>
      <w:r>
        <w:rPr>
          <w:color w:val="FF0000"/>
          <w:sz w:val="28"/>
        </w:rPr>
        <w:t>không</w:t>
      </w:r>
      <w:r>
        <w:rPr>
          <w:color w:val="FF0000"/>
          <w:spacing w:val="-3"/>
          <w:sz w:val="28"/>
        </w:rPr>
        <w:t xml:space="preserve"> </w:t>
      </w:r>
      <w:r>
        <w:rPr>
          <w:color w:val="FF0000"/>
          <w:sz w:val="28"/>
        </w:rPr>
        <w:t>chia</w:t>
      </w:r>
      <w:r>
        <w:rPr>
          <w:color w:val="FF0000"/>
          <w:spacing w:val="-4"/>
          <w:sz w:val="28"/>
        </w:rPr>
        <w:t xml:space="preserve"> </w:t>
      </w:r>
      <w:r>
        <w:rPr>
          <w:color w:val="FF0000"/>
          <w:sz w:val="28"/>
        </w:rPr>
        <w:t xml:space="preserve">Broadcast </w:t>
      </w:r>
      <w:r>
        <w:rPr>
          <w:color w:val="FF0000"/>
          <w:spacing w:val="-2"/>
          <w:sz w:val="28"/>
        </w:rPr>
        <w:t>domain</w:t>
      </w:r>
    </w:p>
    <w:p w14:paraId="1F1FA1D5" w14:textId="77777777" w:rsidR="0050319C" w:rsidRDefault="00000000">
      <w:pPr>
        <w:pStyle w:val="ListParagraph"/>
        <w:numPr>
          <w:ilvl w:val="0"/>
          <w:numId w:val="226"/>
        </w:numPr>
        <w:tabs>
          <w:tab w:val="left" w:pos="744"/>
        </w:tabs>
        <w:spacing w:before="112"/>
        <w:ind w:left="744" w:hanging="359"/>
        <w:rPr>
          <w:sz w:val="28"/>
        </w:rPr>
      </w:pPr>
      <w:r>
        <w:rPr>
          <w:sz w:val="28"/>
        </w:rPr>
        <w:t>Chia</w:t>
      </w:r>
      <w:r>
        <w:rPr>
          <w:spacing w:val="-5"/>
          <w:sz w:val="28"/>
        </w:rPr>
        <w:t xml:space="preserve"> </w:t>
      </w:r>
      <w:r>
        <w:rPr>
          <w:sz w:val="28"/>
        </w:rPr>
        <w:t>Collision</w:t>
      </w:r>
      <w:r>
        <w:rPr>
          <w:spacing w:val="-2"/>
          <w:sz w:val="28"/>
        </w:rPr>
        <w:t xml:space="preserve"> </w:t>
      </w:r>
      <w:r>
        <w:rPr>
          <w:sz w:val="28"/>
        </w:rPr>
        <w:t>domain,</w:t>
      </w:r>
      <w:r>
        <w:rPr>
          <w:spacing w:val="-4"/>
          <w:sz w:val="28"/>
        </w:rPr>
        <w:t xml:space="preserve"> </w:t>
      </w:r>
      <w:r>
        <w:rPr>
          <w:sz w:val="28"/>
        </w:rPr>
        <w:t>chia</w:t>
      </w:r>
      <w:r>
        <w:rPr>
          <w:spacing w:val="-4"/>
          <w:sz w:val="28"/>
        </w:rPr>
        <w:t xml:space="preserve"> </w:t>
      </w:r>
      <w:r>
        <w:rPr>
          <w:sz w:val="28"/>
        </w:rPr>
        <w:t>Broadcast</w:t>
      </w:r>
      <w:r>
        <w:rPr>
          <w:spacing w:val="-1"/>
          <w:sz w:val="28"/>
        </w:rPr>
        <w:t xml:space="preserve"> </w:t>
      </w:r>
      <w:r>
        <w:rPr>
          <w:spacing w:val="-2"/>
          <w:sz w:val="28"/>
        </w:rPr>
        <w:t>domain</w:t>
      </w:r>
    </w:p>
    <w:p w14:paraId="1B903435" w14:textId="69B8C239" w:rsidR="0050319C" w:rsidRPr="00F40F54" w:rsidRDefault="00000000">
      <w:pPr>
        <w:pStyle w:val="BodyText"/>
        <w:spacing w:before="272" w:line="324" w:lineRule="auto"/>
        <w:ind w:left="25" w:right="172" w:firstLine="0"/>
        <w:jc w:val="both"/>
        <w:rPr>
          <w:lang w:val="vi-VN"/>
        </w:rPr>
      </w:pPr>
      <w:r>
        <w:t>Câu</w:t>
      </w:r>
      <w:r>
        <w:rPr>
          <w:spacing w:val="-2"/>
        </w:rPr>
        <w:t xml:space="preserve"> </w:t>
      </w:r>
      <w:r>
        <w:t>7:</w:t>
      </w:r>
      <w:r>
        <w:rPr>
          <w:spacing w:val="-2"/>
        </w:rPr>
        <w:t xml:space="preserve"> </w:t>
      </w:r>
      <w:r>
        <w:t>Điều</w:t>
      </w:r>
      <w:r>
        <w:rPr>
          <w:spacing w:val="-2"/>
        </w:rPr>
        <w:t xml:space="preserve"> </w:t>
      </w:r>
      <w:r>
        <w:t>nào</w:t>
      </w:r>
      <w:r>
        <w:rPr>
          <w:spacing w:val="-1"/>
        </w:rPr>
        <w:t xml:space="preserve"> </w:t>
      </w:r>
      <w:r>
        <w:t>sau</w:t>
      </w:r>
      <w:r>
        <w:rPr>
          <w:spacing w:val="-2"/>
        </w:rPr>
        <w:t xml:space="preserve"> </w:t>
      </w:r>
      <w:r>
        <w:t>đây</w:t>
      </w:r>
      <w:r>
        <w:rPr>
          <w:spacing w:val="-2"/>
        </w:rPr>
        <w:t xml:space="preserve"> </w:t>
      </w:r>
      <w:r>
        <w:t>đề</w:t>
      </w:r>
      <w:r>
        <w:rPr>
          <w:spacing w:val="-1"/>
        </w:rPr>
        <w:t xml:space="preserve"> </w:t>
      </w:r>
      <w:r>
        <w:t>cập</w:t>
      </w:r>
      <w:r>
        <w:rPr>
          <w:spacing w:val="-2"/>
        </w:rPr>
        <w:t xml:space="preserve"> </w:t>
      </w:r>
      <w:r>
        <w:t>đến</w:t>
      </w:r>
      <w:r>
        <w:rPr>
          <w:spacing w:val="-2"/>
        </w:rPr>
        <w:t xml:space="preserve"> </w:t>
      </w:r>
      <w:r>
        <w:t>thẻ</w:t>
      </w:r>
      <w:r>
        <w:rPr>
          <w:spacing w:val="-3"/>
        </w:rPr>
        <w:t xml:space="preserve"> </w:t>
      </w:r>
      <w:r>
        <w:t>mở</w:t>
      </w:r>
      <w:r>
        <w:rPr>
          <w:spacing w:val="-3"/>
        </w:rPr>
        <w:t xml:space="preserve"> </w:t>
      </w:r>
      <w:r>
        <w:t>rộng</w:t>
      </w:r>
      <w:r>
        <w:rPr>
          <w:spacing w:val="-2"/>
        </w:rPr>
        <w:t xml:space="preserve"> </w:t>
      </w:r>
      <w:r>
        <w:t>cho</w:t>
      </w:r>
      <w:r>
        <w:rPr>
          <w:spacing w:val="-2"/>
        </w:rPr>
        <w:t xml:space="preserve"> </w:t>
      </w:r>
      <w:r>
        <w:t>máy</w:t>
      </w:r>
      <w:r>
        <w:rPr>
          <w:spacing w:val="-2"/>
        </w:rPr>
        <w:t xml:space="preserve"> </w:t>
      </w:r>
      <w:r>
        <w:t>tính</w:t>
      </w:r>
      <w:r>
        <w:rPr>
          <w:spacing w:val="-2"/>
        </w:rPr>
        <w:t xml:space="preserve"> </w:t>
      </w:r>
      <w:r>
        <w:t>để</w:t>
      </w:r>
      <w:r>
        <w:rPr>
          <w:spacing w:val="-3"/>
        </w:rPr>
        <w:t xml:space="preserve"> </w:t>
      </w:r>
      <w:r>
        <w:t>bàn</w:t>
      </w:r>
      <w:r>
        <w:rPr>
          <w:spacing w:val="-2"/>
        </w:rPr>
        <w:t xml:space="preserve"> </w:t>
      </w:r>
      <w:r>
        <w:t>hoặc</w:t>
      </w:r>
      <w:r>
        <w:rPr>
          <w:spacing w:val="-3"/>
        </w:rPr>
        <w:t xml:space="preserve"> </w:t>
      </w:r>
      <w:r>
        <w:t>thẻ</w:t>
      </w:r>
      <w:r>
        <w:rPr>
          <w:spacing w:val="-1"/>
        </w:rPr>
        <w:t xml:space="preserve"> </w:t>
      </w:r>
      <w:r>
        <w:t>PC cho máy tính xách tay kết nối máy tính của bạn với mạng và</w:t>
      </w:r>
      <w:r>
        <w:rPr>
          <w:spacing w:val="-1"/>
        </w:rPr>
        <w:t xml:space="preserve"> </w:t>
      </w:r>
      <w:r>
        <w:t>cung cấp lối vào cho luồng thông tin vào và ra?</w:t>
      </w:r>
      <w:r w:rsidR="00F40F54">
        <w:rPr>
          <w:lang w:val="vi-VN"/>
        </w:rPr>
        <w:t xml:space="preserve"> D</w:t>
      </w:r>
    </w:p>
    <w:p w14:paraId="062FA834" w14:textId="77777777" w:rsidR="0050319C" w:rsidRDefault="00000000">
      <w:pPr>
        <w:pStyle w:val="ListParagraph"/>
        <w:numPr>
          <w:ilvl w:val="0"/>
          <w:numId w:val="225"/>
        </w:numPr>
        <w:tabs>
          <w:tab w:val="left" w:pos="744"/>
        </w:tabs>
        <w:spacing w:before="158"/>
        <w:ind w:left="744" w:hanging="359"/>
        <w:rPr>
          <w:sz w:val="28"/>
        </w:rPr>
      </w:pPr>
      <w:r>
        <w:rPr>
          <w:sz w:val="28"/>
        </w:rPr>
        <w:t>ISP</w:t>
      </w:r>
      <w:r>
        <w:rPr>
          <w:spacing w:val="-4"/>
          <w:sz w:val="28"/>
        </w:rPr>
        <w:t xml:space="preserve"> card</w:t>
      </w:r>
    </w:p>
    <w:p w14:paraId="6D548949" w14:textId="77777777" w:rsidR="0050319C" w:rsidRDefault="00000000">
      <w:pPr>
        <w:pStyle w:val="ListParagraph"/>
        <w:numPr>
          <w:ilvl w:val="0"/>
          <w:numId w:val="225"/>
        </w:numPr>
        <w:tabs>
          <w:tab w:val="left" w:pos="744"/>
        </w:tabs>
        <w:spacing w:before="112"/>
        <w:ind w:left="744" w:hanging="359"/>
        <w:rPr>
          <w:sz w:val="28"/>
        </w:rPr>
      </w:pPr>
      <w:r>
        <w:rPr>
          <w:spacing w:val="-2"/>
          <w:sz w:val="28"/>
        </w:rPr>
        <w:t>Router</w:t>
      </w:r>
    </w:p>
    <w:p w14:paraId="5F23B0C6" w14:textId="77777777" w:rsidR="0050319C" w:rsidRDefault="00000000">
      <w:pPr>
        <w:pStyle w:val="ListParagraph"/>
        <w:numPr>
          <w:ilvl w:val="0"/>
          <w:numId w:val="225"/>
        </w:numPr>
        <w:tabs>
          <w:tab w:val="left" w:pos="744"/>
        </w:tabs>
        <w:spacing w:before="112"/>
        <w:ind w:left="744" w:hanging="359"/>
        <w:rPr>
          <w:sz w:val="28"/>
        </w:rPr>
      </w:pPr>
      <w:r>
        <w:rPr>
          <w:sz w:val="28"/>
        </w:rPr>
        <w:t>wireless</w:t>
      </w:r>
      <w:r>
        <w:rPr>
          <w:spacing w:val="-4"/>
          <w:sz w:val="28"/>
        </w:rPr>
        <w:t xml:space="preserve"> card</w:t>
      </w:r>
    </w:p>
    <w:p w14:paraId="7741947C" w14:textId="77777777" w:rsidR="0050319C" w:rsidRDefault="00000000">
      <w:pPr>
        <w:pStyle w:val="ListParagraph"/>
        <w:numPr>
          <w:ilvl w:val="0"/>
          <w:numId w:val="225"/>
        </w:numPr>
        <w:tabs>
          <w:tab w:val="left" w:pos="744"/>
        </w:tabs>
        <w:spacing w:before="112"/>
        <w:ind w:left="744" w:hanging="359"/>
        <w:rPr>
          <w:color w:val="FF0000"/>
          <w:sz w:val="28"/>
        </w:rPr>
      </w:pPr>
      <w:r>
        <w:rPr>
          <w:color w:val="FF0000"/>
          <w:sz w:val="28"/>
        </w:rPr>
        <w:t>Network</w:t>
      </w:r>
      <w:r>
        <w:rPr>
          <w:color w:val="FF0000"/>
          <w:spacing w:val="-5"/>
          <w:sz w:val="28"/>
        </w:rPr>
        <w:t xml:space="preserve"> </w:t>
      </w:r>
      <w:r>
        <w:rPr>
          <w:color w:val="FF0000"/>
          <w:sz w:val="28"/>
        </w:rPr>
        <w:t>Interface</w:t>
      </w:r>
      <w:r>
        <w:rPr>
          <w:color w:val="FF0000"/>
          <w:spacing w:val="-4"/>
          <w:sz w:val="28"/>
        </w:rPr>
        <w:t xml:space="preserve"> Card</w:t>
      </w:r>
    </w:p>
    <w:p w14:paraId="29EA6337" w14:textId="62531B13" w:rsidR="0050319C" w:rsidRPr="00F40F54" w:rsidRDefault="00000000">
      <w:pPr>
        <w:pStyle w:val="BodyText"/>
        <w:spacing w:before="272" w:line="324" w:lineRule="auto"/>
        <w:ind w:left="25" w:right="107" w:firstLine="0"/>
        <w:jc w:val="both"/>
        <w:rPr>
          <w:lang w:val="vi-VN"/>
        </w:rPr>
      </w:pPr>
      <w:r>
        <w:t>Câu</w:t>
      </w:r>
      <w:r>
        <w:rPr>
          <w:spacing w:val="-3"/>
        </w:rPr>
        <w:t xml:space="preserve"> </w:t>
      </w:r>
      <w:r>
        <w:t>8:</w:t>
      </w:r>
      <w:r>
        <w:rPr>
          <w:spacing w:val="-3"/>
        </w:rPr>
        <w:t xml:space="preserve"> </w:t>
      </w:r>
      <w:r>
        <w:t>Kỹ</w:t>
      </w:r>
      <w:r>
        <w:rPr>
          <w:spacing w:val="-3"/>
        </w:rPr>
        <w:t xml:space="preserve"> </w:t>
      </w:r>
      <w:r>
        <w:t>thuật</w:t>
      </w:r>
      <w:r>
        <w:rPr>
          <w:spacing w:val="-3"/>
        </w:rPr>
        <w:t xml:space="preserve"> </w:t>
      </w:r>
      <w:r>
        <w:t>điều</w:t>
      </w:r>
      <w:r>
        <w:rPr>
          <w:spacing w:val="-3"/>
        </w:rPr>
        <w:t xml:space="preserve"> </w:t>
      </w:r>
      <w:r>
        <w:t>khiển</w:t>
      </w:r>
      <w:r>
        <w:rPr>
          <w:spacing w:val="-2"/>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nào</w:t>
      </w:r>
      <w:r>
        <w:rPr>
          <w:spacing w:val="-3"/>
        </w:rPr>
        <w:t xml:space="preserve"> </w:t>
      </w:r>
      <w:r>
        <w:t>mà</w:t>
      </w:r>
      <w:r>
        <w:rPr>
          <w:spacing w:val="-4"/>
        </w:rPr>
        <w:t xml:space="preserve"> </w:t>
      </w:r>
      <w:r>
        <w:t>các</w:t>
      </w:r>
      <w:r>
        <w:rPr>
          <w:spacing w:val="-2"/>
        </w:rPr>
        <w:t xml:space="preserve"> </w:t>
      </w:r>
      <w:r>
        <w:t>mạng</w:t>
      </w:r>
      <w:r>
        <w:rPr>
          <w:spacing w:val="-3"/>
        </w:rPr>
        <w:t xml:space="preserve"> </w:t>
      </w:r>
      <w:r>
        <w:t>IEEE</w:t>
      </w:r>
      <w:r>
        <w:rPr>
          <w:spacing w:val="-3"/>
        </w:rPr>
        <w:t xml:space="preserve"> </w:t>
      </w:r>
      <w:r>
        <w:t>802.11 sử dụng?</w:t>
      </w:r>
      <w:r w:rsidR="00F40F54">
        <w:rPr>
          <w:lang w:val="vi-VN"/>
        </w:rPr>
        <w:t xml:space="preserve"> A</w:t>
      </w:r>
    </w:p>
    <w:p w14:paraId="1FED0CB9" w14:textId="77777777" w:rsidR="0050319C" w:rsidRDefault="00000000">
      <w:pPr>
        <w:pStyle w:val="ListParagraph"/>
        <w:numPr>
          <w:ilvl w:val="0"/>
          <w:numId w:val="224"/>
        </w:numPr>
        <w:tabs>
          <w:tab w:val="left" w:pos="744"/>
        </w:tabs>
        <w:spacing w:before="158"/>
        <w:ind w:left="744" w:hanging="359"/>
        <w:rPr>
          <w:color w:val="FF0000"/>
          <w:sz w:val="28"/>
        </w:rPr>
      </w:pPr>
      <w:r>
        <w:rPr>
          <w:color w:val="FF0000"/>
          <w:spacing w:val="-2"/>
          <w:sz w:val="28"/>
        </w:rPr>
        <w:t>CSMA/CD</w:t>
      </w:r>
    </w:p>
    <w:p w14:paraId="640DE395" w14:textId="77777777" w:rsidR="0050319C" w:rsidRDefault="00000000">
      <w:pPr>
        <w:pStyle w:val="ListParagraph"/>
        <w:numPr>
          <w:ilvl w:val="0"/>
          <w:numId w:val="224"/>
        </w:numPr>
        <w:tabs>
          <w:tab w:val="left" w:pos="744"/>
        </w:tabs>
        <w:spacing w:before="113"/>
        <w:ind w:left="744" w:hanging="359"/>
        <w:rPr>
          <w:sz w:val="28"/>
        </w:rPr>
      </w:pPr>
      <w:r>
        <w:rPr>
          <w:noProof/>
          <w:sz w:val="28"/>
        </w:rPr>
        <w:drawing>
          <wp:anchor distT="0" distB="0" distL="0" distR="0" simplePos="0" relativeHeight="15733248" behindDoc="0" locked="0" layoutInCell="1" allowOverlap="1" wp14:anchorId="2B3CB740" wp14:editId="534ED3BD">
            <wp:simplePos x="0" y="0"/>
            <wp:positionH relativeFrom="page">
              <wp:posOffset>1981200</wp:posOffset>
            </wp:positionH>
            <wp:positionV relativeFrom="paragraph">
              <wp:posOffset>856378</wp:posOffset>
            </wp:positionV>
            <wp:extent cx="3810000" cy="364238"/>
            <wp:effectExtent l="0" t="0" r="0" b="0"/>
            <wp:wrapNone/>
            <wp:docPr id="13" name="Image 1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Token</w:t>
      </w:r>
      <w:r>
        <w:rPr>
          <w:spacing w:val="-2"/>
          <w:sz w:val="28"/>
        </w:rPr>
        <w:t xml:space="preserve"> </w:t>
      </w:r>
      <w:r>
        <w:rPr>
          <w:spacing w:val="-5"/>
          <w:sz w:val="28"/>
        </w:rPr>
        <w:t>Bus</w:t>
      </w:r>
    </w:p>
    <w:p w14:paraId="03E0A4D2" w14:textId="77777777" w:rsidR="0050319C" w:rsidRDefault="0050319C">
      <w:pPr>
        <w:pStyle w:val="ListParagraph"/>
        <w:rPr>
          <w:sz w:val="28"/>
        </w:rPr>
        <w:sectPr w:rsidR="0050319C">
          <w:pgSz w:w="12240" w:h="15840"/>
          <w:pgMar w:top="1380" w:right="1417" w:bottom="320" w:left="1417" w:header="0" w:footer="121" w:gutter="0"/>
          <w:cols w:space="720"/>
        </w:sectPr>
      </w:pPr>
    </w:p>
    <w:p w14:paraId="5C1FD006" w14:textId="77777777" w:rsidR="0050319C" w:rsidRDefault="00000000">
      <w:pPr>
        <w:pStyle w:val="ListParagraph"/>
        <w:numPr>
          <w:ilvl w:val="0"/>
          <w:numId w:val="224"/>
        </w:numPr>
        <w:tabs>
          <w:tab w:val="left" w:pos="744"/>
        </w:tabs>
        <w:spacing w:before="60"/>
        <w:ind w:left="744" w:hanging="359"/>
        <w:rPr>
          <w:sz w:val="28"/>
        </w:rPr>
      </w:pPr>
      <w:r>
        <w:rPr>
          <w:spacing w:val="-2"/>
          <w:sz w:val="28"/>
        </w:rPr>
        <w:lastRenderedPageBreak/>
        <w:t>CSMA/CA</w:t>
      </w:r>
    </w:p>
    <w:p w14:paraId="4B7C57D0" w14:textId="77777777" w:rsidR="0050319C" w:rsidRDefault="00000000">
      <w:pPr>
        <w:pStyle w:val="ListParagraph"/>
        <w:numPr>
          <w:ilvl w:val="0"/>
          <w:numId w:val="224"/>
        </w:numPr>
        <w:tabs>
          <w:tab w:val="left" w:pos="744"/>
        </w:tabs>
        <w:spacing w:before="112"/>
        <w:ind w:left="744" w:hanging="359"/>
        <w:rPr>
          <w:sz w:val="28"/>
        </w:rPr>
      </w:pPr>
      <w:r>
        <w:rPr>
          <w:sz w:val="28"/>
        </w:rPr>
        <w:t>Token</w:t>
      </w:r>
      <w:r>
        <w:rPr>
          <w:spacing w:val="-2"/>
          <w:sz w:val="28"/>
        </w:rPr>
        <w:t xml:space="preserve"> </w:t>
      </w:r>
      <w:r>
        <w:rPr>
          <w:spacing w:val="-4"/>
          <w:sz w:val="28"/>
        </w:rPr>
        <w:t>Ring</w:t>
      </w:r>
    </w:p>
    <w:p w14:paraId="7C419409" w14:textId="789D5A80" w:rsidR="0050319C" w:rsidRPr="00F40F54" w:rsidRDefault="00000000">
      <w:pPr>
        <w:pStyle w:val="BodyText"/>
        <w:spacing w:before="272" w:line="324" w:lineRule="auto"/>
        <w:ind w:left="25" w:right="163" w:firstLine="0"/>
        <w:rPr>
          <w:lang w:val="vi-VN"/>
        </w:rPr>
      </w:pPr>
      <w:r>
        <w:t>Câu</w:t>
      </w:r>
      <w:r>
        <w:rPr>
          <w:spacing w:val="-3"/>
        </w:rPr>
        <w:t xml:space="preserve"> </w:t>
      </w:r>
      <w:r>
        <w:t>9:</w:t>
      </w:r>
      <w:r>
        <w:rPr>
          <w:spacing w:val="-3"/>
        </w:rPr>
        <w:t xml:space="preserve"> </w:t>
      </w:r>
      <w:r>
        <w:t>Thiết</w:t>
      </w:r>
      <w:r>
        <w:rPr>
          <w:spacing w:val="-3"/>
        </w:rPr>
        <w:t xml:space="preserve"> </w:t>
      </w:r>
      <w:r>
        <w:t>bị</w:t>
      </w:r>
      <w:r>
        <w:rPr>
          <w:spacing w:val="-3"/>
        </w:rPr>
        <w:t xml:space="preserve"> </w:t>
      </w:r>
      <w:r>
        <w:t>mạng</w:t>
      </w:r>
      <w:r>
        <w:rPr>
          <w:spacing w:val="-3"/>
        </w:rPr>
        <w:t xml:space="preserve"> </w:t>
      </w:r>
      <w:r>
        <w:t>nào</w:t>
      </w:r>
      <w:r>
        <w:rPr>
          <w:spacing w:val="-3"/>
        </w:rPr>
        <w:t xml:space="preserve"> </w:t>
      </w:r>
      <w:r>
        <w:t>sau</w:t>
      </w:r>
      <w:r>
        <w:rPr>
          <w:spacing w:val="-2"/>
        </w:rPr>
        <w:t xml:space="preserve"> </w:t>
      </w:r>
      <w:r>
        <w:t>đây</w:t>
      </w:r>
      <w:r>
        <w:rPr>
          <w:spacing w:val="-3"/>
        </w:rPr>
        <w:t xml:space="preserve"> </w:t>
      </w:r>
      <w:r>
        <w:t>cho</w:t>
      </w:r>
      <w:r>
        <w:rPr>
          <w:spacing w:val="-3"/>
        </w:rPr>
        <w:t xml:space="preserve"> </w:t>
      </w:r>
      <w:r>
        <w:t>phép</w:t>
      </w:r>
      <w:r>
        <w:rPr>
          <w:spacing w:val="-3"/>
        </w:rPr>
        <w:t xml:space="preserve"> </w:t>
      </w:r>
      <w:r>
        <w:t>bạn</w:t>
      </w:r>
      <w:r>
        <w:rPr>
          <w:spacing w:val="-3"/>
        </w:rPr>
        <w:t xml:space="preserve"> </w:t>
      </w:r>
      <w:r>
        <w:t>chia</w:t>
      </w:r>
      <w:r>
        <w:rPr>
          <w:spacing w:val="-2"/>
        </w:rPr>
        <w:t xml:space="preserve"> </w:t>
      </w:r>
      <w:r>
        <w:t>sẻ</w:t>
      </w:r>
      <w:r>
        <w:rPr>
          <w:spacing w:val="-4"/>
        </w:rPr>
        <w:t xml:space="preserve"> </w:t>
      </w:r>
      <w:r>
        <w:t>kết</w:t>
      </w:r>
      <w:r>
        <w:rPr>
          <w:spacing w:val="-3"/>
        </w:rPr>
        <w:t xml:space="preserve"> </w:t>
      </w:r>
      <w:r>
        <w:t>nối</w:t>
      </w:r>
      <w:r>
        <w:rPr>
          <w:spacing w:val="-3"/>
        </w:rPr>
        <w:t xml:space="preserve"> </w:t>
      </w:r>
      <w:r>
        <w:t>Internet</w:t>
      </w:r>
      <w:r>
        <w:rPr>
          <w:spacing w:val="-1"/>
        </w:rPr>
        <w:t xml:space="preserve"> </w:t>
      </w:r>
      <w:r>
        <w:t>với</w:t>
      </w:r>
      <w:r>
        <w:rPr>
          <w:spacing w:val="-3"/>
        </w:rPr>
        <w:t xml:space="preserve"> </w:t>
      </w:r>
      <w:r>
        <w:t>các máy tính khác trong nhà?</w:t>
      </w:r>
      <w:r w:rsidR="00F40F54">
        <w:rPr>
          <w:lang w:val="vi-VN"/>
        </w:rPr>
        <w:t xml:space="preserve"> B</w:t>
      </w:r>
    </w:p>
    <w:p w14:paraId="7AD9166D" w14:textId="77777777" w:rsidR="0050319C" w:rsidRDefault="00000000">
      <w:pPr>
        <w:pStyle w:val="ListParagraph"/>
        <w:numPr>
          <w:ilvl w:val="0"/>
          <w:numId w:val="223"/>
        </w:numPr>
        <w:tabs>
          <w:tab w:val="left" w:pos="744"/>
        </w:tabs>
        <w:spacing w:before="159"/>
        <w:ind w:left="744" w:hanging="359"/>
        <w:rPr>
          <w:sz w:val="28"/>
        </w:rPr>
      </w:pPr>
      <w:r>
        <w:rPr>
          <w:sz w:val="28"/>
        </w:rPr>
        <w:t>RJ-45</w:t>
      </w:r>
      <w:r>
        <w:rPr>
          <w:spacing w:val="-2"/>
          <w:sz w:val="28"/>
        </w:rPr>
        <w:t xml:space="preserve"> connector</w:t>
      </w:r>
    </w:p>
    <w:p w14:paraId="753E48DC" w14:textId="77777777" w:rsidR="0050319C" w:rsidRDefault="00000000">
      <w:pPr>
        <w:pStyle w:val="ListParagraph"/>
        <w:numPr>
          <w:ilvl w:val="0"/>
          <w:numId w:val="223"/>
        </w:numPr>
        <w:tabs>
          <w:tab w:val="left" w:pos="744"/>
        </w:tabs>
        <w:spacing w:before="112"/>
        <w:ind w:left="744" w:hanging="359"/>
        <w:rPr>
          <w:color w:val="FF0000"/>
          <w:sz w:val="28"/>
        </w:rPr>
      </w:pPr>
      <w:r>
        <w:rPr>
          <w:color w:val="FF0000"/>
          <w:spacing w:val="-2"/>
          <w:sz w:val="28"/>
        </w:rPr>
        <w:t>Router</w:t>
      </w:r>
    </w:p>
    <w:p w14:paraId="717E0419" w14:textId="77777777" w:rsidR="0050319C" w:rsidRDefault="00000000">
      <w:pPr>
        <w:pStyle w:val="ListParagraph"/>
        <w:numPr>
          <w:ilvl w:val="0"/>
          <w:numId w:val="223"/>
        </w:numPr>
        <w:tabs>
          <w:tab w:val="left" w:pos="744"/>
        </w:tabs>
        <w:spacing w:before="112"/>
        <w:ind w:left="744" w:hanging="359"/>
        <w:rPr>
          <w:sz w:val="28"/>
        </w:rPr>
      </w:pPr>
      <w:r>
        <w:rPr>
          <w:sz w:val="28"/>
        </w:rPr>
        <w:t>Cat</w:t>
      </w:r>
      <w:r>
        <w:rPr>
          <w:spacing w:val="-2"/>
          <w:sz w:val="28"/>
        </w:rPr>
        <w:t xml:space="preserve"> </w:t>
      </w:r>
      <w:r>
        <w:rPr>
          <w:spacing w:val="-10"/>
          <w:sz w:val="28"/>
        </w:rPr>
        <w:t>5</w:t>
      </w:r>
    </w:p>
    <w:p w14:paraId="0A702DBE" w14:textId="77777777" w:rsidR="0050319C" w:rsidRDefault="00000000">
      <w:pPr>
        <w:pStyle w:val="ListParagraph"/>
        <w:numPr>
          <w:ilvl w:val="0"/>
          <w:numId w:val="223"/>
        </w:numPr>
        <w:tabs>
          <w:tab w:val="left" w:pos="744"/>
        </w:tabs>
        <w:spacing w:before="112"/>
        <w:ind w:left="744" w:hanging="359"/>
        <w:rPr>
          <w:sz w:val="28"/>
        </w:rPr>
      </w:pPr>
      <w:r>
        <w:rPr>
          <w:sz w:val="28"/>
        </w:rPr>
        <w:t>Ethernet</w:t>
      </w:r>
      <w:r>
        <w:rPr>
          <w:spacing w:val="-4"/>
          <w:sz w:val="28"/>
        </w:rPr>
        <w:t xml:space="preserve"> card</w:t>
      </w:r>
    </w:p>
    <w:p w14:paraId="0C9792D7" w14:textId="41D82912" w:rsidR="0050319C" w:rsidRPr="00F40F54" w:rsidRDefault="00000000">
      <w:pPr>
        <w:pStyle w:val="BodyText"/>
        <w:spacing w:before="272" w:line="324" w:lineRule="auto"/>
        <w:ind w:left="25" w:right="163" w:firstLine="0"/>
        <w:rPr>
          <w:lang w:val="vi-VN"/>
        </w:rPr>
      </w:pPr>
      <w:r>
        <w:t>Câu 10: Phương tiện liên lạc có dây nào sau đây có một dây dẫn trung tâm được bao</w:t>
      </w:r>
      <w:r>
        <w:rPr>
          <w:spacing w:val="-3"/>
        </w:rPr>
        <w:t xml:space="preserve"> </w:t>
      </w:r>
      <w:r>
        <w:t>quanh</w:t>
      </w:r>
      <w:r>
        <w:rPr>
          <w:spacing w:val="-3"/>
        </w:rPr>
        <w:t xml:space="preserve"> </w:t>
      </w:r>
      <w:r>
        <w:t>bởi</w:t>
      </w:r>
      <w:r>
        <w:rPr>
          <w:spacing w:val="-3"/>
        </w:rPr>
        <w:t xml:space="preserve"> </w:t>
      </w:r>
      <w:r>
        <w:t>lớp</w:t>
      </w:r>
      <w:r>
        <w:rPr>
          <w:spacing w:val="-3"/>
        </w:rPr>
        <w:t xml:space="preserve"> </w:t>
      </w:r>
      <w:r>
        <w:t>cách</w:t>
      </w:r>
      <w:r>
        <w:rPr>
          <w:spacing w:val="-3"/>
        </w:rPr>
        <w:t xml:space="preserve"> </w:t>
      </w:r>
      <w:r>
        <w:t>điện,</w:t>
      </w:r>
      <w:r>
        <w:rPr>
          <w:spacing w:val="-2"/>
        </w:rPr>
        <w:t xml:space="preserve"> </w:t>
      </w:r>
      <w:r>
        <w:t>một</w:t>
      </w:r>
      <w:r>
        <w:rPr>
          <w:spacing w:val="-3"/>
        </w:rPr>
        <w:t xml:space="preserve"> </w:t>
      </w:r>
      <w:r>
        <w:t>tấm</w:t>
      </w:r>
      <w:r>
        <w:rPr>
          <w:spacing w:val="-3"/>
        </w:rPr>
        <w:t xml:space="preserve"> </w:t>
      </w:r>
      <w:r>
        <w:t>chắn</w:t>
      </w:r>
      <w:r>
        <w:rPr>
          <w:spacing w:val="-2"/>
        </w:rPr>
        <w:t xml:space="preserve"> </w:t>
      </w:r>
      <w:r>
        <w:t>kim</w:t>
      </w:r>
      <w:r>
        <w:rPr>
          <w:spacing w:val="-3"/>
        </w:rPr>
        <w:t xml:space="preserve"> </w:t>
      </w:r>
      <w:r>
        <w:t>loại</w:t>
      </w:r>
      <w:r>
        <w:rPr>
          <w:spacing w:val="-1"/>
        </w:rPr>
        <w:t xml:space="preserve"> </w:t>
      </w:r>
      <w:r>
        <w:t>và</w:t>
      </w:r>
      <w:r>
        <w:rPr>
          <w:spacing w:val="-4"/>
        </w:rPr>
        <w:t xml:space="preserve"> </w:t>
      </w:r>
      <w:r>
        <w:t>vỏ</w:t>
      </w:r>
      <w:r>
        <w:rPr>
          <w:spacing w:val="-3"/>
        </w:rPr>
        <w:t xml:space="preserve"> </w:t>
      </w:r>
      <w:r>
        <w:t>cuối</w:t>
      </w:r>
      <w:r>
        <w:rPr>
          <w:spacing w:val="-3"/>
        </w:rPr>
        <w:t xml:space="preserve"> </w:t>
      </w:r>
      <w:r>
        <w:t>cùng</w:t>
      </w:r>
      <w:r>
        <w:rPr>
          <w:spacing w:val="-3"/>
        </w:rPr>
        <w:t xml:space="preserve"> </w:t>
      </w:r>
      <w:r>
        <w:t>bằng</w:t>
      </w:r>
      <w:r>
        <w:rPr>
          <w:spacing w:val="-3"/>
        </w:rPr>
        <w:t xml:space="preserve"> </w:t>
      </w:r>
      <w:r>
        <w:t>vật</w:t>
      </w:r>
      <w:r>
        <w:rPr>
          <w:spacing w:val="-3"/>
        </w:rPr>
        <w:t xml:space="preserve"> </w:t>
      </w:r>
      <w:r>
        <w:t>liệu cách điện?</w:t>
      </w:r>
      <w:r w:rsidR="00F40F54">
        <w:rPr>
          <w:lang w:val="vi-VN"/>
        </w:rPr>
        <w:t xml:space="preserve"> A</w:t>
      </w:r>
    </w:p>
    <w:p w14:paraId="2DE8FA27" w14:textId="77777777" w:rsidR="0050319C" w:rsidRDefault="00000000">
      <w:pPr>
        <w:pStyle w:val="ListParagraph"/>
        <w:numPr>
          <w:ilvl w:val="0"/>
          <w:numId w:val="222"/>
        </w:numPr>
        <w:tabs>
          <w:tab w:val="left" w:pos="744"/>
        </w:tabs>
        <w:spacing w:before="158"/>
        <w:ind w:left="744" w:hanging="359"/>
        <w:rPr>
          <w:color w:val="FF0000"/>
          <w:sz w:val="28"/>
        </w:rPr>
      </w:pPr>
      <w:r>
        <w:rPr>
          <w:color w:val="FF0000"/>
          <w:sz w:val="28"/>
        </w:rPr>
        <w:t>Cáp</w:t>
      </w:r>
      <w:r>
        <w:rPr>
          <w:color w:val="FF0000"/>
          <w:spacing w:val="-2"/>
          <w:sz w:val="28"/>
        </w:rPr>
        <w:t xml:space="preserve"> </w:t>
      </w:r>
      <w:r>
        <w:rPr>
          <w:color w:val="FF0000"/>
          <w:sz w:val="28"/>
        </w:rPr>
        <w:t>đồng</w:t>
      </w:r>
      <w:r>
        <w:rPr>
          <w:color w:val="FF0000"/>
          <w:spacing w:val="-2"/>
          <w:sz w:val="28"/>
        </w:rPr>
        <w:t xml:space="preserve"> </w:t>
      </w:r>
      <w:r>
        <w:rPr>
          <w:color w:val="FF0000"/>
          <w:sz w:val="28"/>
        </w:rPr>
        <w:t>trục</w:t>
      </w:r>
      <w:r>
        <w:rPr>
          <w:color w:val="FF0000"/>
          <w:spacing w:val="-3"/>
          <w:sz w:val="28"/>
        </w:rPr>
        <w:t xml:space="preserve"> </w:t>
      </w:r>
      <w:r>
        <w:rPr>
          <w:color w:val="FF0000"/>
          <w:sz w:val="28"/>
        </w:rPr>
        <w:t>(Coaxial</w:t>
      </w:r>
      <w:r>
        <w:rPr>
          <w:color w:val="FF0000"/>
          <w:spacing w:val="-1"/>
          <w:sz w:val="28"/>
        </w:rPr>
        <w:t xml:space="preserve"> </w:t>
      </w:r>
      <w:r>
        <w:rPr>
          <w:color w:val="FF0000"/>
          <w:spacing w:val="-2"/>
          <w:sz w:val="28"/>
        </w:rPr>
        <w:t>cable)</w:t>
      </w:r>
    </w:p>
    <w:p w14:paraId="5DD17EE9" w14:textId="77777777" w:rsidR="0050319C" w:rsidRDefault="00000000">
      <w:pPr>
        <w:pStyle w:val="ListParagraph"/>
        <w:numPr>
          <w:ilvl w:val="0"/>
          <w:numId w:val="222"/>
        </w:numPr>
        <w:tabs>
          <w:tab w:val="left" w:pos="814"/>
        </w:tabs>
        <w:spacing w:before="112"/>
        <w:ind w:left="814" w:hanging="429"/>
        <w:rPr>
          <w:sz w:val="28"/>
        </w:rPr>
      </w:pPr>
      <w:r>
        <w:rPr>
          <w:sz w:val="28"/>
        </w:rPr>
        <w:t>Sợi</w:t>
      </w:r>
      <w:r>
        <w:rPr>
          <w:spacing w:val="-3"/>
          <w:sz w:val="28"/>
        </w:rPr>
        <w:t xml:space="preserve"> </w:t>
      </w:r>
      <w:r>
        <w:rPr>
          <w:sz w:val="28"/>
        </w:rPr>
        <w:t>quang</w:t>
      </w:r>
      <w:r>
        <w:rPr>
          <w:spacing w:val="-3"/>
          <w:sz w:val="28"/>
        </w:rPr>
        <w:t xml:space="preserve"> </w:t>
      </w:r>
      <w:r>
        <w:rPr>
          <w:sz w:val="28"/>
        </w:rPr>
        <w:t>(Optical</w:t>
      </w:r>
      <w:r>
        <w:rPr>
          <w:spacing w:val="-2"/>
          <w:sz w:val="28"/>
        </w:rPr>
        <w:t xml:space="preserve"> fiber)</w:t>
      </w:r>
    </w:p>
    <w:p w14:paraId="48FE9B31" w14:textId="77777777" w:rsidR="0050319C" w:rsidRDefault="00000000">
      <w:pPr>
        <w:pStyle w:val="ListParagraph"/>
        <w:numPr>
          <w:ilvl w:val="0"/>
          <w:numId w:val="222"/>
        </w:numPr>
        <w:tabs>
          <w:tab w:val="left" w:pos="814"/>
        </w:tabs>
        <w:spacing w:before="112"/>
        <w:ind w:left="814" w:hanging="429"/>
        <w:rPr>
          <w:sz w:val="28"/>
        </w:rPr>
      </w:pPr>
      <w:r>
        <w:rPr>
          <w:sz w:val="28"/>
        </w:rPr>
        <w:t>Cáp</w:t>
      </w:r>
      <w:r>
        <w:rPr>
          <w:spacing w:val="-5"/>
          <w:sz w:val="28"/>
        </w:rPr>
        <w:t xml:space="preserve"> </w:t>
      </w:r>
      <w:r>
        <w:rPr>
          <w:sz w:val="28"/>
        </w:rPr>
        <w:t>xoắn</w:t>
      </w:r>
      <w:r>
        <w:rPr>
          <w:spacing w:val="-1"/>
          <w:sz w:val="28"/>
        </w:rPr>
        <w:t xml:space="preserve"> </w:t>
      </w:r>
      <w:r>
        <w:rPr>
          <w:sz w:val="28"/>
        </w:rPr>
        <w:t>đôi</w:t>
      </w:r>
      <w:r>
        <w:rPr>
          <w:spacing w:val="-2"/>
          <w:sz w:val="28"/>
        </w:rPr>
        <w:t xml:space="preserve"> </w:t>
      </w:r>
      <w:r>
        <w:rPr>
          <w:sz w:val="28"/>
        </w:rPr>
        <w:t>(Twisted-pair</w:t>
      </w:r>
      <w:r>
        <w:rPr>
          <w:spacing w:val="-2"/>
          <w:sz w:val="28"/>
        </w:rPr>
        <w:t xml:space="preserve"> cable)</w:t>
      </w:r>
    </w:p>
    <w:p w14:paraId="6A948BE0" w14:textId="77777777" w:rsidR="0050319C" w:rsidRDefault="00000000">
      <w:pPr>
        <w:pStyle w:val="ListParagraph"/>
        <w:numPr>
          <w:ilvl w:val="0"/>
          <w:numId w:val="222"/>
        </w:numPr>
        <w:tabs>
          <w:tab w:val="left" w:pos="814"/>
        </w:tabs>
        <w:spacing w:before="112"/>
        <w:ind w:left="814" w:hanging="429"/>
        <w:rPr>
          <w:sz w:val="28"/>
        </w:rPr>
      </w:pPr>
      <w:r>
        <w:rPr>
          <w:sz w:val="28"/>
        </w:rPr>
        <w:t>Category</w:t>
      </w:r>
      <w:r>
        <w:rPr>
          <w:spacing w:val="-1"/>
          <w:sz w:val="28"/>
        </w:rPr>
        <w:t xml:space="preserve"> </w:t>
      </w:r>
      <w:r>
        <w:rPr>
          <w:sz w:val="28"/>
        </w:rPr>
        <w:t>5</w:t>
      </w:r>
      <w:r>
        <w:rPr>
          <w:spacing w:val="-1"/>
          <w:sz w:val="28"/>
        </w:rPr>
        <w:t xml:space="preserve"> </w:t>
      </w:r>
      <w:r>
        <w:rPr>
          <w:spacing w:val="-2"/>
          <w:sz w:val="28"/>
        </w:rPr>
        <w:t>cable</w:t>
      </w:r>
    </w:p>
    <w:p w14:paraId="5FC711D9" w14:textId="1B5EAC41" w:rsidR="0050319C" w:rsidRPr="00F40F54" w:rsidRDefault="00000000">
      <w:pPr>
        <w:pStyle w:val="BodyText"/>
        <w:spacing w:before="272" w:line="324" w:lineRule="auto"/>
        <w:ind w:left="25" w:firstLine="0"/>
        <w:rPr>
          <w:lang w:val="vi-VN"/>
        </w:rPr>
      </w:pPr>
      <w:r>
        <w:t>Câu 11: Thiết bị nào sau đây là thiết bị mạng kết nối các máy tính và truyền tin nhắn</w:t>
      </w:r>
      <w:r>
        <w:rPr>
          <w:spacing w:val="-3"/>
        </w:rPr>
        <w:t xml:space="preserve"> </w:t>
      </w:r>
      <w:r>
        <w:t>bằng</w:t>
      </w:r>
      <w:r>
        <w:rPr>
          <w:spacing w:val="-3"/>
        </w:rPr>
        <w:t xml:space="preserve"> </w:t>
      </w:r>
      <w:r>
        <w:t>cách</w:t>
      </w:r>
      <w:r>
        <w:rPr>
          <w:spacing w:val="-2"/>
        </w:rPr>
        <w:t xml:space="preserve"> </w:t>
      </w:r>
      <w:r>
        <w:t>chuyển</w:t>
      </w:r>
      <w:r>
        <w:rPr>
          <w:spacing w:val="-3"/>
        </w:rPr>
        <w:t xml:space="preserve"> </w:t>
      </w:r>
      <w:r>
        <w:t>tiếp</w:t>
      </w:r>
      <w:r>
        <w:rPr>
          <w:spacing w:val="-3"/>
        </w:rPr>
        <w:t xml:space="preserve"> </w:t>
      </w:r>
      <w:r>
        <w:t>đơn</w:t>
      </w:r>
      <w:r>
        <w:rPr>
          <w:spacing w:val="-3"/>
        </w:rPr>
        <w:t xml:space="preserve"> </w:t>
      </w:r>
      <w:r>
        <w:t>vị</w:t>
      </w:r>
      <w:r>
        <w:rPr>
          <w:spacing w:val="-3"/>
        </w:rPr>
        <w:t xml:space="preserve"> </w:t>
      </w:r>
      <w:r>
        <w:t>dữ</w:t>
      </w:r>
      <w:r>
        <w:rPr>
          <w:spacing w:val="-3"/>
        </w:rPr>
        <w:t xml:space="preserve"> </w:t>
      </w:r>
      <w:r>
        <w:t>liệu</w:t>
      </w:r>
      <w:r>
        <w:rPr>
          <w:spacing w:val="-3"/>
        </w:rPr>
        <w:t xml:space="preserve"> </w:t>
      </w:r>
      <w:r>
        <w:t>nó</w:t>
      </w:r>
      <w:r>
        <w:rPr>
          <w:spacing w:val="-3"/>
        </w:rPr>
        <w:t xml:space="preserve"> </w:t>
      </w:r>
      <w:r>
        <w:t>nhận</w:t>
      </w:r>
      <w:r>
        <w:rPr>
          <w:spacing w:val="-3"/>
        </w:rPr>
        <w:t xml:space="preserve"> </w:t>
      </w:r>
      <w:r>
        <w:t>được</w:t>
      </w:r>
      <w:r>
        <w:rPr>
          <w:spacing w:val="-4"/>
        </w:rPr>
        <w:t xml:space="preserve"> </w:t>
      </w:r>
      <w:r>
        <w:t>chỉ</w:t>
      </w:r>
      <w:r>
        <w:rPr>
          <w:spacing w:val="-3"/>
        </w:rPr>
        <w:t xml:space="preserve"> </w:t>
      </w:r>
      <w:r>
        <w:t>đến</w:t>
      </w:r>
      <w:r>
        <w:rPr>
          <w:spacing w:val="-3"/>
        </w:rPr>
        <w:t xml:space="preserve"> </w:t>
      </w:r>
      <w:r>
        <w:t>đúng</w:t>
      </w:r>
      <w:r>
        <w:rPr>
          <w:spacing w:val="-3"/>
        </w:rPr>
        <w:t xml:space="preserve"> </w:t>
      </w:r>
      <w:r>
        <w:t>nơi</w:t>
      </w:r>
      <w:r>
        <w:rPr>
          <w:spacing w:val="-3"/>
        </w:rPr>
        <w:t xml:space="preserve"> </w:t>
      </w:r>
      <w:r>
        <w:t>nhận</w:t>
      </w:r>
      <w:r>
        <w:rPr>
          <w:spacing w:val="-3"/>
        </w:rPr>
        <w:t xml:space="preserve"> </w:t>
      </w:r>
      <w:r>
        <w:t>dự kiến, không phải đến tất cả các máy tính được kết nối?</w:t>
      </w:r>
      <w:r w:rsidR="00F40F54">
        <w:rPr>
          <w:lang w:val="vi-VN"/>
        </w:rPr>
        <w:t xml:space="preserve"> D</w:t>
      </w:r>
    </w:p>
    <w:p w14:paraId="7304AD3C" w14:textId="77777777" w:rsidR="0050319C" w:rsidRDefault="00000000">
      <w:pPr>
        <w:pStyle w:val="ListParagraph"/>
        <w:numPr>
          <w:ilvl w:val="0"/>
          <w:numId w:val="221"/>
        </w:numPr>
        <w:tabs>
          <w:tab w:val="left" w:pos="744"/>
        </w:tabs>
        <w:spacing w:before="158"/>
        <w:ind w:left="744" w:hanging="359"/>
        <w:rPr>
          <w:sz w:val="28"/>
        </w:rPr>
      </w:pPr>
      <w:r>
        <w:rPr>
          <w:spacing w:val="-2"/>
          <w:sz w:val="28"/>
        </w:rPr>
        <w:t>Switch</w:t>
      </w:r>
    </w:p>
    <w:p w14:paraId="1576DD39" w14:textId="77777777" w:rsidR="0050319C" w:rsidRDefault="00000000">
      <w:pPr>
        <w:pStyle w:val="ListParagraph"/>
        <w:numPr>
          <w:ilvl w:val="0"/>
          <w:numId w:val="221"/>
        </w:numPr>
        <w:tabs>
          <w:tab w:val="left" w:pos="744"/>
        </w:tabs>
        <w:spacing w:before="112"/>
        <w:ind w:left="744" w:hanging="359"/>
        <w:rPr>
          <w:sz w:val="28"/>
        </w:rPr>
      </w:pPr>
      <w:r>
        <w:rPr>
          <w:sz w:val="28"/>
        </w:rPr>
        <w:t>broadband</w:t>
      </w:r>
      <w:r>
        <w:rPr>
          <w:spacing w:val="-3"/>
          <w:sz w:val="28"/>
        </w:rPr>
        <w:t xml:space="preserve"> </w:t>
      </w:r>
      <w:r>
        <w:rPr>
          <w:spacing w:val="-2"/>
          <w:sz w:val="28"/>
        </w:rPr>
        <w:t>router</w:t>
      </w:r>
    </w:p>
    <w:p w14:paraId="0C1181F1" w14:textId="77777777" w:rsidR="0050319C" w:rsidRDefault="00000000">
      <w:pPr>
        <w:pStyle w:val="ListParagraph"/>
        <w:numPr>
          <w:ilvl w:val="0"/>
          <w:numId w:val="221"/>
        </w:numPr>
        <w:tabs>
          <w:tab w:val="left" w:pos="744"/>
        </w:tabs>
        <w:spacing w:before="112"/>
        <w:ind w:left="744" w:hanging="359"/>
        <w:rPr>
          <w:sz w:val="28"/>
        </w:rPr>
      </w:pPr>
      <w:r>
        <w:rPr>
          <w:sz w:val="28"/>
        </w:rPr>
        <w:t>Network</w:t>
      </w:r>
      <w:r>
        <w:rPr>
          <w:spacing w:val="-5"/>
          <w:sz w:val="28"/>
        </w:rPr>
        <w:t xml:space="preserve"> </w:t>
      </w:r>
      <w:r>
        <w:rPr>
          <w:sz w:val="28"/>
        </w:rPr>
        <w:t>Interface</w:t>
      </w:r>
      <w:r>
        <w:rPr>
          <w:spacing w:val="-4"/>
          <w:sz w:val="28"/>
        </w:rPr>
        <w:t xml:space="preserve"> Card</w:t>
      </w:r>
    </w:p>
    <w:p w14:paraId="16B2B0CD" w14:textId="77777777" w:rsidR="0050319C" w:rsidRDefault="00000000">
      <w:pPr>
        <w:pStyle w:val="ListParagraph"/>
        <w:numPr>
          <w:ilvl w:val="0"/>
          <w:numId w:val="221"/>
        </w:numPr>
        <w:tabs>
          <w:tab w:val="left" w:pos="744"/>
        </w:tabs>
        <w:spacing w:before="112"/>
        <w:ind w:left="744" w:hanging="359"/>
        <w:rPr>
          <w:color w:val="FF0000"/>
          <w:sz w:val="28"/>
        </w:rPr>
      </w:pPr>
      <w:r>
        <w:rPr>
          <w:color w:val="FF0000"/>
          <w:sz w:val="28"/>
        </w:rPr>
        <w:t>Cat</w:t>
      </w:r>
      <w:r>
        <w:rPr>
          <w:color w:val="FF0000"/>
          <w:spacing w:val="-2"/>
          <w:sz w:val="28"/>
        </w:rPr>
        <w:t xml:space="preserve"> </w:t>
      </w:r>
      <w:r>
        <w:rPr>
          <w:color w:val="FF0000"/>
          <w:spacing w:val="-10"/>
          <w:sz w:val="28"/>
        </w:rPr>
        <w:t>5</w:t>
      </w:r>
    </w:p>
    <w:p w14:paraId="60356F6E" w14:textId="7E4E3184" w:rsidR="0050319C" w:rsidRPr="00F40F54" w:rsidRDefault="00000000">
      <w:pPr>
        <w:pStyle w:val="BodyText"/>
        <w:spacing w:before="272"/>
        <w:ind w:left="25" w:firstLine="0"/>
        <w:rPr>
          <w:lang w:val="vi-VN"/>
        </w:rPr>
      </w:pPr>
      <w:r>
        <w:t>Câu</w:t>
      </w:r>
      <w:r>
        <w:rPr>
          <w:spacing w:val="-2"/>
        </w:rPr>
        <w:t xml:space="preserve"> </w:t>
      </w:r>
      <w:r>
        <w:t>12:</w:t>
      </w:r>
      <w:r>
        <w:rPr>
          <w:spacing w:val="-1"/>
        </w:rPr>
        <w:t xml:space="preserve"> </w:t>
      </w:r>
      <w:r>
        <w:t>Kỹ</w:t>
      </w:r>
      <w:r>
        <w:rPr>
          <w:spacing w:val="-1"/>
        </w:rPr>
        <w:t xml:space="preserve"> </w:t>
      </w:r>
      <w:r>
        <w:t>thuật</w:t>
      </w:r>
      <w:r>
        <w:rPr>
          <w:spacing w:val="-1"/>
        </w:rPr>
        <w:t xml:space="preserve"> </w:t>
      </w:r>
      <w:r>
        <w:t>nào</w:t>
      </w:r>
      <w:r>
        <w:rPr>
          <w:spacing w:val="-1"/>
        </w:rPr>
        <w:t xml:space="preserve"> </w:t>
      </w:r>
      <w:r>
        <w:t>được sử</w:t>
      </w:r>
      <w:r>
        <w:rPr>
          <w:spacing w:val="-1"/>
        </w:rPr>
        <w:t xml:space="preserve"> </w:t>
      </w:r>
      <w:r>
        <w:t>dụng</w:t>
      </w:r>
      <w:r>
        <w:rPr>
          <w:spacing w:val="-1"/>
        </w:rPr>
        <w:t xml:space="preserve"> </w:t>
      </w:r>
      <w:r>
        <w:t>để</w:t>
      </w:r>
      <w:r>
        <w:rPr>
          <w:spacing w:val="-2"/>
        </w:rPr>
        <w:t xml:space="preserve"> </w:t>
      </w:r>
      <w:r>
        <w:t>phát</w:t>
      </w:r>
      <w:r>
        <w:rPr>
          <w:spacing w:val="-1"/>
        </w:rPr>
        <w:t xml:space="preserve"> </w:t>
      </w:r>
      <w:r>
        <w:t>hiện</w:t>
      </w:r>
      <w:r>
        <w:rPr>
          <w:spacing w:val="-2"/>
        </w:rPr>
        <w:t xml:space="preserve"> </w:t>
      </w:r>
      <w:r>
        <w:t>xung</w:t>
      </w:r>
      <w:r>
        <w:rPr>
          <w:spacing w:val="-1"/>
        </w:rPr>
        <w:t xml:space="preserve"> </w:t>
      </w:r>
      <w:r>
        <w:t>đột</w:t>
      </w:r>
      <w:r>
        <w:rPr>
          <w:spacing w:val="-1"/>
        </w:rPr>
        <w:t xml:space="preserve"> </w:t>
      </w:r>
      <w:r>
        <w:t>trong</w:t>
      </w:r>
      <w:r>
        <w:rPr>
          <w:spacing w:val="-1"/>
        </w:rPr>
        <w:t xml:space="preserve"> </w:t>
      </w:r>
      <w:r>
        <w:t>mạng</w:t>
      </w:r>
      <w:r>
        <w:rPr>
          <w:spacing w:val="-1"/>
        </w:rPr>
        <w:t xml:space="preserve"> </w:t>
      </w:r>
      <w:r>
        <w:rPr>
          <w:spacing w:val="-4"/>
        </w:rPr>
        <w:t>LAN?</w:t>
      </w:r>
      <w:r w:rsidR="00F40F54">
        <w:rPr>
          <w:spacing w:val="-4"/>
          <w:lang w:val="vi-VN"/>
        </w:rPr>
        <w:t xml:space="preserve"> C</w:t>
      </w:r>
    </w:p>
    <w:p w14:paraId="7D00A952" w14:textId="77777777" w:rsidR="0050319C" w:rsidRDefault="00000000">
      <w:pPr>
        <w:pStyle w:val="ListParagraph"/>
        <w:numPr>
          <w:ilvl w:val="0"/>
          <w:numId w:val="220"/>
        </w:numPr>
        <w:tabs>
          <w:tab w:val="left" w:pos="744"/>
        </w:tabs>
        <w:spacing w:before="272"/>
        <w:ind w:left="744" w:hanging="359"/>
        <w:rPr>
          <w:sz w:val="28"/>
        </w:rPr>
      </w:pPr>
      <w:r>
        <w:rPr>
          <w:spacing w:val="-5"/>
          <w:sz w:val="28"/>
        </w:rPr>
        <w:t>3G</w:t>
      </w:r>
    </w:p>
    <w:p w14:paraId="1D6CB13E" w14:textId="77777777" w:rsidR="0050319C" w:rsidRDefault="00000000">
      <w:pPr>
        <w:pStyle w:val="ListParagraph"/>
        <w:numPr>
          <w:ilvl w:val="0"/>
          <w:numId w:val="220"/>
        </w:numPr>
        <w:tabs>
          <w:tab w:val="left" w:pos="744"/>
        </w:tabs>
        <w:spacing w:before="112"/>
        <w:ind w:left="744" w:hanging="359"/>
        <w:rPr>
          <w:sz w:val="28"/>
        </w:rPr>
      </w:pPr>
      <w:r>
        <w:rPr>
          <w:spacing w:val="-5"/>
          <w:sz w:val="28"/>
        </w:rPr>
        <w:t>GSM</w:t>
      </w:r>
    </w:p>
    <w:p w14:paraId="6DD85423" w14:textId="77777777" w:rsidR="0050319C" w:rsidRDefault="00000000">
      <w:pPr>
        <w:pStyle w:val="ListParagraph"/>
        <w:numPr>
          <w:ilvl w:val="0"/>
          <w:numId w:val="220"/>
        </w:numPr>
        <w:tabs>
          <w:tab w:val="left" w:pos="744"/>
        </w:tabs>
        <w:spacing w:before="112"/>
        <w:ind w:left="744" w:hanging="359"/>
        <w:rPr>
          <w:color w:val="FF0000"/>
          <w:sz w:val="28"/>
        </w:rPr>
      </w:pPr>
      <w:r>
        <w:rPr>
          <w:color w:val="FF0000"/>
          <w:spacing w:val="-2"/>
          <w:sz w:val="28"/>
        </w:rPr>
        <w:t>CSMA/CD</w:t>
      </w:r>
    </w:p>
    <w:p w14:paraId="1F20C0E5" w14:textId="77777777" w:rsidR="0050319C" w:rsidRDefault="00000000">
      <w:pPr>
        <w:pStyle w:val="ListParagraph"/>
        <w:numPr>
          <w:ilvl w:val="0"/>
          <w:numId w:val="220"/>
        </w:numPr>
        <w:tabs>
          <w:tab w:val="left" w:pos="744"/>
        </w:tabs>
        <w:spacing w:before="112"/>
        <w:ind w:left="744" w:hanging="359"/>
        <w:rPr>
          <w:sz w:val="28"/>
        </w:rPr>
      </w:pPr>
      <w:r>
        <w:rPr>
          <w:spacing w:val="-4"/>
          <w:sz w:val="28"/>
        </w:rPr>
        <w:t>CDMA</w:t>
      </w:r>
    </w:p>
    <w:p w14:paraId="4694E689" w14:textId="77777777" w:rsidR="0050319C" w:rsidRDefault="0050319C">
      <w:pPr>
        <w:pStyle w:val="ListParagraph"/>
        <w:rPr>
          <w:sz w:val="28"/>
        </w:rPr>
        <w:sectPr w:rsidR="0050319C">
          <w:pgSz w:w="12240" w:h="15840"/>
          <w:pgMar w:top="1380" w:right="1417" w:bottom="320" w:left="1417" w:header="0" w:footer="121" w:gutter="0"/>
          <w:cols w:space="720"/>
        </w:sectPr>
      </w:pPr>
    </w:p>
    <w:p w14:paraId="595CEB56" w14:textId="405D99F9" w:rsidR="0050319C" w:rsidRPr="00F40F54" w:rsidRDefault="00000000">
      <w:pPr>
        <w:pStyle w:val="BodyText"/>
        <w:spacing w:before="60" w:line="324" w:lineRule="auto"/>
        <w:ind w:left="25" w:right="163" w:firstLine="0"/>
        <w:rPr>
          <w:lang w:val="vi-VN"/>
        </w:rPr>
      </w:pPr>
      <w:r>
        <w:lastRenderedPageBreak/>
        <w:t>Câu</w:t>
      </w:r>
      <w:r>
        <w:rPr>
          <w:spacing w:val="-3"/>
        </w:rPr>
        <w:t xml:space="preserve"> </w:t>
      </w:r>
      <w:r>
        <w:t>13:</w:t>
      </w:r>
      <w:r>
        <w:rPr>
          <w:spacing w:val="-3"/>
        </w:rPr>
        <w:t xml:space="preserve"> </w:t>
      </w:r>
      <w:r>
        <w:t>Chế</w:t>
      </w:r>
      <w:r>
        <w:rPr>
          <w:spacing w:val="-2"/>
        </w:rPr>
        <w:t xml:space="preserve"> </w:t>
      </w:r>
      <w:r>
        <w:t>độ</w:t>
      </w:r>
      <w:r>
        <w:rPr>
          <w:spacing w:val="-3"/>
        </w:rPr>
        <w:t xml:space="preserve"> </w:t>
      </w:r>
      <w:r>
        <w:t>truyền</w:t>
      </w:r>
      <w:r>
        <w:rPr>
          <w:spacing w:val="-2"/>
        </w:rPr>
        <w:t xml:space="preserve"> </w:t>
      </w:r>
      <w:r>
        <w:t>thông</w:t>
      </w:r>
      <w:r>
        <w:rPr>
          <w:spacing w:val="-3"/>
        </w:rPr>
        <w:t xml:space="preserve"> </w:t>
      </w:r>
      <w:r>
        <w:t>nào</w:t>
      </w:r>
      <w:r>
        <w:rPr>
          <w:spacing w:val="-2"/>
        </w:rPr>
        <w:t xml:space="preserve"> </w:t>
      </w:r>
      <w:r>
        <w:t>sau</w:t>
      </w:r>
      <w:r>
        <w:rPr>
          <w:spacing w:val="-3"/>
        </w:rPr>
        <w:t xml:space="preserve"> </w:t>
      </w:r>
      <w:r>
        <w:t>đây</w:t>
      </w:r>
      <w:r>
        <w:rPr>
          <w:spacing w:val="-3"/>
        </w:rPr>
        <w:t xml:space="preserve"> </w:t>
      </w:r>
      <w:r>
        <w:t>hỗ</w:t>
      </w:r>
      <w:r>
        <w:rPr>
          <w:spacing w:val="-3"/>
        </w:rPr>
        <w:t xml:space="preserve"> </w:t>
      </w:r>
      <w:r>
        <w:t>trợ</w:t>
      </w:r>
      <w:r>
        <w:rPr>
          <w:spacing w:val="-4"/>
        </w:rPr>
        <w:t xml:space="preserve"> </w:t>
      </w:r>
      <w:r>
        <w:t>lưu</w:t>
      </w:r>
      <w:r>
        <w:rPr>
          <w:spacing w:val="-3"/>
        </w:rPr>
        <w:t xml:space="preserve"> </w:t>
      </w:r>
      <w:r>
        <w:t>lượng</w:t>
      </w:r>
      <w:r>
        <w:rPr>
          <w:spacing w:val="-3"/>
        </w:rPr>
        <w:t xml:space="preserve"> </w:t>
      </w:r>
      <w:r>
        <w:t>hai</w:t>
      </w:r>
      <w:r>
        <w:rPr>
          <w:spacing w:val="-3"/>
        </w:rPr>
        <w:t xml:space="preserve"> </w:t>
      </w:r>
      <w:r>
        <w:t>chiều</w:t>
      </w:r>
      <w:r>
        <w:rPr>
          <w:spacing w:val="-3"/>
        </w:rPr>
        <w:t xml:space="preserve"> </w:t>
      </w:r>
      <w:r>
        <w:t>nhưng</w:t>
      </w:r>
      <w:r>
        <w:rPr>
          <w:spacing w:val="-3"/>
        </w:rPr>
        <w:t xml:space="preserve"> </w:t>
      </w:r>
      <w:r>
        <w:t>chỉ theo một hướng trong một thời điểm?</w:t>
      </w:r>
      <w:r w:rsidR="00F40F54">
        <w:rPr>
          <w:lang w:val="vi-VN"/>
        </w:rPr>
        <w:t xml:space="preserve"> B</w:t>
      </w:r>
    </w:p>
    <w:p w14:paraId="5CBD2CB7" w14:textId="77777777" w:rsidR="0050319C" w:rsidRDefault="00000000">
      <w:pPr>
        <w:pStyle w:val="ListParagraph"/>
        <w:numPr>
          <w:ilvl w:val="0"/>
          <w:numId w:val="219"/>
        </w:numPr>
        <w:tabs>
          <w:tab w:val="left" w:pos="744"/>
        </w:tabs>
        <w:spacing w:before="159"/>
        <w:ind w:left="744" w:hanging="359"/>
        <w:rPr>
          <w:sz w:val="28"/>
        </w:rPr>
      </w:pPr>
      <w:r>
        <w:rPr>
          <w:spacing w:val="-2"/>
          <w:sz w:val="28"/>
        </w:rPr>
        <w:t>Simplex</w:t>
      </w:r>
    </w:p>
    <w:p w14:paraId="60694697" w14:textId="77777777" w:rsidR="0050319C" w:rsidRDefault="00000000">
      <w:pPr>
        <w:pStyle w:val="ListParagraph"/>
        <w:numPr>
          <w:ilvl w:val="0"/>
          <w:numId w:val="219"/>
        </w:numPr>
        <w:tabs>
          <w:tab w:val="left" w:pos="744"/>
        </w:tabs>
        <w:spacing w:before="112"/>
        <w:ind w:left="744" w:hanging="359"/>
        <w:rPr>
          <w:color w:val="FF0000"/>
          <w:sz w:val="28"/>
        </w:rPr>
      </w:pPr>
      <w:r>
        <w:rPr>
          <w:color w:val="FF0000"/>
          <w:spacing w:val="-2"/>
          <w:sz w:val="28"/>
        </w:rPr>
        <w:t>Half-duplex</w:t>
      </w:r>
    </w:p>
    <w:p w14:paraId="41C5EE17" w14:textId="77777777" w:rsidR="0050319C" w:rsidRDefault="00000000">
      <w:pPr>
        <w:pStyle w:val="ListParagraph"/>
        <w:numPr>
          <w:ilvl w:val="0"/>
          <w:numId w:val="219"/>
        </w:numPr>
        <w:tabs>
          <w:tab w:val="left" w:pos="744"/>
        </w:tabs>
        <w:spacing w:before="112"/>
        <w:ind w:left="744" w:hanging="359"/>
        <w:rPr>
          <w:sz w:val="28"/>
        </w:rPr>
      </w:pPr>
      <w:r>
        <w:rPr>
          <w:sz w:val="28"/>
        </w:rPr>
        <w:t>Full</w:t>
      </w:r>
      <w:r>
        <w:rPr>
          <w:spacing w:val="-4"/>
          <w:sz w:val="28"/>
        </w:rPr>
        <w:t xml:space="preserve"> </w:t>
      </w:r>
      <w:r>
        <w:rPr>
          <w:spacing w:val="-2"/>
          <w:sz w:val="28"/>
        </w:rPr>
        <w:t>duplex</w:t>
      </w:r>
    </w:p>
    <w:p w14:paraId="614BBD06" w14:textId="77777777" w:rsidR="0050319C" w:rsidRDefault="00000000">
      <w:pPr>
        <w:pStyle w:val="ListParagraph"/>
        <w:numPr>
          <w:ilvl w:val="0"/>
          <w:numId w:val="219"/>
        </w:numPr>
        <w:tabs>
          <w:tab w:val="left" w:pos="744"/>
        </w:tabs>
        <w:spacing w:before="112"/>
        <w:ind w:left="744" w:hanging="359"/>
        <w:rPr>
          <w:sz w:val="28"/>
        </w:rPr>
      </w:pPr>
      <w:r>
        <w:rPr>
          <w:sz w:val="28"/>
        </w:rPr>
        <w:t>Three-quarters</w:t>
      </w:r>
      <w:r>
        <w:rPr>
          <w:spacing w:val="-4"/>
          <w:sz w:val="28"/>
        </w:rPr>
        <w:t xml:space="preserve"> </w:t>
      </w:r>
      <w:r>
        <w:rPr>
          <w:spacing w:val="-2"/>
          <w:sz w:val="28"/>
        </w:rPr>
        <w:t>duplex</w:t>
      </w:r>
    </w:p>
    <w:p w14:paraId="319F72C3" w14:textId="364AD773" w:rsidR="0050319C" w:rsidRPr="00F40F54" w:rsidRDefault="00000000">
      <w:pPr>
        <w:pStyle w:val="BodyText"/>
        <w:spacing w:before="272" w:line="324" w:lineRule="auto"/>
        <w:ind w:left="25" w:firstLine="0"/>
        <w:rPr>
          <w:lang w:val="vi-VN"/>
        </w:rPr>
      </w:pPr>
      <w:r>
        <w:t>Câu</w:t>
      </w:r>
      <w:r>
        <w:rPr>
          <w:spacing w:val="-3"/>
        </w:rPr>
        <w:t xml:space="preserve"> </w:t>
      </w:r>
      <w:r>
        <w:t>14:</w:t>
      </w:r>
      <w:r>
        <w:rPr>
          <w:spacing w:val="-3"/>
        </w:rPr>
        <w:t xml:space="preserve"> </w:t>
      </w:r>
      <w:r>
        <w:t>Thuật</w:t>
      </w:r>
      <w:r>
        <w:rPr>
          <w:spacing w:val="-3"/>
        </w:rPr>
        <w:t xml:space="preserve"> </w:t>
      </w:r>
      <w:r>
        <w:t>ngữ</w:t>
      </w:r>
      <w:r>
        <w:rPr>
          <w:spacing w:val="-3"/>
        </w:rPr>
        <w:t xml:space="preserve"> </w:t>
      </w:r>
      <w:r>
        <w:t>được</w:t>
      </w:r>
      <w:r>
        <w:rPr>
          <w:spacing w:val="-4"/>
        </w:rPr>
        <w:t xml:space="preserve"> </w:t>
      </w:r>
      <w:r>
        <w:t>sử</w:t>
      </w:r>
      <w:r>
        <w:rPr>
          <w:spacing w:val="-3"/>
        </w:rPr>
        <w:t xml:space="preserve"> </w:t>
      </w:r>
      <w:r>
        <w:t>dụng</w:t>
      </w:r>
      <w:r>
        <w:rPr>
          <w:spacing w:val="-3"/>
        </w:rPr>
        <w:t xml:space="preserve"> </w:t>
      </w:r>
      <w:r>
        <w:t>để</w:t>
      </w:r>
      <w:r>
        <w:rPr>
          <w:spacing w:val="-4"/>
        </w:rPr>
        <w:t xml:space="preserve"> </w:t>
      </w:r>
      <w:r>
        <w:t>mô</w:t>
      </w:r>
      <w:r>
        <w:rPr>
          <w:spacing w:val="-3"/>
        </w:rPr>
        <w:t xml:space="preserve"> </w:t>
      </w:r>
      <w:r>
        <w:t>tả</w:t>
      </w:r>
      <w:r>
        <w:rPr>
          <w:spacing w:val="-4"/>
        </w:rPr>
        <w:t xml:space="preserve"> </w:t>
      </w:r>
      <w:r>
        <w:t>lượng</w:t>
      </w:r>
      <w:r>
        <w:rPr>
          <w:spacing w:val="-3"/>
        </w:rPr>
        <w:t xml:space="preserve"> </w:t>
      </w:r>
      <w:r>
        <w:t>thông</w:t>
      </w:r>
      <w:r>
        <w:rPr>
          <w:spacing w:val="-3"/>
        </w:rPr>
        <w:t xml:space="preserve"> </w:t>
      </w:r>
      <w:r>
        <w:t>tin</w:t>
      </w:r>
      <w:r>
        <w:rPr>
          <w:spacing w:val="-3"/>
        </w:rPr>
        <w:t xml:space="preserve"> </w:t>
      </w:r>
      <w:r>
        <w:t>mà</w:t>
      </w:r>
      <w:r>
        <w:rPr>
          <w:spacing w:val="-4"/>
        </w:rPr>
        <w:t xml:space="preserve"> </w:t>
      </w:r>
      <w:r>
        <w:t>một</w:t>
      </w:r>
      <w:r>
        <w:rPr>
          <w:spacing w:val="-3"/>
        </w:rPr>
        <w:t xml:space="preserve"> </w:t>
      </w:r>
      <w:r>
        <w:t>phương</w:t>
      </w:r>
      <w:r>
        <w:rPr>
          <w:spacing w:val="-3"/>
        </w:rPr>
        <w:t xml:space="preserve"> </w:t>
      </w:r>
      <w:r>
        <w:t>tiện truyền thông có thể truyền tải trong một khoảng thời gian nhất định là gì?</w:t>
      </w:r>
      <w:r w:rsidR="00F40F54">
        <w:rPr>
          <w:lang w:val="vi-VN"/>
        </w:rPr>
        <w:t xml:space="preserve"> B</w:t>
      </w:r>
    </w:p>
    <w:p w14:paraId="4D0265AD" w14:textId="77777777" w:rsidR="0050319C" w:rsidRDefault="00000000">
      <w:pPr>
        <w:pStyle w:val="ListParagraph"/>
        <w:numPr>
          <w:ilvl w:val="0"/>
          <w:numId w:val="218"/>
        </w:numPr>
        <w:tabs>
          <w:tab w:val="left" w:pos="744"/>
        </w:tabs>
        <w:spacing w:before="159"/>
        <w:ind w:left="744" w:hanging="359"/>
        <w:rPr>
          <w:sz w:val="28"/>
        </w:rPr>
      </w:pPr>
      <w:r>
        <w:rPr>
          <w:spacing w:val="-2"/>
          <w:sz w:val="28"/>
        </w:rPr>
        <w:t>Clickstream</w:t>
      </w:r>
    </w:p>
    <w:p w14:paraId="70037895" w14:textId="77777777" w:rsidR="0050319C" w:rsidRDefault="00000000">
      <w:pPr>
        <w:pStyle w:val="ListParagraph"/>
        <w:numPr>
          <w:ilvl w:val="0"/>
          <w:numId w:val="218"/>
        </w:numPr>
        <w:tabs>
          <w:tab w:val="left" w:pos="744"/>
        </w:tabs>
        <w:spacing w:before="112"/>
        <w:ind w:left="744" w:hanging="359"/>
        <w:rPr>
          <w:color w:val="FF0000"/>
          <w:sz w:val="28"/>
        </w:rPr>
      </w:pPr>
      <w:r>
        <w:rPr>
          <w:color w:val="FF0000"/>
          <w:spacing w:val="-2"/>
          <w:sz w:val="28"/>
        </w:rPr>
        <w:t>Bandwidth</w:t>
      </w:r>
    </w:p>
    <w:p w14:paraId="5035EB0F" w14:textId="77777777" w:rsidR="0050319C" w:rsidRDefault="00000000">
      <w:pPr>
        <w:pStyle w:val="ListParagraph"/>
        <w:numPr>
          <w:ilvl w:val="0"/>
          <w:numId w:val="218"/>
        </w:numPr>
        <w:tabs>
          <w:tab w:val="left" w:pos="744"/>
        </w:tabs>
        <w:spacing w:before="112"/>
        <w:ind w:left="744" w:hanging="359"/>
        <w:rPr>
          <w:sz w:val="28"/>
        </w:rPr>
      </w:pPr>
      <w:r>
        <w:rPr>
          <w:spacing w:val="-2"/>
          <w:sz w:val="28"/>
        </w:rPr>
        <w:t>Expandability</w:t>
      </w:r>
    </w:p>
    <w:p w14:paraId="3F876CC0" w14:textId="77777777" w:rsidR="0050319C" w:rsidRDefault="00000000">
      <w:pPr>
        <w:pStyle w:val="ListParagraph"/>
        <w:numPr>
          <w:ilvl w:val="0"/>
          <w:numId w:val="218"/>
        </w:numPr>
        <w:tabs>
          <w:tab w:val="left" w:pos="744"/>
        </w:tabs>
        <w:spacing w:before="112"/>
        <w:ind w:left="744" w:hanging="359"/>
        <w:rPr>
          <w:sz w:val="28"/>
        </w:rPr>
      </w:pPr>
      <w:r>
        <w:rPr>
          <w:spacing w:val="-2"/>
          <w:sz w:val="28"/>
        </w:rPr>
        <w:t>Scalability</w:t>
      </w:r>
    </w:p>
    <w:p w14:paraId="4963D478" w14:textId="35F8D738" w:rsidR="0050319C" w:rsidRPr="00F40F54" w:rsidRDefault="00000000">
      <w:pPr>
        <w:pStyle w:val="BodyText"/>
        <w:spacing w:before="272"/>
        <w:ind w:left="25" w:firstLine="0"/>
        <w:rPr>
          <w:lang w:val="vi-VN"/>
        </w:rPr>
      </w:pPr>
      <w:r>
        <w:t>Câu</w:t>
      </w:r>
      <w:r>
        <w:rPr>
          <w:spacing w:val="-2"/>
        </w:rPr>
        <w:t xml:space="preserve"> </w:t>
      </w:r>
      <w:r>
        <w:t>15:</w:t>
      </w:r>
      <w:r>
        <w:rPr>
          <w:spacing w:val="-1"/>
        </w:rPr>
        <w:t xml:space="preserve"> </w:t>
      </w:r>
      <w:r>
        <w:t>Đâu là</w:t>
      </w:r>
      <w:r>
        <w:rPr>
          <w:spacing w:val="-2"/>
        </w:rPr>
        <w:t xml:space="preserve"> </w:t>
      </w:r>
      <w:r>
        <w:t>những</w:t>
      </w:r>
      <w:r>
        <w:rPr>
          <w:spacing w:val="-1"/>
        </w:rPr>
        <w:t xml:space="preserve"> </w:t>
      </w:r>
      <w:r>
        <w:t>thiết</w:t>
      </w:r>
      <w:r>
        <w:rPr>
          <w:spacing w:val="-2"/>
        </w:rPr>
        <w:t xml:space="preserve"> </w:t>
      </w:r>
      <w:r>
        <w:t>bị</w:t>
      </w:r>
      <w:r>
        <w:rPr>
          <w:spacing w:val="-1"/>
        </w:rPr>
        <w:t xml:space="preserve"> </w:t>
      </w:r>
      <w:r>
        <w:t>hoạt</w:t>
      </w:r>
      <w:r>
        <w:rPr>
          <w:spacing w:val="-1"/>
        </w:rPr>
        <w:t xml:space="preserve"> </w:t>
      </w:r>
      <w:r>
        <w:t>động</w:t>
      </w:r>
      <w:r>
        <w:rPr>
          <w:spacing w:val="-1"/>
        </w:rPr>
        <w:t xml:space="preserve"> </w:t>
      </w:r>
      <w:r>
        <w:t>tại</w:t>
      </w:r>
      <w:r>
        <w:rPr>
          <w:spacing w:val="-1"/>
        </w:rPr>
        <w:t xml:space="preserve"> </w:t>
      </w:r>
      <w:r>
        <w:t>tầng</w:t>
      </w:r>
      <w:r>
        <w:rPr>
          <w:spacing w:val="-1"/>
        </w:rPr>
        <w:t xml:space="preserve"> </w:t>
      </w:r>
      <w:r>
        <w:t>1</w:t>
      </w:r>
      <w:r>
        <w:rPr>
          <w:spacing w:val="-1"/>
        </w:rPr>
        <w:t xml:space="preserve"> </w:t>
      </w:r>
      <w:r>
        <w:t>của</w:t>
      </w:r>
      <w:r>
        <w:rPr>
          <w:spacing w:val="-2"/>
        </w:rPr>
        <w:t xml:space="preserve"> </w:t>
      </w:r>
      <w:r>
        <w:t>mô</w:t>
      </w:r>
      <w:r>
        <w:rPr>
          <w:spacing w:val="-1"/>
        </w:rPr>
        <w:t xml:space="preserve"> </w:t>
      </w:r>
      <w:r>
        <w:t>hình</w:t>
      </w:r>
      <w:r>
        <w:rPr>
          <w:spacing w:val="-1"/>
        </w:rPr>
        <w:t xml:space="preserve"> </w:t>
      </w:r>
      <w:r>
        <w:rPr>
          <w:spacing w:val="-4"/>
        </w:rPr>
        <w:t>OSI?</w:t>
      </w:r>
      <w:r w:rsidR="00F40F54">
        <w:rPr>
          <w:spacing w:val="-4"/>
          <w:lang w:val="vi-VN"/>
        </w:rPr>
        <w:t xml:space="preserve"> B</w:t>
      </w:r>
    </w:p>
    <w:p w14:paraId="15DAEDD1" w14:textId="77777777" w:rsidR="0050319C" w:rsidRDefault="00000000">
      <w:pPr>
        <w:pStyle w:val="ListParagraph"/>
        <w:numPr>
          <w:ilvl w:val="0"/>
          <w:numId w:val="217"/>
        </w:numPr>
        <w:tabs>
          <w:tab w:val="left" w:pos="744"/>
        </w:tabs>
        <w:spacing w:before="272"/>
        <w:ind w:left="744" w:hanging="359"/>
        <w:rPr>
          <w:sz w:val="28"/>
        </w:rPr>
      </w:pPr>
      <w:r>
        <w:rPr>
          <w:sz w:val="28"/>
        </w:rPr>
        <w:t>Switch,</w:t>
      </w:r>
      <w:r>
        <w:rPr>
          <w:spacing w:val="-4"/>
          <w:sz w:val="28"/>
        </w:rPr>
        <w:t xml:space="preserve"> </w:t>
      </w:r>
      <w:r>
        <w:rPr>
          <w:sz w:val="28"/>
        </w:rPr>
        <w:t>Hub,</w:t>
      </w:r>
      <w:r>
        <w:rPr>
          <w:spacing w:val="-1"/>
          <w:sz w:val="28"/>
        </w:rPr>
        <w:t xml:space="preserve"> </w:t>
      </w:r>
      <w:r>
        <w:rPr>
          <w:spacing w:val="-2"/>
          <w:sz w:val="28"/>
        </w:rPr>
        <w:t>Modem</w:t>
      </w:r>
    </w:p>
    <w:p w14:paraId="0AE225D3" w14:textId="77777777" w:rsidR="0050319C" w:rsidRDefault="00000000">
      <w:pPr>
        <w:pStyle w:val="ListParagraph"/>
        <w:numPr>
          <w:ilvl w:val="0"/>
          <w:numId w:val="217"/>
        </w:numPr>
        <w:tabs>
          <w:tab w:val="left" w:pos="744"/>
        </w:tabs>
        <w:spacing w:before="112"/>
        <w:ind w:left="744" w:hanging="359"/>
        <w:rPr>
          <w:color w:val="FF0000"/>
          <w:sz w:val="28"/>
        </w:rPr>
      </w:pPr>
      <w:r>
        <w:rPr>
          <w:color w:val="FF0000"/>
          <w:sz w:val="28"/>
        </w:rPr>
        <w:t>Repeater,</w:t>
      </w:r>
      <w:r>
        <w:rPr>
          <w:color w:val="FF0000"/>
          <w:spacing w:val="-3"/>
          <w:sz w:val="28"/>
        </w:rPr>
        <w:t xml:space="preserve"> </w:t>
      </w:r>
      <w:r>
        <w:rPr>
          <w:color w:val="FF0000"/>
          <w:sz w:val="28"/>
        </w:rPr>
        <w:t>Hub,</w:t>
      </w:r>
      <w:r>
        <w:rPr>
          <w:color w:val="FF0000"/>
          <w:spacing w:val="-3"/>
          <w:sz w:val="28"/>
        </w:rPr>
        <w:t xml:space="preserve"> </w:t>
      </w:r>
      <w:r>
        <w:rPr>
          <w:color w:val="FF0000"/>
          <w:spacing w:val="-2"/>
          <w:sz w:val="28"/>
        </w:rPr>
        <w:t>Modem</w:t>
      </w:r>
    </w:p>
    <w:p w14:paraId="20D1BA4A" w14:textId="77777777" w:rsidR="0050319C" w:rsidRDefault="00000000">
      <w:pPr>
        <w:pStyle w:val="ListParagraph"/>
        <w:numPr>
          <w:ilvl w:val="0"/>
          <w:numId w:val="217"/>
        </w:numPr>
        <w:tabs>
          <w:tab w:val="left" w:pos="744"/>
        </w:tabs>
        <w:spacing w:before="112"/>
        <w:ind w:left="744" w:hanging="359"/>
        <w:rPr>
          <w:sz w:val="28"/>
        </w:rPr>
      </w:pPr>
      <w:r>
        <w:rPr>
          <w:sz w:val="28"/>
        </w:rPr>
        <w:t>Switch,</w:t>
      </w:r>
      <w:r>
        <w:rPr>
          <w:spacing w:val="-3"/>
          <w:sz w:val="28"/>
        </w:rPr>
        <w:t xml:space="preserve"> </w:t>
      </w:r>
      <w:r>
        <w:rPr>
          <w:sz w:val="28"/>
        </w:rPr>
        <w:t>NIC,</w:t>
      </w:r>
      <w:r>
        <w:rPr>
          <w:spacing w:val="-2"/>
          <w:sz w:val="28"/>
        </w:rPr>
        <w:t xml:space="preserve"> Modem</w:t>
      </w:r>
    </w:p>
    <w:p w14:paraId="28E469EC" w14:textId="77777777" w:rsidR="0050319C" w:rsidRDefault="00000000">
      <w:pPr>
        <w:pStyle w:val="ListParagraph"/>
        <w:numPr>
          <w:ilvl w:val="0"/>
          <w:numId w:val="217"/>
        </w:numPr>
        <w:tabs>
          <w:tab w:val="left" w:pos="744"/>
        </w:tabs>
        <w:spacing w:before="112"/>
        <w:ind w:left="744" w:hanging="359"/>
        <w:rPr>
          <w:sz w:val="28"/>
        </w:rPr>
      </w:pPr>
      <w:r>
        <w:rPr>
          <w:sz w:val="28"/>
        </w:rPr>
        <w:t>Repeater,</w:t>
      </w:r>
      <w:r>
        <w:rPr>
          <w:spacing w:val="-3"/>
          <w:sz w:val="28"/>
        </w:rPr>
        <w:t xml:space="preserve"> </w:t>
      </w:r>
      <w:r>
        <w:rPr>
          <w:sz w:val="28"/>
        </w:rPr>
        <w:t>Bridge,</w:t>
      </w:r>
      <w:r>
        <w:rPr>
          <w:spacing w:val="-3"/>
          <w:sz w:val="28"/>
        </w:rPr>
        <w:t xml:space="preserve"> </w:t>
      </w:r>
      <w:r>
        <w:rPr>
          <w:spacing w:val="-2"/>
          <w:sz w:val="28"/>
        </w:rPr>
        <w:t>Modem</w:t>
      </w:r>
    </w:p>
    <w:p w14:paraId="5DC04FAF" w14:textId="6758C375" w:rsidR="0050319C" w:rsidRPr="00F40F54" w:rsidRDefault="00000000">
      <w:pPr>
        <w:pStyle w:val="BodyText"/>
        <w:spacing w:before="272"/>
        <w:ind w:left="25" w:firstLine="0"/>
        <w:rPr>
          <w:lang w:val="vi-VN"/>
        </w:rPr>
      </w:pPr>
      <w:r>
        <w:t>Câu</w:t>
      </w:r>
      <w:r>
        <w:rPr>
          <w:spacing w:val="-1"/>
        </w:rPr>
        <w:t xml:space="preserve"> </w:t>
      </w:r>
      <w:r>
        <w:t>16:</w:t>
      </w:r>
      <w:r>
        <w:rPr>
          <w:spacing w:val="-1"/>
        </w:rPr>
        <w:t xml:space="preserve"> </w:t>
      </w:r>
      <w:r>
        <w:t>Đâu</w:t>
      </w:r>
      <w:r>
        <w:rPr>
          <w:spacing w:val="-1"/>
        </w:rPr>
        <w:t xml:space="preserve"> </w:t>
      </w:r>
      <w:r>
        <w:t>là</w:t>
      </w:r>
      <w:r>
        <w:rPr>
          <w:spacing w:val="-1"/>
        </w:rPr>
        <w:t xml:space="preserve"> </w:t>
      </w:r>
      <w:r>
        <w:t>khẳng</w:t>
      </w:r>
      <w:r>
        <w:rPr>
          <w:spacing w:val="-1"/>
        </w:rPr>
        <w:t xml:space="preserve"> </w:t>
      </w:r>
      <w:r>
        <w:t>định</w:t>
      </w:r>
      <w:r>
        <w:rPr>
          <w:spacing w:val="-1"/>
        </w:rPr>
        <w:t xml:space="preserve"> </w:t>
      </w:r>
      <w:r>
        <w:t>đúng</w:t>
      </w:r>
      <w:r>
        <w:rPr>
          <w:spacing w:val="-2"/>
        </w:rPr>
        <w:t xml:space="preserve"> </w:t>
      </w:r>
      <w:r>
        <w:t>khi</w:t>
      </w:r>
      <w:r>
        <w:rPr>
          <w:spacing w:val="-1"/>
        </w:rPr>
        <w:t xml:space="preserve"> </w:t>
      </w:r>
      <w:r>
        <w:t>nói</w:t>
      </w:r>
      <w:r>
        <w:rPr>
          <w:spacing w:val="-1"/>
        </w:rPr>
        <w:t xml:space="preserve"> </w:t>
      </w:r>
      <w:r>
        <w:t>về</w:t>
      </w:r>
      <w:r>
        <w:rPr>
          <w:spacing w:val="-1"/>
        </w:rPr>
        <w:t xml:space="preserve"> </w:t>
      </w:r>
      <w:r>
        <w:rPr>
          <w:spacing w:val="-4"/>
        </w:rPr>
        <w:t>Hub?</w:t>
      </w:r>
      <w:r w:rsidR="00F40F54">
        <w:rPr>
          <w:spacing w:val="-4"/>
          <w:lang w:val="vi-VN"/>
        </w:rPr>
        <w:t xml:space="preserve"> B</w:t>
      </w:r>
    </w:p>
    <w:p w14:paraId="35BDDB52" w14:textId="77777777" w:rsidR="0050319C" w:rsidRDefault="00000000">
      <w:pPr>
        <w:pStyle w:val="ListParagraph"/>
        <w:numPr>
          <w:ilvl w:val="0"/>
          <w:numId w:val="216"/>
        </w:numPr>
        <w:tabs>
          <w:tab w:val="left" w:pos="744"/>
        </w:tabs>
        <w:spacing w:before="272"/>
        <w:ind w:left="744" w:hanging="359"/>
        <w:rPr>
          <w:sz w:val="28"/>
        </w:rPr>
      </w:pPr>
      <w:r>
        <w:rPr>
          <w:sz w:val="28"/>
        </w:rPr>
        <w:t>Chia</w:t>
      </w:r>
      <w:r>
        <w:rPr>
          <w:spacing w:val="-5"/>
          <w:sz w:val="28"/>
        </w:rPr>
        <w:t xml:space="preserve"> </w:t>
      </w:r>
      <w:r>
        <w:rPr>
          <w:sz w:val="28"/>
        </w:rPr>
        <w:t>Collision</w:t>
      </w:r>
      <w:r>
        <w:rPr>
          <w:spacing w:val="-2"/>
          <w:sz w:val="28"/>
        </w:rPr>
        <w:t xml:space="preserve"> </w:t>
      </w:r>
      <w:r>
        <w:rPr>
          <w:sz w:val="28"/>
        </w:rPr>
        <w:t>domain,</w:t>
      </w:r>
      <w:r>
        <w:rPr>
          <w:spacing w:val="-4"/>
          <w:sz w:val="28"/>
        </w:rPr>
        <w:t xml:space="preserve"> </w:t>
      </w:r>
      <w:r>
        <w:rPr>
          <w:sz w:val="28"/>
        </w:rPr>
        <w:t>chia</w:t>
      </w:r>
      <w:r>
        <w:rPr>
          <w:spacing w:val="-4"/>
          <w:sz w:val="28"/>
        </w:rPr>
        <w:t xml:space="preserve"> </w:t>
      </w:r>
      <w:r>
        <w:rPr>
          <w:sz w:val="28"/>
        </w:rPr>
        <w:t>Broadcast</w:t>
      </w:r>
      <w:r>
        <w:rPr>
          <w:spacing w:val="-1"/>
          <w:sz w:val="28"/>
        </w:rPr>
        <w:t xml:space="preserve"> </w:t>
      </w:r>
      <w:r>
        <w:rPr>
          <w:spacing w:val="-2"/>
          <w:sz w:val="28"/>
        </w:rPr>
        <w:t>domain</w:t>
      </w:r>
    </w:p>
    <w:p w14:paraId="4F939E19" w14:textId="77777777" w:rsidR="0050319C" w:rsidRDefault="00000000">
      <w:pPr>
        <w:pStyle w:val="ListParagraph"/>
        <w:numPr>
          <w:ilvl w:val="0"/>
          <w:numId w:val="216"/>
        </w:numPr>
        <w:tabs>
          <w:tab w:val="left" w:pos="744"/>
        </w:tabs>
        <w:spacing w:before="112"/>
        <w:ind w:left="744" w:hanging="359"/>
        <w:rPr>
          <w:color w:val="FF0000"/>
          <w:sz w:val="28"/>
        </w:rPr>
      </w:pPr>
      <w:r>
        <w:rPr>
          <w:color w:val="FF0000"/>
          <w:sz w:val="28"/>
        </w:rPr>
        <w:t>Không</w:t>
      </w:r>
      <w:r>
        <w:rPr>
          <w:color w:val="FF0000"/>
          <w:spacing w:val="-3"/>
          <w:sz w:val="28"/>
        </w:rPr>
        <w:t xml:space="preserve"> </w:t>
      </w:r>
      <w:r>
        <w:rPr>
          <w:color w:val="FF0000"/>
          <w:sz w:val="28"/>
        </w:rPr>
        <w:t>chia</w:t>
      </w:r>
      <w:r>
        <w:rPr>
          <w:color w:val="FF0000"/>
          <w:spacing w:val="-4"/>
          <w:sz w:val="28"/>
        </w:rPr>
        <w:t xml:space="preserve"> </w:t>
      </w:r>
      <w:r>
        <w:rPr>
          <w:color w:val="FF0000"/>
          <w:sz w:val="28"/>
        </w:rPr>
        <w:t>Collision</w:t>
      </w:r>
      <w:r>
        <w:rPr>
          <w:color w:val="FF0000"/>
          <w:spacing w:val="-1"/>
          <w:sz w:val="28"/>
        </w:rPr>
        <w:t xml:space="preserve"> </w:t>
      </w:r>
      <w:r>
        <w:rPr>
          <w:color w:val="FF0000"/>
          <w:sz w:val="28"/>
        </w:rPr>
        <w:t>domain,</w:t>
      </w:r>
      <w:r>
        <w:rPr>
          <w:color w:val="FF0000"/>
          <w:spacing w:val="-3"/>
          <w:sz w:val="28"/>
        </w:rPr>
        <w:t xml:space="preserve"> </w:t>
      </w:r>
      <w:r>
        <w:rPr>
          <w:color w:val="FF0000"/>
          <w:sz w:val="28"/>
        </w:rPr>
        <w:t>không</w:t>
      </w:r>
      <w:r>
        <w:rPr>
          <w:color w:val="FF0000"/>
          <w:spacing w:val="-2"/>
          <w:sz w:val="28"/>
        </w:rPr>
        <w:t xml:space="preserve"> </w:t>
      </w:r>
      <w:r>
        <w:rPr>
          <w:color w:val="FF0000"/>
          <w:sz w:val="28"/>
        </w:rPr>
        <w:t>chia</w:t>
      </w:r>
      <w:r>
        <w:rPr>
          <w:color w:val="FF0000"/>
          <w:spacing w:val="-4"/>
          <w:sz w:val="28"/>
        </w:rPr>
        <w:t xml:space="preserve"> </w:t>
      </w:r>
      <w:r>
        <w:rPr>
          <w:color w:val="FF0000"/>
          <w:sz w:val="28"/>
        </w:rPr>
        <w:t xml:space="preserve">Broadcast </w:t>
      </w:r>
      <w:r>
        <w:rPr>
          <w:color w:val="FF0000"/>
          <w:spacing w:val="-2"/>
          <w:sz w:val="28"/>
        </w:rPr>
        <w:t>domain</w:t>
      </w:r>
    </w:p>
    <w:p w14:paraId="6D24FF98" w14:textId="77777777" w:rsidR="0050319C" w:rsidRDefault="00000000">
      <w:pPr>
        <w:pStyle w:val="ListParagraph"/>
        <w:numPr>
          <w:ilvl w:val="0"/>
          <w:numId w:val="216"/>
        </w:numPr>
        <w:tabs>
          <w:tab w:val="left" w:pos="744"/>
        </w:tabs>
        <w:spacing w:before="112"/>
        <w:ind w:left="744" w:hanging="359"/>
        <w:rPr>
          <w:sz w:val="28"/>
        </w:rPr>
      </w:pPr>
      <w:r>
        <w:rPr>
          <w:sz w:val="28"/>
        </w:rPr>
        <w:t>Chia</w:t>
      </w:r>
      <w:r>
        <w:rPr>
          <w:spacing w:val="-4"/>
          <w:sz w:val="28"/>
        </w:rPr>
        <w:t xml:space="preserve"> </w:t>
      </w:r>
      <w:r>
        <w:rPr>
          <w:sz w:val="28"/>
        </w:rPr>
        <w:t>Collision</w:t>
      </w:r>
      <w:r>
        <w:rPr>
          <w:spacing w:val="-2"/>
          <w:sz w:val="28"/>
        </w:rPr>
        <w:t xml:space="preserve"> </w:t>
      </w:r>
      <w:r>
        <w:rPr>
          <w:sz w:val="28"/>
        </w:rPr>
        <w:t>domain,</w:t>
      </w:r>
      <w:r>
        <w:rPr>
          <w:spacing w:val="-3"/>
          <w:sz w:val="28"/>
        </w:rPr>
        <w:t xml:space="preserve"> </w:t>
      </w:r>
      <w:r>
        <w:rPr>
          <w:sz w:val="28"/>
        </w:rPr>
        <w:t>không</w:t>
      </w:r>
      <w:r>
        <w:rPr>
          <w:spacing w:val="-3"/>
          <w:sz w:val="28"/>
        </w:rPr>
        <w:t xml:space="preserve"> </w:t>
      </w:r>
      <w:r>
        <w:rPr>
          <w:sz w:val="28"/>
        </w:rPr>
        <w:t>chia</w:t>
      </w:r>
      <w:r>
        <w:rPr>
          <w:spacing w:val="-4"/>
          <w:sz w:val="28"/>
        </w:rPr>
        <w:t xml:space="preserve"> </w:t>
      </w:r>
      <w:r>
        <w:rPr>
          <w:sz w:val="28"/>
        </w:rPr>
        <w:t xml:space="preserve">Broadcast </w:t>
      </w:r>
      <w:r>
        <w:rPr>
          <w:spacing w:val="-2"/>
          <w:sz w:val="28"/>
        </w:rPr>
        <w:t>domain</w:t>
      </w:r>
    </w:p>
    <w:p w14:paraId="3F6E543E" w14:textId="234EC003" w:rsidR="0050319C" w:rsidRDefault="00000000">
      <w:pPr>
        <w:pStyle w:val="ListParagraph"/>
        <w:numPr>
          <w:ilvl w:val="0"/>
          <w:numId w:val="216"/>
        </w:numPr>
        <w:tabs>
          <w:tab w:val="left" w:pos="744"/>
        </w:tabs>
        <w:spacing w:before="112" w:line="441" w:lineRule="auto"/>
        <w:ind w:left="25" w:right="2650" w:firstLine="360"/>
        <w:rPr>
          <w:sz w:val="28"/>
        </w:rPr>
      </w:pPr>
      <w:r>
        <w:rPr>
          <w:sz w:val="28"/>
        </w:rPr>
        <w:t>Không</w:t>
      </w:r>
      <w:r>
        <w:rPr>
          <w:spacing w:val="-7"/>
          <w:sz w:val="28"/>
        </w:rPr>
        <w:t xml:space="preserve"> </w:t>
      </w:r>
      <w:r>
        <w:rPr>
          <w:sz w:val="28"/>
        </w:rPr>
        <w:t>chia</w:t>
      </w:r>
      <w:r>
        <w:rPr>
          <w:spacing w:val="-8"/>
          <w:sz w:val="28"/>
        </w:rPr>
        <w:t xml:space="preserve"> </w:t>
      </w:r>
      <w:r>
        <w:rPr>
          <w:sz w:val="28"/>
        </w:rPr>
        <w:t>Collision</w:t>
      </w:r>
      <w:r>
        <w:rPr>
          <w:spacing w:val="-6"/>
          <w:sz w:val="28"/>
        </w:rPr>
        <w:t xml:space="preserve"> </w:t>
      </w:r>
      <w:r>
        <w:rPr>
          <w:sz w:val="28"/>
        </w:rPr>
        <w:t>domain,</w:t>
      </w:r>
      <w:r>
        <w:rPr>
          <w:spacing w:val="-7"/>
          <w:sz w:val="28"/>
        </w:rPr>
        <w:t xml:space="preserve"> </w:t>
      </w:r>
      <w:r>
        <w:rPr>
          <w:sz w:val="28"/>
        </w:rPr>
        <w:t>chia</w:t>
      </w:r>
      <w:r>
        <w:rPr>
          <w:spacing w:val="-8"/>
          <w:sz w:val="28"/>
        </w:rPr>
        <w:t xml:space="preserve"> </w:t>
      </w:r>
      <w:r>
        <w:rPr>
          <w:sz w:val="28"/>
        </w:rPr>
        <w:t>Broadcast</w:t>
      </w:r>
      <w:r>
        <w:rPr>
          <w:spacing w:val="-5"/>
          <w:sz w:val="28"/>
        </w:rPr>
        <w:t xml:space="preserve"> </w:t>
      </w:r>
      <w:r>
        <w:rPr>
          <w:sz w:val="28"/>
        </w:rPr>
        <w:t>domain Câu 17: Số 5 trong luật 5-4-3 có ý nghĩa gì?</w:t>
      </w:r>
      <w:r w:rsidR="00F40F54">
        <w:rPr>
          <w:sz w:val="28"/>
          <w:lang w:val="vi-VN"/>
        </w:rPr>
        <w:t xml:space="preserve"> D</w:t>
      </w:r>
    </w:p>
    <w:p w14:paraId="06A2A944" w14:textId="77777777" w:rsidR="0050319C" w:rsidRDefault="00000000">
      <w:pPr>
        <w:pStyle w:val="ListParagraph"/>
        <w:numPr>
          <w:ilvl w:val="0"/>
          <w:numId w:val="215"/>
        </w:numPr>
        <w:tabs>
          <w:tab w:val="left" w:pos="744"/>
        </w:tabs>
        <w:spacing w:before="3"/>
        <w:ind w:left="744" w:hanging="359"/>
        <w:rPr>
          <w:sz w:val="28"/>
        </w:rPr>
      </w:pPr>
      <w:r>
        <w:rPr>
          <w:sz w:val="28"/>
        </w:rPr>
        <w:t>Nối</w:t>
      </w:r>
      <w:r>
        <w:rPr>
          <w:spacing w:val="-4"/>
          <w:sz w:val="28"/>
        </w:rPr>
        <w:t xml:space="preserve"> </w:t>
      </w:r>
      <w:r>
        <w:rPr>
          <w:sz w:val="28"/>
        </w:rPr>
        <w:t>tối</w:t>
      </w:r>
      <w:r>
        <w:rPr>
          <w:spacing w:val="-2"/>
          <w:sz w:val="28"/>
        </w:rPr>
        <w:t xml:space="preserve"> </w:t>
      </w:r>
      <w:r>
        <w:rPr>
          <w:sz w:val="28"/>
        </w:rPr>
        <w:t>đa</w:t>
      </w:r>
      <w:r>
        <w:rPr>
          <w:spacing w:val="-3"/>
          <w:sz w:val="28"/>
        </w:rPr>
        <w:t xml:space="preserve"> </w:t>
      </w:r>
      <w:r>
        <w:rPr>
          <w:sz w:val="28"/>
        </w:rPr>
        <w:t>5</w:t>
      </w:r>
      <w:r>
        <w:rPr>
          <w:spacing w:val="-2"/>
          <w:sz w:val="28"/>
        </w:rPr>
        <w:t xml:space="preserve"> </w:t>
      </w:r>
      <w:r>
        <w:rPr>
          <w:sz w:val="28"/>
        </w:rPr>
        <w:t>repeater</w:t>
      </w:r>
      <w:r>
        <w:rPr>
          <w:spacing w:val="-2"/>
          <w:sz w:val="28"/>
        </w:rPr>
        <w:t xml:space="preserve"> </w:t>
      </w:r>
      <w:r>
        <w:rPr>
          <w:sz w:val="28"/>
        </w:rPr>
        <w:t>lại</w:t>
      </w:r>
      <w:r>
        <w:rPr>
          <w:spacing w:val="-2"/>
          <w:sz w:val="28"/>
        </w:rPr>
        <w:t xml:space="preserve"> </w:t>
      </w:r>
      <w:r>
        <w:rPr>
          <w:sz w:val="28"/>
        </w:rPr>
        <w:t>với</w:t>
      </w:r>
      <w:r>
        <w:rPr>
          <w:spacing w:val="-1"/>
          <w:sz w:val="28"/>
        </w:rPr>
        <w:t xml:space="preserve"> </w:t>
      </w:r>
      <w:r>
        <w:rPr>
          <w:spacing w:val="-4"/>
          <w:sz w:val="28"/>
        </w:rPr>
        <w:t>nhau</w:t>
      </w:r>
    </w:p>
    <w:p w14:paraId="294447E8" w14:textId="77777777" w:rsidR="0050319C" w:rsidRDefault="00000000">
      <w:pPr>
        <w:pStyle w:val="ListParagraph"/>
        <w:numPr>
          <w:ilvl w:val="0"/>
          <w:numId w:val="215"/>
        </w:numPr>
        <w:tabs>
          <w:tab w:val="left" w:pos="744"/>
        </w:tabs>
        <w:spacing w:before="112"/>
        <w:ind w:left="744" w:hanging="359"/>
        <w:rPr>
          <w:sz w:val="28"/>
        </w:rPr>
      </w:pPr>
      <w:r>
        <w:rPr>
          <w:sz w:val="28"/>
        </w:rPr>
        <w:t>Nối</w:t>
      </w:r>
      <w:r>
        <w:rPr>
          <w:spacing w:val="-3"/>
          <w:sz w:val="28"/>
        </w:rPr>
        <w:t xml:space="preserve"> </w:t>
      </w:r>
      <w:r>
        <w:rPr>
          <w:sz w:val="28"/>
        </w:rPr>
        <w:t>tối</w:t>
      </w:r>
      <w:r>
        <w:rPr>
          <w:spacing w:val="-1"/>
          <w:sz w:val="28"/>
        </w:rPr>
        <w:t xml:space="preserve"> </w:t>
      </w:r>
      <w:r>
        <w:rPr>
          <w:sz w:val="28"/>
        </w:rPr>
        <w:t>đa</w:t>
      </w:r>
      <w:r>
        <w:rPr>
          <w:spacing w:val="-2"/>
          <w:sz w:val="28"/>
        </w:rPr>
        <w:t xml:space="preserve"> </w:t>
      </w:r>
      <w:r>
        <w:rPr>
          <w:sz w:val="28"/>
        </w:rPr>
        <w:t>5</w:t>
      </w:r>
      <w:r>
        <w:rPr>
          <w:spacing w:val="-1"/>
          <w:sz w:val="28"/>
        </w:rPr>
        <w:t xml:space="preserve"> </w:t>
      </w:r>
      <w:r>
        <w:rPr>
          <w:sz w:val="28"/>
        </w:rPr>
        <w:t>máy</w:t>
      </w:r>
      <w:r>
        <w:rPr>
          <w:spacing w:val="-1"/>
          <w:sz w:val="28"/>
        </w:rPr>
        <w:t xml:space="preserve"> </w:t>
      </w:r>
      <w:r>
        <w:rPr>
          <w:sz w:val="28"/>
        </w:rPr>
        <w:t>tính</w:t>
      </w:r>
      <w:r>
        <w:rPr>
          <w:spacing w:val="-1"/>
          <w:sz w:val="28"/>
        </w:rPr>
        <w:t xml:space="preserve"> </w:t>
      </w:r>
      <w:r>
        <w:rPr>
          <w:sz w:val="28"/>
        </w:rPr>
        <w:t>lại</w:t>
      </w:r>
      <w:r>
        <w:rPr>
          <w:spacing w:val="-1"/>
          <w:sz w:val="28"/>
        </w:rPr>
        <w:t xml:space="preserve"> </w:t>
      </w:r>
      <w:r>
        <w:rPr>
          <w:sz w:val="28"/>
        </w:rPr>
        <w:t xml:space="preserve">với </w:t>
      </w:r>
      <w:r>
        <w:rPr>
          <w:spacing w:val="-4"/>
          <w:sz w:val="28"/>
        </w:rPr>
        <w:t>nhau</w:t>
      </w:r>
    </w:p>
    <w:p w14:paraId="3B875D95" w14:textId="77777777" w:rsidR="0050319C" w:rsidRDefault="00000000">
      <w:pPr>
        <w:pStyle w:val="ListParagraph"/>
        <w:numPr>
          <w:ilvl w:val="0"/>
          <w:numId w:val="215"/>
        </w:numPr>
        <w:tabs>
          <w:tab w:val="left" w:pos="744"/>
        </w:tabs>
        <w:spacing w:before="112"/>
        <w:ind w:left="744" w:hanging="359"/>
        <w:rPr>
          <w:sz w:val="28"/>
        </w:rPr>
      </w:pPr>
      <w:r>
        <w:rPr>
          <w:noProof/>
          <w:sz w:val="28"/>
        </w:rPr>
        <w:drawing>
          <wp:anchor distT="0" distB="0" distL="0" distR="0" simplePos="0" relativeHeight="15733760" behindDoc="0" locked="0" layoutInCell="1" allowOverlap="1" wp14:anchorId="121DCA10" wp14:editId="1BDD7778">
            <wp:simplePos x="0" y="0"/>
            <wp:positionH relativeFrom="page">
              <wp:posOffset>1981200</wp:posOffset>
            </wp:positionH>
            <wp:positionV relativeFrom="paragraph">
              <wp:posOffset>856236</wp:posOffset>
            </wp:positionV>
            <wp:extent cx="3810000" cy="364238"/>
            <wp:effectExtent l="0" t="0" r="0" b="0"/>
            <wp:wrapNone/>
            <wp:docPr id="14" name="Image 14">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Có</w:t>
      </w:r>
      <w:r>
        <w:rPr>
          <w:spacing w:val="-3"/>
          <w:sz w:val="28"/>
        </w:rPr>
        <w:t xml:space="preserve"> </w:t>
      </w:r>
      <w:r>
        <w:rPr>
          <w:sz w:val="28"/>
        </w:rPr>
        <w:t>tối đa</w:t>
      </w:r>
      <w:r>
        <w:rPr>
          <w:spacing w:val="-2"/>
          <w:sz w:val="28"/>
        </w:rPr>
        <w:t xml:space="preserve"> </w:t>
      </w:r>
      <w:r>
        <w:rPr>
          <w:sz w:val="28"/>
        </w:rPr>
        <w:t>5 máy</w:t>
      </w:r>
      <w:r>
        <w:rPr>
          <w:spacing w:val="-1"/>
          <w:sz w:val="28"/>
        </w:rPr>
        <w:t xml:space="preserve"> </w:t>
      </w:r>
      <w:r>
        <w:rPr>
          <w:sz w:val="28"/>
        </w:rPr>
        <w:t>tính trong</w:t>
      </w:r>
      <w:r>
        <w:rPr>
          <w:spacing w:val="-1"/>
          <w:sz w:val="28"/>
        </w:rPr>
        <w:t xml:space="preserve"> </w:t>
      </w:r>
      <w:r>
        <w:rPr>
          <w:sz w:val="28"/>
        </w:rPr>
        <w:t xml:space="preserve">mỗi phân đoạn mạng </w:t>
      </w:r>
      <w:r>
        <w:rPr>
          <w:spacing w:val="-2"/>
          <w:sz w:val="28"/>
        </w:rPr>
        <w:t>(segment)</w:t>
      </w:r>
    </w:p>
    <w:p w14:paraId="531DEFD9" w14:textId="77777777" w:rsidR="0050319C" w:rsidRDefault="0050319C">
      <w:pPr>
        <w:pStyle w:val="ListParagraph"/>
        <w:rPr>
          <w:sz w:val="28"/>
        </w:rPr>
        <w:sectPr w:rsidR="0050319C">
          <w:pgSz w:w="12240" w:h="15840"/>
          <w:pgMar w:top="1380" w:right="1417" w:bottom="320" w:left="1417" w:header="0" w:footer="121" w:gutter="0"/>
          <w:cols w:space="720"/>
        </w:sectPr>
      </w:pPr>
    </w:p>
    <w:p w14:paraId="3E87460D" w14:textId="77777777" w:rsidR="0050319C" w:rsidRDefault="00000000">
      <w:pPr>
        <w:pStyle w:val="ListParagraph"/>
        <w:numPr>
          <w:ilvl w:val="0"/>
          <w:numId w:val="215"/>
        </w:numPr>
        <w:tabs>
          <w:tab w:val="left" w:pos="744"/>
        </w:tabs>
        <w:spacing w:before="60"/>
        <w:ind w:left="744" w:hanging="359"/>
        <w:rPr>
          <w:color w:val="FF0000"/>
          <w:sz w:val="28"/>
        </w:rPr>
      </w:pPr>
      <w:r>
        <w:rPr>
          <w:color w:val="FF0000"/>
          <w:sz w:val="28"/>
        </w:rPr>
        <w:lastRenderedPageBreak/>
        <w:t>Nối</w:t>
      </w:r>
      <w:r>
        <w:rPr>
          <w:color w:val="FF0000"/>
          <w:spacing w:val="-1"/>
          <w:sz w:val="28"/>
        </w:rPr>
        <w:t xml:space="preserve"> </w:t>
      </w:r>
      <w:r>
        <w:rPr>
          <w:color w:val="FF0000"/>
          <w:sz w:val="28"/>
        </w:rPr>
        <w:t>tối</w:t>
      </w:r>
      <w:r>
        <w:rPr>
          <w:color w:val="FF0000"/>
          <w:spacing w:val="-1"/>
          <w:sz w:val="28"/>
        </w:rPr>
        <w:t xml:space="preserve"> </w:t>
      </w:r>
      <w:r>
        <w:rPr>
          <w:color w:val="FF0000"/>
          <w:sz w:val="28"/>
        </w:rPr>
        <w:t>đa</w:t>
      </w:r>
      <w:r>
        <w:rPr>
          <w:color w:val="FF0000"/>
          <w:spacing w:val="-2"/>
          <w:sz w:val="28"/>
        </w:rPr>
        <w:t xml:space="preserve"> </w:t>
      </w:r>
      <w:r>
        <w:rPr>
          <w:color w:val="FF0000"/>
          <w:sz w:val="28"/>
        </w:rPr>
        <w:t>5</w:t>
      </w:r>
      <w:r>
        <w:rPr>
          <w:color w:val="FF0000"/>
          <w:spacing w:val="-1"/>
          <w:sz w:val="28"/>
        </w:rPr>
        <w:t xml:space="preserve"> </w:t>
      </w:r>
      <w:r>
        <w:rPr>
          <w:color w:val="FF0000"/>
          <w:sz w:val="28"/>
        </w:rPr>
        <w:t>nhánh</w:t>
      </w:r>
      <w:r>
        <w:rPr>
          <w:color w:val="FF0000"/>
          <w:spacing w:val="-1"/>
          <w:sz w:val="28"/>
        </w:rPr>
        <w:t xml:space="preserve"> </w:t>
      </w:r>
      <w:r>
        <w:rPr>
          <w:color w:val="FF0000"/>
          <w:sz w:val="28"/>
        </w:rPr>
        <w:t>mạng lại</w:t>
      </w:r>
      <w:r>
        <w:rPr>
          <w:color w:val="FF0000"/>
          <w:spacing w:val="-1"/>
          <w:sz w:val="28"/>
        </w:rPr>
        <w:t xml:space="preserve"> </w:t>
      </w:r>
      <w:r>
        <w:rPr>
          <w:color w:val="FF0000"/>
          <w:sz w:val="28"/>
        </w:rPr>
        <w:t>với</w:t>
      </w:r>
      <w:r>
        <w:rPr>
          <w:color w:val="FF0000"/>
          <w:spacing w:val="-1"/>
          <w:sz w:val="28"/>
        </w:rPr>
        <w:t xml:space="preserve"> </w:t>
      </w:r>
      <w:r>
        <w:rPr>
          <w:color w:val="FF0000"/>
          <w:sz w:val="28"/>
        </w:rPr>
        <w:t>nhau</w:t>
      </w:r>
      <w:r>
        <w:rPr>
          <w:color w:val="FF0000"/>
          <w:spacing w:val="-1"/>
          <w:sz w:val="28"/>
        </w:rPr>
        <w:t xml:space="preserve"> </w:t>
      </w:r>
      <w:r>
        <w:rPr>
          <w:color w:val="FF0000"/>
          <w:sz w:val="28"/>
        </w:rPr>
        <w:t>bằng</w:t>
      </w:r>
      <w:r>
        <w:rPr>
          <w:color w:val="FF0000"/>
          <w:spacing w:val="-1"/>
          <w:sz w:val="28"/>
        </w:rPr>
        <w:t xml:space="preserve"> </w:t>
      </w:r>
      <w:r>
        <w:rPr>
          <w:color w:val="FF0000"/>
          <w:sz w:val="28"/>
        </w:rPr>
        <w:t>các</w:t>
      </w:r>
      <w:r>
        <w:rPr>
          <w:color w:val="FF0000"/>
          <w:spacing w:val="1"/>
          <w:sz w:val="28"/>
        </w:rPr>
        <w:t xml:space="preserve"> </w:t>
      </w:r>
      <w:r>
        <w:rPr>
          <w:color w:val="FF0000"/>
          <w:spacing w:val="-2"/>
          <w:sz w:val="28"/>
        </w:rPr>
        <w:t>Repeater</w:t>
      </w:r>
    </w:p>
    <w:p w14:paraId="669741FA" w14:textId="77777777" w:rsidR="0050319C" w:rsidRDefault="00000000">
      <w:pPr>
        <w:pStyle w:val="Heading1"/>
        <w:spacing w:before="272"/>
      </w:pPr>
      <w:r>
        <w:t>LTTN</w:t>
      </w:r>
      <w:r>
        <w:rPr>
          <w:spacing w:val="-2"/>
        </w:rPr>
        <w:t xml:space="preserve"> </w:t>
      </w:r>
      <w:r>
        <w:t>7</w:t>
      </w:r>
      <w:r>
        <w:rPr>
          <w:spacing w:val="-2"/>
        </w:rPr>
        <w:t xml:space="preserve"> </w:t>
      </w:r>
      <w:r>
        <w:t>(tuần</w:t>
      </w:r>
      <w:r>
        <w:rPr>
          <w:spacing w:val="-3"/>
        </w:rPr>
        <w:t xml:space="preserve"> </w:t>
      </w:r>
      <w:r>
        <w:rPr>
          <w:spacing w:val="-5"/>
        </w:rPr>
        <w:t>7)</w:t>
      </w:r>
    </w:p>
    <w:p w14:paraId="53CB0B2E" w14:textId="0038EDCF" w:rsidR="0050319C" w:rsidRPr="00F40F54" w:rsidRDefault="00000000">
      <w:pPr>
        <w:pStyle w:val="BodyText"/>
        <w:spacing w:before="272"/>
        <w:ind w:left="25" w:firstLine="0"/>
        <w:rPr>
          <w:lang w:val="vi-VN"/>
        </w:rPr>
      </w:pPr>
      <w:r>
        <w:t>Câu</w:t>
      </w:r>
      <w:r>
        <w:rPr>
          <w:spacing w:val="-3"/>
        </w:rPr>
        <w:t xml:space="preserve"> </w:t>
      </w:r>
      <w:r>
        <w:t>1:</w:t>
      </w:r>
      <w:r>
        <w:rPr>
          <w:spacing w:val="-1"/>
        </w:rPr>
        <w:t xml:space="preserve"> </w:t>
      </w:r>
      <w:r>
        <w:t>Tình</w:t>
      </w:r>
      <w:r>
        <w:rPr>
          <w:spacing w:val="-1"/>
        </w:rPr>
        <w:t xml:space="preserve"> </w:t>
      </w:r>
      <w:r>
        <w:t>huống</w:t>
      </w:r>
      <w:r>
        <w:rPr>
          <w:spacing w:val="-1"/>
        </w:rPr>
        <w:t xml:space="preserve"> </w:t>
      </w:r>
      <w:r>
        <w:t>nào mô</w:t>
      </w:r>
      <w:r>
        <w:rPr>
          <w:spacing w:val="-1"/>
        </w:rPr>
        <w:t xml:space="preserve"> </w:t>
      </w:r>
      <w:r>
        <w:t>tả</w:t>
      </w:r>
      <w:r>
        <w:rPr>
          <w:spacing w:val="-2"/>
        </w:rPr>
        <w:t xml:space="preserve"> </w:t>
      </w:r>
      <w:r>
        <w:t>việc</w:t>
      </w:r>
      <w:r>
        <w:rPr>
          <w:spacing w:val="-2"/>
        </w:rPr>
        <w:t xml:space="preserve"> </w:t>
      </w:r>
      <w:r>
        <w:t>truyền</w:t>
      </w:r>
      <w:r>
        <w:rPr>
          <w:spacing w:val="-1"/>
        </w:rPr>
        <w:t xml:space="preserve"> </w:t>
      </w:r>
      <w:r>
        <w:t>dữ liệu</w:t>
      </w:r>
      <w:r>
        <w:rPr>
          <w:spacing w:val="-1"/>
        </w:rPr>
        <w:t xml:space="preserve"> </w:t>
      </w:r>
      <w:r>
        <w:t>qua</w:t>
      </w:r>
      <w:r>
        <w:rPr>
          <w:spacing w:val="-2"/>
        </w:rPr>
        <w:t xml:space="preserve"> </w:t>
      </w:r>
      <w:r>
        <w:t>kết</w:t>
      </w:r>
      <w:r>
        <w:rPr>
          <w:spacing w:val="-1"/>
        </w:rPr>
        <w:t xml:space="preserve"> </w:t>
      </w:r>
      <w:r>
        <w:t xml:space="preserve">nối </w:t>
      </w:r>
      <w:r>
        <w:rPr>
          <w:spacing w:val="-4"/>
        </w:rPr>
        <w:t>WAN?</w:t>
      </w:r>
      <w:r w:rsidR="00F40F54">
        <w:rPr>
          <w:spacing w:val="-4"/>
          <w:lang w:val="vi-VN"/>
        </w:rPr>
        <w:t xml:space="preserve"> A</w:t>
      </w:r>
    </w:p>
    <w:p w14:paraId="2F78CB1D" w14:textId="77777777" w:rsidR="0050319C" w:rsidRDefault="00000000">
      <w:pPr>
        <w:pStyle w:val="ListParagraph"/>
        <w:numPr>
          <w:ilvl w:val="0"/>
          <w:numId w:val="214"/>
        </w:numPr>
        <w:tabs>
          <w:tab w:val="left" w:pos="745"/>
        </w:tabs>
        <w:spacing w:before="272" w:line="324" w:lineRule="auto"/>
        <w:ind w:right="477"/>
        <w:rPr>
          <w:color w:val="FF0000"/>
          <w:sz w:val="28"/>
        </w:rPr>
      </w:pPr>
      <w:r>
        <w:rPr>
          <w:color w:val="FF0000"/>
          <w:sz w:val="28"/>
        </w:rPr>
        <w:t>Một</w:t>
      </w:r>
      <w:r>
        <w:rPr>
          <w:color w:val="FF0000"/>
          <w:spacing w:val="-3"/>
          <w:sz w:val="28"/>
        </w:rPr>
        <w:t xml:space="preserve"> </w:t>
      </w:r>
      <w:r>
        <w:rPr>
          <w:color w:val="FF0000"/>
          <w:sz w:val="28"/>
        </w:rPr>
        <w:t>nhân</w:t>
      </w:r>
      <w:r>
        <w:rPr>
          <w:color w:val="FF0000"/>
          <w:spacing w:val="-3"/>
          <w:sz w:val="28"/>
        </w:rPr>
        <w:t xml:space="preserve"> </w:t>
      </w:r>
      <w:r>
        <w:rPr>
          <w:color w:val="FF0000"/>
          <w:sz w:val="28"/>
        </w:rPr>
        <w:t>viên</w:t>
      </w:r>
      <w:r>
        <w:rPr>
          <w:color w:val="FF0000"/>
          <w:spacing w:val="-3"/>
          <w:sz w:val="28"/>
        </w:rPr>
        <w:t xml:space="preserve"> </w:t>
      </w:r>
      <w:r>
        <w:rPr>
          <w:color w:val="FF0000"/>
          <w:sz w:val="28"/>
        </w:rPr>
        <w:t>chia</w:t>
      </w:r>
      <w:r>
        <w:rPr>
          <w:color w:val="FF0000"/>
          <w:spacing w:val="-2"/>
          <w:sz w:val="28"/>
        </w:rPr>
        <w:t xml:space="preserve"> </w:t>
      </w:r>
      <w:r>
        <w:rPr>
          <w:color w:val="FF0000"/>
          <w:sz w:val="28"/>
        </w:rPr>
        <w:t>sẻ</w:t>
      </w:r>
      <w:r>
        <w:rPr>
          <w:color w:val="FF0000"/>
          <w:spacing w:val="-4"/>
          <w:sz w:val="28"/>
        </w:rPr>
        <w:t xml:space="preserve"> </w:t>
      </w:r>
      <w:r>
        <w:rPr>
          <w:color w:val="FF0000"/>
          <w:sz w:val="28"/>
        </w:rPr>
        <w:t>tệp</w:t>
      </w:r>
      <w:r>
        <w:rPr>
          <w:color w:val="FF0000"/>
          <w:spacing w:val="-3"/>
          <w:sz w:val="28"/>
        </w:rPr>
        <w:t xml:space="preserve"> </w:t>
      </w:r>
      <w:r>
        <w:rPr>
          <w:color w:val="FF0000"/>
          <w:sz w:val="28"/>
        </w:rPr>
        <w:t>cơ</w:t>
      </w:r>
      <w:r>
        <w:rPr>
          <w:color w:val="FF0000"/>
          <w:spacing w:val="-2"/>
          <w:sz w:val="28"/>
        </w:rPr>
        <w:t xml:space="preserve"> </w:t>
      </w:r>
      <w:r>
        <w:rPr>
          <w:color w:val="FF0000"/>
          <w:sz w:val="28"/>
        </w:rPr>
        <w:t>sở</w:t>
      </w:r>
      <w:r>
        <w:rPr>
          <w:color w:val="FF0000"/>
          <w:spacing w:val="-4"/>
          <w:sz w:val="28"/>
        </w:rPr>
        <w:t xml:space="preserve"> </w:t>
      </w:r>
      <w:r>
        <w:rPr>
          <w:color w:val="FF0000"/>
          <w:sz w:val="28"/>
        </w:rPr>
        <w:t>dữ</w:t>
      </w:r>
      <w:r>
        <w:rPr>
          <w:color w:val="FF0000"/>
          <w:spacing w:val="-3"/>
          <w:sz w:val="28"/>
        </w:rPr>
        <w:t xml:space="preserve"> </w:t>
      </w:r>
      <w:r>
        <w:rPr>
          <w:color w:val="FF0000"/>
          <w:sz w:val="28"/>
        </w:rPr>
        <w:t>liệu</w:t>
      </w:r>
      <w:r>
        <w:rPr>
          <w:color w:val="FF0000"/>
          <w:spacing w:val="-3"/>
          <w:sz w:val="28"/>
        </w:rPr>
        <w:t xml:space="preserve"> </w:t>
      </w:r>
      <w:r>
        <w:rPr>
          <w:color w:val="FF0000"/>
          <w:sz w:val="28"/>
        </w:rPr>
        <w:t>với</w:t>
      </w:r>
      <w:r>
        <w:rPr>
          <w:color w:val="FF0000"/>
          <w:spacing w:val="-3"/>
          <w:sz w:val="28"/>
        </w:rPr>
        <w:t xml:space="preserve"> </w:t>
      </w:r>
      <w:r>
        <w:rPr>
          <w:color w:val="FF0000"/>
          <w:sz w:val="28"/>
        </w:rPr>
        <w:t>một</w:t>
      </w:r>
      <w:r>
        <w:rPr>
          <w:color w:val="FF0000"/>
          <w:spacing w:val="-3"/>
          <w:sz w:val="28"/>
        </w:rPr>
        <w:t xml:space="preserve"> </w:t>
      </w:r>
      <w:r>
        <w:rPr>
          <w:color w:val="FF0000"/>
          <w:sz w:val="28"/>
        </w:rPr>
        <w:t>đồng</w:t>
      </w:r>
      <w:r>
        <w:rPr>
          <w:color w:val="FF0000"/>
          <w:spacing w:val="-3"/>
          <w:sz w:val="28"/>
        </w:rPr>
        <w:t xml:space="preserve"> </w:t>
      </w:r>
      <w:r>
        <w:rPr>
          <w:color w:val="FF0000"/>
          <w:sz w:val="28"/>
        </w:rPr>
        <w:t>nghiệp</w:t>
      </w:r>
      <w:r>
        <w:rPr>
          <w:color w:val="FF0000"/>
          <w:spacing w:val="-3"/>
          <w:sz w:val="28"/>
        </w:rPr>
        <w:t xml:space="preserve"> </w:t>
      </w:r>
      <w:r>
        <w:rPr>
          <w:color w:val="FF0000"/>
          <w:sz w:val="28"/>
        </w:rPr>
        <w:t>làm</w:t>
      </w:r>
      <w:r>
        <w:rPr>
          <w:color w:val="FF0000"/>
          <w:spacing w:val="-3"/>
          <w:sz w:val="28"/>
        </w:rPr>
        <w:t xml:space="preserve"> </w:t>
      </w:r>
      <w:r>
        <w:rPr>
          <w:color w:val="FF0000"/>
          <w:sz w:val="28"/>
        </w:rPr>
        <w:t>việc</w:t>
      </w:r>
      <w:r>
        <w:rPr>
          <w:color w:val="FF0000"/>
          <w:spacing w:val="-4"/>
          <w:sz w:val="28"/>
        </w:rPr>
        <w:t xml:space="preserve"> </w:t>
      </w:r>
      <w:r>
        <w:rPr>
          <w:color w:val="FF0000"/>
          <w:sz w:val="28"/>
        </w:rPr>
        <w:t>tại văn phòng chi nhánh một thành phố khác.</w:t>
      </w:r>
    </w:p>
    <w:p w14:paraId="4814E47D" w14:textId="77777777" w:rsidR="0050319C" w:rsidRDefault="00000000">
      <w:pPr>
        <w:pStyle w:val="ListParagraph"/>
        <w:numPr>
          <w:ilvl w:val="0"/>
          <w:numId w:val="214"/>
        </w:numPr>
        <w:tabs>
          <w:tab w:val="left" w:pos="745"/>
          <w:tab w:val="left" w:pos="814"/>
        </w:tabs>
        <w:spacing w:before="0" w:line="324" w:lineRule="auto"/>
        <w:ind w:right="258"/>
        <w:rPr>
          <w:sz w:val="28"/>
        </w:rPr>
      </w:pPr>
      <w:r>
        <w:rPr>
          <w:sz w:val="28"/>
        </w:rPr>
        <w:tab/>
        <w:t>Một</w:t>
      </w:r>
      <w:r>
        <w:rPr>
          <w:spacing w:val="-3"/>
          <w:sz w:val="28"/>
        </w:rPr>
        <w:t xml:space="preserve"> </w:t>
      </w:r>
      <w:r>
        <w:rPr>
          <w:sz w:val="28"/>
        </w:rPr>
        <w:t>nhân</w:t>
      </w:r>
      <w:r>
        <w:rPr>
          <w:spacing w:val="-3"/>
          <w:sz w:val="28"/>
        </w:rPr>
        <w:t xml:space="preserve"> </w:t>
      </w:r>
      <w:r>
        <w:rPr>
          <w:sz w:val="28"/>
        </w:rPr>
        <w:t>viên</w:t>
      </w:r>
      <w:r>
        <w:rPr>
          <w:spacing w:val="-3"/>
          <w:sz w:val="28"/>
        </w:rPr>
        <w:t xml:space="preserve"> </w:t>
      </w:r>
      <w:r>
        <w:rPr>
          <w:sz w:val="28"/>
        </w:rPr>
        <w:t>in</w:t>
      </w:r>
      <w:r>
        <w:rPr>
          <w:spacing w:val="-3"/>
          <w:sz w:val="28"/>
        </w:rPr>
        <w:t xml:space="preserve"> </w:t>
      </w:r>
      <w:r>
        <w:rPr>
          <w:sz w:val="28"/>
        </w:rPr>
        <w:t>một</w:t>
      </w:r>
      <w:r>
        <w:rPr>
          <w:spacing w:val="-3"/>
          <w:sz w:val="28"/>
        </w:rPr>
        <w:t xml:space="preserve"> </w:t>
      </w:r>
      <w:r>
        <w:rPr>
          <w:sz w:val="28"/>
        </w:rPr>
        <w:t>tệp</w:t>
      </w:r>
      <w:r>
        <w:rPr>
          <w:spacing w:val="-3"/>
          <w:sz w:val="28"/>
        </w:rPr>
        <w:t xml:space="preserve"> </w:t>
      </w:r>
      <w:r>
        <w:rPr>
          <w:sz w:val="28"/>
        </w:rPr>
        <w:t>thông</w:t>
      </w:r>
      <w:r>
        <w:rPr>
          <w:spacing w:val="-3"/>
          <w:sz w:val="28"/>
        </w:rPr>
        <w:t xml:space="preserve"> </w:t>
      </w:r>
      <w:r>
        <w:rPr>
          <w:sz w:val="28"/>
        </w:rPr>
        <w:t>qua</w:t>
      </w:r>
      <w:r>
        <w:rPr>
          <w:spacing w:val="-4"/>
          <w:sz w:val="28"/>
        </w:rPr>
        <w:t xml:space="preserve"> </w:t>
      </w:r>
      <w:r>
        <w:rPr>
          <w:sz w:val="28"/>
        </w:rPr>
        <w:t>một</w:t>
      </w:r>
      <w:r>
        <w:rPr>
          <w:spacing w:val="-3"/>
          <w:sz w:val="28"/>
        </w:rPr>
        <w:t xml:space="preserve"> </w:t>
      </w:r>
      <w:r>
        <w:rPr>
          <w:sz w:val="28"/>
        </w:rPr>
        <w:t>máy</w:t>
      </w:r>
      <w:r>
        <w:rPr>
          <w:spacing w:val="-3"/>
          <w:sz w:val="28"/>
        </w:rPr>
        <w:t xml:space="preserve"> </w:t>
      </w:r>
      <w:r>
        <w:rPr>
          <w:sz w:val="28"/>
        </w:rPr>
        <w:t>in</w:t>
      </w:r>
      <w:r>
        <w:rPr>
          <w:spacing w:val="-3"/>
          <w:sz w:val="28"/>
        </w:rPr>
        <w:t xml:space="preserve"> </w:t>
      </w:r>
      <w:r>
        <w:rPr>
          <w:sz w:val="28"/>
        </w:rPr>
        <w:t>được</w:t>
      </w:r>
      <w:r>
        <w:rPr>
          <w:spacing w:val="-4"/>
          <w:sz w:val="28"/>
        </w:rPr>
        <w:t xml:space="preserve"> </w:t>
      </w:r>
      <w:r>
        <w:rPr>
          <w:sz w:val="28"/>
        </w:rPr>
        <w:t>nối</w:t>
      </w:r>
      <w:r>
        <w:rPr>
          <w:spacing w:val="-3"/>
          <w:sz w:val="28"/>
        </w:rPr>
        <w:t xml:space="preserve"> </w:t>
      </w:r>
      <w:r>
        <w:rPr>
          <w:sz w:val="28"/>
        </w:rPr>
        <w:t>mạng</w:t>
      </w:r>
      <w:r>
        <w:rPr>
          <w:spacing w:val="-3"/>
          <w:sz w:val="28"/>
        </w:rPr>
        <w:t xml:space="preserve"> </w:t>
      </w:r>
      <w:r>
        <w:rPr>
          <w:sz w:val="28"/>
        </w:rPr>
        <w:t>nằm</w:t>
      </w:r>
      <w:r>
        <w:rPr>
          <w:spacing w:val="-3"/>
          <w:sz w:val="28"/>
        </w:rPr>
        <w:t xml:space="preserve"> </w:t>
      </w:r>
      <w:r>
        <w:rPr>
          <w:sz w:val="28"/>
        </w:rPr>
        <w:t>trong một tòa nhà khác.</w:t>
      </w:r>
    </w:p>
    <w:p w14:paraId="648E57CA" w14:textId="77777777" w:rsidR="0050319C" w:rsidRDefault="00000000">
      <w:pPr>
        <w:pStyle w:val="ListParagraph"/>
        <w:numPr>
          <w:ilvl w:val="0"/>
          <w:numId w:val="214"/>
        </w:numPr>
        <w:tabs>
          <w:tab w:val="left" w:pos="745"/>
          <w:tab w:val="left" w:pos="814"/>
        </w:tabs>
        <w:spacing w:before="0" w:line="324" w:lineRule="auto"/>
        <w:ind w:right="324"/>
        <w:rPr>
          <w:sz w:val="28"/>
        </w:rPr>
      </w:pPr>
      <w:r>
        <w:rPr>
          <w:sz w:val="28"/>
        </w:rPr>
        <w:tab/>
        <w:t>Người</w:t>
      </w:r>
      <w:r>
        <w:rPr>
          <w:spacing w:val="-3"/>
          <w:sz w:val="28"/>
        </w:rPr>
        <w:t xml:space="preserve"> </w:t>
      </w:r>
      <w:r>
        <w:rPr>
          <w:sz w:val="28"/>
        </w:rPr>
        <w:t>quản</w:t>
      </w:r>
      <w:r>
        <w:rPr>
          <w:spacing w:val="-3"/>
          <w:sz w:val="28"/>
        </w:rPr>
        <w:t xml:space="preserve"> </w:t>
      </w:r>
      <w:r>
        <w:rPr>
          <w:sz w:val="28"/>
        </w:rPr>
        <w:t>lý</w:t>
      </w:r>
      <w:r>
        <w:rPr>
          <w:spacing w:val="-3"/>
          <w:sz w:val="28"/>
        </w:rPr>
        <w:t xml:space="preserve"> </w:t>
      </w:r>
      <w:r>
        <w:rPr>
          <w:sz w:val="28"/>
        </w:rPr>
        <w:t>gửi</w:t>
      </w:r>
      <w:r>
        <w:rPr>
          <w:spacing w:val="-3"/>
          <w:sz w:val="28"/>
        </w:rPr>
        <w:t xml:space="preserve"> </w:t>
      </w:r>
      <w:r>
        <w:rPr>
          <w:sz w:val="28"/>
        </w:rPr>
        <w:t>email</w:t>
      </w:r>
      <w:r>
        <w:rPr>
          <w:spacing w:val="-3"/>
          <w:sz w:val="28"/>
        </w:rPr>
        <w:t xml:space="preserve"> </w:t>
      </w:r>
      <w:r>
        <w:rPr>
          <w:sz w:val="28"/>
        </w:rPr>
        <w:t>cho</w:t>
      </w:r>
      <w:r>
        <w:rPr>
          <w:spacing w:val="-3"/>
          <w:sz w:val="28"/>
        </w:rPr>
        <w:t xml:space="preserve"> </w:t>
      </w:r>
      <w:r>
        <w:rPr>
          <w:sz w:val="28"/>
        </w:rPr>
        <w:t>tất</w:t>
      </w:r>
      <w:r>
        <w:rPr>
          <w:spacing w:val="-3"/>
          <w:sz w:val="28"/>
        </w:rPr>
        <w:t xml:space="preserve"> </w:t>
      </w:r>
      <w:r>
        <w:rPr>
          <w:sz w:val="28"/>
        </w:rPr>
        <w:t>cả</w:t>
      </w:r>
      <w:r>
        <w:rPr>
          <w:spacing w:val="-4"/>
          <w:sz w:val="28"/>
        </w:rPr>
        <w:t xml:space="preserve"> </w:t>
      </w:r>
      <w:r>
        <w:rPr>
          <w:sz w:val="28"/>
        </w:rPr>
        <w:t>nhân</w:t>
      </w:r>
      <w:r>
        <w:rPr>
          <w:spacing w:val="-3"/>
          <w:sz w:val="28"/>
        </w:rPr>
        <w:t xml:space="preserve"> </w:t>
      </w:r>
      <w:r>
        <w:rPr>
          <w:sz w:val="28"/>
        </w:rPr>
        <w:t>viên</w:t>
      </w:r>
      <w:r>
        <w:rPr>
          <w:spacing w:val="-3"/>
          <w:sz w:val="28"/>
        </w:rPr>
        <w:t xml:space="preserve"> </w:t>
      </w:r>
      <w:r>
        <w:rPr>
          <w:sz w:val="28"/>
        </w:rPr>
        <w:t>trong</w:t>
      </w:r>
      <w:r>
        <w:rPr>
          <w:spacing w:val="-3"/>
          <w:sz w:val="28"/>
        </w:rPr>
        <w:t xml:space="preserve"> </w:t>
      </w:r>
      <w:r>
        <w:rPr>
          <w:sz w:val="28"/>
        </w:rPr>
        <w:t>bộ</w:t>
      </w:r>
      <w:r>
        <w:rPr>
          <w:spacing w:val="-3"/>
          <w:sz w:val="28"/>
        </w:rPr>
        <w:t xml:space="preserve"> </w:t>
      </w:r>
      <w:r>
        <w:rPr>
          <w:sz w:val="28"/>
        </w:rPr>
        <w:t>phận</w:t>
      </w:r>
      <w:r>
        <w:rPr>
          <w:spacing w:val="-3"/>
          <w:sz w:val="28"/>
        </w:rPr>
        <w:t xml:space="preserve"> </w:t>
      </w:r>
      <w:r>
        <w:rPr>
          <w:sz w:val="28"/>
        </w:rPr>
        <w:t>có</w:t>
      </w:r>
      <w:r>
        <w:rPr>
          <w:spacing w:val="-3"/>
          <w:sz w:val="28"/>
        </w:rPr>
        <w:t xml:space="preserve"> </w:t>
      </w:r>
      <w:r>
        <w:rPr>
          <w:sz w:val="28"/>
        </w:rPr>
        <w:t>văn</w:t>
      </w:r>
      <w:r>
        <w:rPr>
          <w:spacing w:val="-3"/>
          <w:sz w:val="28"/>
        </w:rPr>
        <w:t xml:space="preserve"> </w:t>
      </w:r>
      <w:r>
        <w:rPr>
          <w:sz w:val="28"/>
        </w:rPr>
        <w:t>phòng nằm trong một số tòa nhà.</w:t>
      </w:r>
    </w:p>
    <w:p w14:paraId="43CACC0E" w14:textId="77777777" w:rsidR="0050319C" w:rsidRDefault="00000000">
      <w:pPr>
        <w:pStyle w:val="ListParagraph"/>
        <w:numPr>
          <w:ilvl w:val="0"/>
          <w:numId w:val="214"/>
        </w:numPr>
        <w:tabs>
          <w:tab w:val="left" w:pos="745"/>
          <w:tab w:val="left" w:pos="814"/>
        </w:tabs>
        <w:spacing w:before="0" w:line="324" w:lineRule="auto"/>
        <w:ind w:right="229"/>
        <w:rPr>
          <w:sz w:val="28"/>
        </w:rPr>
      </w:pPr>
      <w:r>
        <w:rPr>
          <w:sz w:val="28"/>
        </w:rPr>
        <w:tab/>
        <w:t>Quản</w:t>
      </w:r>
      <w:r>
        <w:rPr>
          <w:spacing w:val="-3"/>
          <w:sz w:val="28"/>
        </w:rPr>
        <w:t xml:space="preserve"> </w:t>
      </w:r>
      <w:r>
        <w:rPr>
          <w:sz w:val="28"/>
        </w:rPr>
        <w:t>trị</w:t>
      </w:r>
      <w:r>
        <w:rPr>
          <w:spacing w:val="-3"/>
          <w:sz w:val="28"/>
        </w:rPr>
        <w:t xml:space="preserve"> </w:t>
      </w:r>
      <w:r>
        <w:rPr>
          <w:sz w:val="28"/>
        </w:rPr>
        <w:t>viên</w:t>
      </w:r>
      <w:r>
        <w:rPr>
          <w:spacing w:val="-2"/>
          <w:sz w:val="28"/>
        </w:rPr>
        <w:t xml:space="preserve"> </w:t>
      </w:r>
      <w:r>
        <w:rPr>
          <w:sz w:val="28"/>
        </w:rPr>
        <w:t>mạng</w:t>
      </w:r>
      <w:r>
        <w:rPr>
          <w:spacing w:val="-3"/>
          <w:sz w:val="28"/>
        </w:rPr>
        <w:t xml:space="preserve"> </w:t>
      </w:r>
      <w:r>
        <w:rPr>
          <w:sz w:val="28"/>
        </w:rPr>
        <w:t>trong</w:t>
      </w:r>
      <w:r>
        <w:rPr>
          <w:spacing w:val="-3"/>
          <w:sz w:val="28"/>
        </w:rPr>
        <w:t xml:space="preserve"> </w:t>
      </w:r>
      <w:r>
        <w:rPr>
          <w:sz w:val="28"/>
        </w:rPr>
        <w:t>văn</w:t>
      </w:r>
      <w:r>
        <w:rPr>
          <w:spacing w:val="-3"/>
          <w:sz w:val="28"/>
        </w:rPr>
        <w:t xml:space="preserve"> </w:t>
      </w:r>
      <w:r>
        <w:rPr>
          <w:sz w:val="28"/>
        </w:rPr>
        <w:t>phòng</w:t>
      </w:r>
      <w:r>
        <w:rPr>
          <w:spacing w:val="-3"/>
          <w:sz w:val="28"/>
        </w:rPr>
        <w:t xml:space="preserve"> </w:t>
      </w:r>
      <w:r>
        <w:rPr>
          <w:sz w:val="28"/>
        </w:rPr>
        <w:t>truy</w:t>
      </w:r>
      <w:r>
        <w:rPr>
          <w:spacing w:val="-3"/>
          <w:sz w:val="28"/>
        </w:rPr>
        <w:t xml:space="preserve"> </w:t>
      </w:r>
      <w:r>
        <w:rPr>
          <w:sz w:val="28"/>
        </w:rPr>
        <w:t>cập</w:t>
      </w:r>
      <w:r>
        <w:rPr>
          <w:spacing w:val="-3"/>
          <w:sz w:val="28"/>
        </w:rPr>
        <w:t xml:space="preserve"> </w:t>
      </w:r>
      <w:r>
        <w:rPr>
          <w:sz w:val="28"/>
        </w:rPr>
        <w:t>từ</w:t>
      </w:r>
      <w:r>
        <w:rPr>
          <w:spacing w:val="-3"/>
          <w:sz w:val="28"/>
        </w:rPr>
        <w:t xml:space="preserve"> </w:t>
      </w:r>
      <w:r>
        <w:rPr>
          <w:sz w:val="28"/>
        </w:rPr>
        <w:t>xa</w:t>
      </w:r>
      <w:r>
        <w:rPr>
          <w:spacing w:val="-4"/>
          <w:sz w:val="28"/>
        </w:rPr>
        <w:t xml:space="preserve"> </w:t>
      </w:r>
      <w:r>
        <w:rPr>
          <w:sz w:val="28"/>
        </w:rPr>
        <w:t>vào</w:t>
      </w:r>
      <w:r>
        <w:rPr>
          <w:spacing w:val="-3"/>
          <w:sz w:val="28"/>
        </w:rPr>
        <w:t xml:space="preserve"> </w:t>
      </w:r>
      <w:r>
        <w:rPr>
          <w:sz w:val="28"/>
        </w:rPr>
        <w:t>máy</w:t>
      </w:r>
      <w:r>
        <w:rPr>
          <w:spacing w:val="-3"/>
          <w:sz w:val="28"/>
        </w:rPr>
        <w:t xml:space="preserve"> </w:t>
      </w:r>
      <w:r>
        <w:rPr>
          <w:sz w:val="28"/>
        </w:rPr>
        <w:t>chủ</w:t>
      </w:r>
      <w:r>
        <w:rPr>
          <w:spacing w:val="-2"/>
          <w:sz w:val="28"/>
        </w:rPr>
        <w:t xml:space="preserve"> </w:t>
      </w:r>
      <w:r>
        <w:rPr>
          <w:sz w:val="28"/>
        </w:rPr>
        <w:t>web</w:t>
      </w:r>
      <w:r>
        <w:rPr>
          <w:spacing w:val="-3"/>
          <w:sz w:val="28"/>
        </w:rPr>
        <w:t xml:space="preserve"> </w:t>
      </w:r>
      <w:r>
        <w:rPr>
          <w:sz w:val="28"/>
        </w:rPr>
        <w:t>được đặt tại trung tâm dữ liệu ở trong công ty.</w:t>
      </w:r>
    </w:p>
    <w:p w14:paraId="56030F99" w14:textId="7B886819" w:rsidR="0050319C" w:rsidRPr="00F40F54" w:rsidRDefault="00000000">
      <w:pPr>
        <w:pStyle w:val="BodyText"/>
        <w:spacing w:before="155"/>
        <w:ind w:left="25" w:firstLine="0"/>
        <w:rPr>
          <w:lang w:val="vi-VN"/>
        </w:rPr>
      </w:pPr>
      <w:r>
        <w:t>Câu</w:t>
      </w:r>
      <w:r>
        <w:rPr>
          <w:spacing w:val="-2"/>
        </w:rPr>
        <w:t xml:space="preserve"> </w:t>
      </w:r>
      <w:r>
        <w:t>2:</w:t>
      </w:r>
      <w:r>
        <w:rPr>
          <w:spacing w:val="-1"/>
        </w:rPr>
        <w:t xml:space="preserve"> </w:t>
      </w:r>
      <w:r>
        <w:t>Phát</w:t>
      </w:r>
      <w:r>
        <w:rPr>
          <w:spacing w:val="-1"/>
        </w:rPr>
        <w:t xml:space="preserve"> </w:t>
      </w:r>
      <w:r>
        <w:t>biểu</w:t>
      </w:r>
      <w:r>
        <w:rPr>
          <w:spacing w:val="-1"/>
        </w:rPr>
        <w:t xml:space="preserve"> </w:t>
      </w:r>
      <w:r>
        <w:t>nào</w:t>
      </w:r>
      <w:r>
        <w:rPr>
          <w:spacing w:val="-1"/>
        </w:rPr>
        <w:t xml:space="preserve"> </w:t>
      </w:r>
      <w:r>
        <w:t>về mối</w:t>
      </w:r>
      <w:r>
        <w:rPr>
          <w:spacing w:val="-1"/>
        </w:rPr>
        <w:t xml:space="preserve"> </w:t>
      </w:r>
      <w:r>
        <w:t>quan hệ</w:t>
      </w:r>
      <w:r>
        <w:rPr>
          <w:spacing w:val="-2"/>
        </w:rPr>
        <w:t xml:space="preserve"> </w:t>
      </w:r>
      <w:r>
        <w:t>giữa</w:t>
      </w:r>
      <w:r>
        <w:rPr>
          <w:spacing w:val="-2"/>
        </w:rPr>
        <w:t xml:space="preserve"> </w:t>
      </w:r>
      <w:r>
        <w:t>mạng</w:t>
      </w:r>
      <w:r>
        <w:rPr>
          <w:spacing w:val="-1"/>
        </w:rPr>
        <w:t xml:space="preserve"> </w:t>
      </w:r>
      <w:r>
        <w:t>LAN và</w:t>
      </w:r>
      <w:r>
        <w:rPr>
          <w:spacing w:val="-2"/>
        </w:rPr>
        <w:t xml:space="preserve"> </w:t>
      </w:r>
      <w:r>
        <w:t>mạng</w:t>
      </w:r>
      <w:r>
        <w:rPr>
          <w:spacing w:val="-1"/>
        </w:rPr>
        <w:t xml:space="preserve"> </w:t>
      </w:r>
      <w:r>
        <w:t>WAN</w:t>
      </w:r>
      <w:r>
        <w:rPr>
          <w:spacing w:val="-2"/>
        </w:rPr>
        <w:t xml:space="preserve"> </w:t>
      </w:r>
      <w:r>
        <w:t>là</w:t>
      </w:r>
      <w:r>
        <w:rPr>
          <w:spacing w:val="-2"/>
        </w:rPr>
        <w:t xml:space="preserve"> đúng?</w:t>
      </w:r>
      <w:r w:rsidR="00F40F54">
        <w:rPr>
          <w:spacing w:val="-2"/>
          <w:lang w:val="vi-VN"/>
        </w:rPr>
        <w:t xml:space="preserve"> A</w:t>
      </w:r>
    </w:p>
    <w:p w14:paraId="4E7A4A9B" w14:textId="77777777" w:rsidR="0050319C" w:rsidRDefault="00000000">
      <w:pPr>
        <w:pStyle w:val="ListParagraph"/>
        <w:numPr>
          <w:ilvl w:val="0"/>
          <w:numId w:val="213"/>
        </w:numPr>
        <w:tabs>
          <w:tab w:val="left" w:pos="745"/>
        </w:tabs>
        <w:spacing w:before="272" w:line="324" w:lineRule="auto"/>
        <w:ind w:right="141"/>
        <w:rPr>
          <w:color w:val="FF0000"/>
          <w:sz w:val="28"/>
        </w:rPr>
      </w:pPr>
      <w:r>
        <w:rPr>
          <w:color w:val="FF0000"/>
          <w:sz w:val="28"/>
        </w:rPr>
        <w:t>Mạng</w:t>
      </w:r>
      <w:r>
        <w:rPr>
          <w:color w:val="FF0000"/>
          <w:spacing w:val="-4"/>
          <w:sz w:val="28"/>
        </w:rPr>
        <w:t xml:space="preserve"> </w:t>
      </w:r>
      <w:r>
        <w:rPr>
          <w:color w:val="FF0000"/>
          <w:sz w:val="28"/>
        </w:rPr>
        <w:t>WAN</w:t>
      </w:r>
      <w:r>
        <w:rPr>
          <w:color w:val="FF0000"/>
          <w:spacing w:val="-3"/>
          <w:sz w:val="28"/>
        </w:rPr>
        <w:t xml:space="preserve"> </w:t>
      </w:r>
      <w:r>
        <w:rPr>
          <w:color w:val="FF0000"/>
          <w:sz w:val="28"/>
        </w:rPr>
        <w:t>thường</w:t>
      </w:r>
      <w:r>
        <w:rPr>
          <w:color w:val="FF0000"/>
          <w:spacing w:val="-4"/>
          <w:sz w:val="28"/>
        </w:rPr>
        <w:t xml:space="preserve"> </w:t>
      </w:r>
      <w:r>
        <w:rPr>
          <w:color w:val="FF0000"/>
          <w:sz w:val="28"/>
        </w:rPr>
        <w:t>được</w:t>
      </w:r>
      <w:r>
        <w:rPr>
          <w:color w:val="FF0000"/>
          <w:spacing w:val="-5"/>
          <w:sz w:val="28"/>
        </w:rPr>
        <w:t xml:space="preserve"> </w:t>
      </w:r>
      <w:r>
        <w:rPr>
          <w:color w:val="FF0000"/>
          <w:sz w:val="28"/>
        </w:rPr>
        <w:t>vận</w:t>
      </w:r>
      <w:r>
        <w:rPr>
          <w:color w:val="FF0000"/>
          <w:spacing w:val="-4"/>
          <w:sz w:val="28"/>
        </w:rPr>
        <w:t xml:space="preserve"> </w:t>
      </w:r>
      <w:r>
        <w:rPr>
          <w:color w:val="FF0000"/>
          <w:sz w:val="28"/>
        </w:rPr>
        <w:t>hành</w:t>
      </w:r>
      <w:r>
        <w:rPr>
          <w:color w:val="FF0000"/>
          <w:spacing w:val="-4"/>
          <w:sz w:val="28"/>
        </w:rPr>
        <w:t xml:space="preserve"> </w:t>
      </w:r>
      <w:r>
        <w:rPr>
          <w:color w:val="FF0000"/>
          <w:sz w:val="28"/>
        </w:rPr>
        <w:t>thông</w:t>
      </w:r>
      <w:r>
        <w:rPr>
          <w:color w:val="FF0000"/>
          <w:spacing w:val="-4"/>
          <w:sz w:val="28"/>
        </w:rPr>
        <w:t xml:space="preserve"> </w:t>
      </w:r>
      <w:r>
        <w:rPr>
          <w:color w:val="FF0000"/>
          <w:sz w:val="28"/>
        </w:rPr>
        <w:t>qua</w:t>
      </w:r>
      <w:r>
        <w:rPr>
          <w:color w:val="FF0000"/>
          <w:spacing w:val="-5"/>
          <w:sz w:val="28"/>
        </w:rPr>
        <w:t xml:space="preserve"> </w:t>
      </w:r>
      <w:r>
        <w:rPr>
          <w:color w:val="FF0000"/>
          <w:sz w:val="28"/>
        </w:rPr>
        <w:t>nhiều</w:t>
      </w:r>
      <w:r>
        <w:rPr>
          <w:color w:val="FF0000"/>
          <w:spacing w:val="-4"/>
          <w:sz w:val="28"/>
        </w:rPr>
        <w:t xml:space="preserve"> </w:t>
      </w:r>
      <w:r>
        <w:rPr>
          <w:color w:val="FF0000"/>
          <w:sz w:val="28"/>
        </w:rPr>
        <w:t>ISP,</w:t>
      </w:r>
      <w:r>
        <w:rPr>
          <w:color w:val="FF0000"/>
          <w:spacing w:val="-4"/>
          <w:sz w:val="28"/>
        </w:rPr>
        <w:t xml:space="preserve"> </w:t>
      </w:r>
      <w:r>
        <w:rPr>
          <w:color w:val="FF0000"/>
          <w:sz w:val="28"/>
        </w:rPr>
        <w:t>nhưng</w:t>
      </w:r>
      <w:r>
        <w:rPr>
          <w:color w:val="FF0000"/>
          <w:spacing w:val="-4"/>
          <w:sz w:val="28"/>
        </w:rPr>
        <w:t xml:space="preserve"> </w:t>
      </w:r>
      <w:r>
        <w:rPr>
          <w:color w:val="FF0000"/>
          <w:sz w:val="28"/>
        </w:rPr>
        <w:t>mạng</w:t>
      </w:r>
      <w:r>
        <w:rPr>
          <w:color w:val="FF0000"/>
          <w:spacing w:val="-4"/>
          <w:sz w:val="28"/>
        </w:rPr>
        <w:t xml:space="preserve"> </w:t>
      </w:r>
      <w:r>
        <w:rPr>
          <w:color w:val="FF0000"/>
          <w:sz w:val="28"/>
        </w:rPr>
        <w:t>LAN thường được vận hành bởi các tổ chức hoặc cá nhân đơn lẻ.</w:t>
      </w:r>
    </w:p>
    <w:p w14:paraId="448CF6F9" w14:textId="77777777" w:rsidR="0050319C" w:rsidRDefault="00000000">
      <w:pPr>
        <w:pStyle w:val="ListParagraph"/>
        <w:numPr>
          <w:ilvl w:val="0"/>
          <w:numId w:val="213"/>
        </w:numPr>
        <w:tabs>
          <w:tab w:val="left" w:pos="814"/>
        </w:tabs>
        <w:spacing w:before="0" w:line="321" w:lineRule="exact"/>
        <w:ind w:left="814" w:hanging="429"/>
        <w:rPr>
          <w:sz w:val="28"/>
        </w:rPr>
      </w:pPr>
      <w:r>
        <w:rPr>
          <w:sz w:val="28"/>
        </w:rPr>
        <w:t>Mạng</w:t>
      </w:r>
      <w:r>
        <w:rPr>
          <w:spacing w:val="-2"/>
          <w:sz w:val="28"/>
        </w:rPr>
        <w:t xml:space="preserve"> </w:t>
      </w:r>
      <w:r>
        <w:rPr>
          <w:sz w:val="28"/>
        </w:rPr>
        <w:t>LAN</w:t>
      </w:r>
      <w:r>
        <w:rPr>
          <w:spacing w:val="-2"/>
          <w:sz w:val="28"/>
        </w:rPr>
        <w:t xml:space="preserve"> </w:t>
      </w:r>
      <w:r>
        <w:rPr>
          <w:sz w:val="28"/>
        </w:rPr>
        <w:t>kết</w:t>
      </w:r>
      <w:r>
        <w:rPr>
          <w:spacing w:val="-2"/>
          <w:sz w:val="28"/>
        </w:rPr>
        <w:t xml:space="preserve"> </w:t>
      </w:r>
      <w:r>
        <w:rPr>
          <w:sz w:val="28"/>
        </w:rPr>
        <w:t>nối</w:t>
      </w:r>
      <w:r>
        <w:rPr>
          <w:spacing w:val="-1"/>
          <w:sz w:val="28"/>
        </w:rPr>
        <w:t xml:space="preserve"> </w:t>
      </w:r>
      <w:r>
        <w:rPr>
          <w:sz w:val="28"/>
        </w:rPr>
        <w:t>nhiều</w:t>
      </w:r>
      <w:r>
        <w:rPr>
          <w:spacing w:val="-2"/>
          <w:sz w:val="28"/>
        </w:rPr>
        <w:t xml:space="preserve"> </w:t>
      </w:r>
      <w:r>
        <w:rPr>
          <w:sz w:val="28"/>
        </w:rPr>
        <w:t>mạng</w:t>
      </w:r>
      <w:r>
        <w:rPr>
          <w:spacing w:val="-1"/>
          <w:sz w:val="28"/>
        </w:rPr>
        <w:t xml:space="preserve"> </w:t>
      </w:r>
      <w:r>
        <w:rPr>
          <w:sz w:val="28"/>
        </w:rPr>
        <w:t>WAN</w:t>
      </w:r>
      <w:r>
        <w:rPr>
          <w:spacing w:val="-1"/>
          <w:sz w:val="28"/>
        </w:rPr>
        <w:t xml:space="preserve"> </w:t>
      </w:r>
      <w:r>
        <w:rPr>
          <w:sz w:val="28"/>
        </w:rPr>
        <w:t>với</w:t>
      </w:r>
      <w:r>
        <w:rPr>
          <w:spacing w:val="-1"/>
          <w:sz w:val="28"/>
        </w:rPr>
        <w:t xml:space="preserve"> </w:t>
      </w:r>
      <w:r>
        <w:rPr>
          <w:spacing w:val="-2"/>
          <w:sz w:val="28"/>
        </w:rPr>
        <w:t>nhau.</w:t>
      </w:r>
    </w:p>
    <w:p w14:paraId="6EEB800D" w14:textId="77777777" w:rsidR="0050319C" w:rsidRDefault="00000000">
      <w:pPr>
        <w:pStyle w:val="ListParagraph"/>
        <w:numPr>
          <w:ilvl w:val="0"/>
          <w:numId w:val="213"/>
        </w:numPr>
        <w:tabs>
          <w:tab w:val="left" w:pos="745"/>
          <w:tab w:val="left" w:pos="814"/>
        </w:tabs>
        <w:spacing w:before="112" w:line="324" w:lineRule="auto"/>
        <w:ind w:right="418"/>
        <w:rPr>
          <w:sz w:val="28"/>
        </w:rPr>
      </w:pPr>
      <w:r>
        <w:rPr>
          <w:sz w:val="28"/>
        </w:rPr>
        <w:tab/>
        <w:t>Mạng</w:t>
      </w:r>
      <w:r>
        <w:rPr>
          <w:spacing w:val="-4"/>
          <w:sz w:val="28"/>
        </w:rPr>
        <w:t xml:space="preserve"> </w:t>
      </w:r>
      <w:r>
        <w:rPr>
          <w:sz w:val="28"/>
        </w:rPr>
        <w:t>WAN</w:t>
      </w:r>
      <w:r>
        <w:rPr>
          <w:spacing w:val="-3"/>
          <w:sz w:val="28"/>
        </w:rPr>
        <w:t xml:space="preserve"> </w:t>
      </w:r>
      <w:r>
        <w:rPr>
          <w:sz w:val="28"/>
        </w:rPr>
        <w:t>phải</w:t>
      </w:r>
      <w:r>
        <w:rPr>
          <w:spacing w:val="-4"/>
          <w:sz w:val="28"/>
        </w:rPr>
        <w:t xml:space="preserve"> </w:t>
      </w:r>
      <w:r>
        <w:rPr>
          <w:sz w:val="28"/>
        </w:rPr>
        <w:t>thuộc</w:t>
      </w:r>
      <w:r>
        <w:rPr>
          <w:spacing w:val="-5"/>
          <w:sz w:val="28"/>
        </w:rPr>
        <w:t xml:space="preserve"> </w:t>
      </w:r>
      <w:r>
        <w:rPr>
          <w:sz w:val="28"/>
        </w:rPr>
        <w:t>sở</w:t>
      </w:r>
      <w:r>
        <w:rPr>
          <w:spacing w:val="-5"/>
          <w:sz w:val="28"/>
        </w:rPr>
        <w:t xml:space="preserve"> </w:t>
      </w:r>
      <w:r>
        <w:rPr>
          <w:sz w:val="28"/>
        </w:rPr>
        <w:t>hữu</w:t>
      </w:r>
      <w:r>
        <w:rPr>
          <w:spacing w:val="-4"/>
          <w:sz w:val="28"/>
        </w:rPr>
        <w:t xml:space="preserve"> </w:t>
      </w:r>
      <w:r>
        <w:rPr>
          <w:sz w:val="28"/>
        </w:rPr>
        <w:t>chung,</w:t>
      </w:r>
      <w:r>
        <w:rPr>
          <w:spacing w:val="-3"/>
          <w:sz w:val="28"/>
        </w:rPr>
        <w:t xml:space="preserve"> </w:t>
      </w:r>
      <w:r>
        <w:rPr>
          <w:sz w:val="28"/>
        </w:rPr>
        <w:t>nhưng</w:t>
      </w:r>
      <w:r>
        <w:rPr>
          <w:spacing w:val="-4"/>
          <w:sz w:val="28"/>
        </w:rPr>
        <w:t xml:space="preserve"> </w:t>
      </w:r>
      <w:r>
        <w:rPr>
          <w:sz w:val="28"/>
        </w:rPr>
        <w:t>mạng</w:t>
      </w:r>
      <w:r>
        <w:rPr>
          <w:spacing w:val="-3"/>
          <w:sz w:val="28"/>
        </w:rPr>
        <w:t xml:space="preserve"> </w:t>
      </w:r>
      <w:r>
        <w:rPr>
          <w:sz w:val="28"/>
        </w:rPr>
        <w:t>LAN</w:t>
      </w:r>
      <w:r>
        <w:rPr>
          <w:spacing w:val="-5"/>
          <w:sz w:val="28"/>
        </w:rPr>
        <w:t xml:space="preserve"> </w:t>
      </w:r>
      <w:r>
        <w:rPr>
          <w:sz w:val="28"/>
        </w:rPr>
        <w:t>có</w:t>
      </w:r>
      <w:r>
        <w:rPr>
          <w:spacing w:val="-4"/>
          <w:sz w:val="28"/>
        </w:rPr>
        <w:t xml:space="preserve"> </w:t>
      </w:r>
      <w:r>
        <w:rPr>
          <w:sz w:val="28"/>
        </w:rPr>
        <w:t>thể</w:t>
      </w:r>
      <w:r>
        <w:rPr>
          <w:spacing w:val="-5"/>
          <w:sz w:val="28"/>
        </w:rPr>
        <w:t xml:space="preserve"> </w:t>
      </w:r>
      <w:r>
        <w:rPr>
          <w:sz w:val="28"/>
        </w:rPr>
        <w:t>thuộc</w:t>
      </w:r>
      <w:r>
        <w:rPr>
          <w:spacing w:val="-3"/>
          <w:sz w:val="28"/>
        </w:rPr>
        <w:t xml:space="preserve"> </w:t>
      </w:r>
      <w:r>
        <w:rPr>
          <w:sz w:val="28"/>
        </w:rPr>
        <w:t>sở hữu của tổ chức công hoặc tư nhân.</w:t>
      </w:r>
    </w:p>
    <w:p w14:paraId="5B9C6B81" w14:textId="77777777" w:rsidR="0050319C" w:rsidRDefault="00000000">
      <w:pPr>
        <w:pStyle w:val="ListParagraph"/>
        <w:numPr>
          <w:ilvl w:val="0"/>
          <w:numId w:val="213"/>
        </w:numPr>
        <w:tabs>
          <w:tab w:val="left" w:pos="814"/>
        </w:tabs>
        <w:spacing w:before="0" w:line="321" w:lineRule="exact"/>
        <w:ind w:left="814" w:hanging="429"/>
        <w:rPr>
          <w:sz w:val="28"/>
        </w:rPr>
      </w:pPr>
      <w:r>
        <w:rPr>
          <w:sz w:val="28"/>
        </w:rPr>
        <w:t>Cả</w:t>
      </w:r>
      <w:r>
        <w:rPr>
          <w:spacing w:val="-3"/>
          <w:sz w:val="28"/>
        </w:rPr>
        <w:t xml:space="preserve"> </w:t>
      </w:r>
      <w:r>
        <w:rPr>
          <w:sz w:val="28"/>
        </w:rPr>
        <w:t>LAN</w:t>
      </w:r>
      <w:r>
        <w:rPr>
          <w:spacing w:val="-2"/>
          <w:sz w:val="28"/>
        </w:rPr>
        <w:t xml:space="preserve"> </w:t>
      </w:r>
      <w:r>
        <w:rPr>
          <w:sz w:val="28"/>
        </w:rPr>
        <w:t>và</w:t>
      </w:r>
      <w:r>
        <w:rPr>
          <w:spacing w:val="-2"/>
          <w:sz w:val="28"/>
        </w:rPr>
        <w:t xml:space="preserve"> </w:t>
      </w:r>
      <w:r>
        <w:rPr>
          <w:sz w:val="28"/>
        </w:rPr>
        <w:t>WAN</w:t>
      </w:r>
      <w:r>
        <w:rPr>
          <w:spacing w:val="-1"/>
          <w:sz w:val="28"/>
        </w:rPr>
        <w:t xml:space="preserve"> </w:t>
      </w:r>
      <w:r>
        <w:rPr>
          <w:sz w:val="28"/>
        </w:rPr>
        <w:t>đều</w:t>
      </w:r>
      <w:r>
        <w:rPr>
          <w:spacing w:val="-1"/>
          <w:sz w:val="28"/>
        </w:rPr>
        <w:t xml:space="preserve"> </w:t>
      </w:r>
      <w:r>
        <w:rPr>
          <w:sz w:val="28"/>
        </w:rPr>
        <w:t>kết</w:t>
      </w:r>
      <w:r>
        <w:rPr>
          <w:spacing w:val="-1"/>
          <w:sz w:val="28"/>
        </w:rPr>
        <w:t xml:space="preserve"> </w:t>
      </w:r>
      <w:r>
        <w:rPr>
          <w:sz w:val="28"/>
        </w:rPr>
        <w:t>nối</w:t>
      </w:r>
      <w:r>
        <w:rPr>
          <w:spacing w:val="-1"/>
          <w:sz w:val="28"/>
        </w:rPr>
        <w:t xml:space="preserve"> </w:t>
      </w:r>
      <w:r>
        <w:rPr>
          <w:sz w:val="28"/>
        </w:rPr>
        <w:t>các</w:t>
      </w:r>
      <w:r>
        <w:rPr>
          <w:spacing w:val="-3"/>
          <w:sz w:val="28"/>
        </w:rPr>
        <w:t xml:space="preserve"> </w:t>
      </w:r>
      <w:r>
        <w:rPr>
          <w:sz w:val="28"/>
        </w:rPr>
        <w:t>thiết</w:t>
      </w:r>
      <w:r>
        <w:rPr>
          <w:spacing w:val="-1"/>
          <w:sz w:val="28"/>
        </w:rPr>
        <w:t xml:space="preserve"> </w:t>
      </w:r>
      <w:r>
        <w:rPr>
          <w:sz w:val="28"/>
        </w:rPr>
        <w:t>bị</w:t>
      </w:r>
      <w:r>
        <w:rPr>
          <w:spacing w:val="-1"/>
          <w:sz w:val="28"/>
        </w:rPr>
        <w:t xml:space="preserve"> </w:t>
      </w:r>
      <w:r>
        <w:rPr>
          <w:sz w:val="28"/>
        </w:rPr>
        <w:t>đầu</w:t>
      </w:r>
      <w:r>
        <w:rPr>
          <w:spacing w:val="-1"/>
          <w:sz w:val="28"/>
        </w:rPr>
        <w:t xml:space="preserve"> </w:t>
      </w:r>
      <w:r>
        <w:rPr>
          <w:spacing w:val="-2"/>
          <w:sz w:val="28"/>
        </w:rPr>
        <w:t>cuối.</w:t>
      </w:r>
    </w:p>
    <w:p w14:paraId="1AD52C93" w14:textId="2D366E83" w:rsidR="0050319C" w:rsidRPr="00F40F54" w:rsidRDefault="00000000">
      <w:pPr>
        <w:pStyle w:val="BodyText"/>
        <w:spacing w:before="272" w:line="324" w:lineRule="auto"/>
        <w:ind w:left="25" w:firstLine="0"/>
        <w:rPr>
          <w:lang w:val="vi-VN"/>
        </w:rPr>
      </w:pPr>
      <w:r>
        <w:t>Câu</w:t>
      </w:r>
      <w:r>
        <w:rPr>
          <w:spacing w:val="-3"/>
        </w:rPr>
        <w:t xml:space="preserve"> </w:t>
      </w:r>
      <w:r>
        <w:t>3:</w:t>
      </w:r>
      <w:r>
        <w:rPr>
          <w:spacing w:val="-3"/>
        </w:rPr>
        <w:t xml:space="preserve"> </w:t>
      </w:r>
      <w:r>
        <w:t>Sự</w:t>
      </w:r>
      <w:r>
        <w:rPr>
          <w:spacing w:val="-3"/>
        </w:rPr>
        <w:t xml:space="preserve"> </w:t>
      </w:r>
      <w:r>
        <w:t>khác</w:t>
      </w:r>
      <w:r>
        <w:rPr>
          <w:spacing w:val="-4"/>
        </w:rPr>
        <w:t xml:space="preserve"> </w:t>
      </w:r>
      <w:r>
        <w:t>biệt</w:t>
      </w:r>
      <w:r>
        <w:rPr>
          <w:spacing w:val="-3"/>
        </w:rPr>
        <w:t xml:space="preserve"> </w:t>
      </w:r>
      <w:r>
        <w:t>chính</w:t>
      </w:r>
      <w:r>
        <w:rPr>
          <w:spacing w:val="-3"/>
        </w:rPr>
        <w:t xml:space="preserve"> </w:t>
      </w:r>
      <w:r>
        <w:t>giữa</w:t>
      </w:r>
      <w:r>
        <w:rPr>
          <w:spacing w:val="-4"/>
        </w:rPr>
        <w:t xml:space="preserve"> </w:t>
      </w:r>
      <w:r>
        <w:t>các</w:t>
      </w:r>
      <w:r>
        <w:rPr>
          <w:spacing w:val="-2"/>
        </w:rPr>
        <w:t xml:space="preserve"> </w:t>
      </w:r>
      <w:r>
        <w:t>dịch</w:t>
      </w:r>
      <w:r>
        <w:rPr>
          <w:spacing w:val="-3"/>
        </w:rPr>
        <w:t xml:space="preserve"> </w:t>
      </w:r>
      <w:r>
        <w:t>vụ</w:t>
      </w:r>
      <w:r>
        <w:rPr>
          <w:spacing w:val="-3"/>
        </w:rPr>
        <w:t xml:space="preserve"> </w:t>
      </w:r>
      <w:r>
        <w:t>mạng</w:t>
      </w:r>
      <w:r>
        <w:rPr>
          <w:spacing w:val="-3"/>
        </w:rPr>
        <w:t xml:space="preserve"> </w:t>
      </w:r>
      <w:r>
        <w:t>LAN</w:t>
      </w:r>
      <w:r>
        <w:rPr>
          <w:spacing w:val="-4"/>
        </w:rPr>
        <w:t xml:space="preserve"> </w:t>
      </w:r>
      <w:r>
        <w:t>và</w:t>
      </w:r>
      <w:r>
        <w:rPr>
          <w:spacing w:val="-4"/>
        </w:rPr>
        <w:t xml:space="preserve"> </w:t>
      </w:r>
      <w:r>
        <w:t>WAN</w:t>
      </w:r>
      <w:r>
        <w:rPr>
          <w:spacing w:val="-4"/>
        </w:rPr>
        <w:t xml:space="preserve"> </w:t>
      </w:r>
      <w:r>
        <w:t>của</w:t>
      </w:r>
      <w:r>
        <w:rPr>
          <w:spacing w:val="-2"/>
        </w:rPr>
        <w:t xml:space="preserve"> </w:t>
      </w:r>
      <w:r>
        <w:t>công</w:t>
      </w:r>
      <w:r>
        <w:rPr>
          <w:spacing w:val="-3"/>
        </w:rPr>
        <w:t xml:space="preserve"> </w:t>
      </w:r>
      <w:r>
        <w:t>ty</w:t>
      </w:r>
      <w:r>
        <w:rPr>
          <w:spacing w:val="-3"/>
        </w:rPr>
        <w:t xml:space="preserve"> </w:t>
      </w:r>
      <w:r>
        <w:t>mà</w:t>
      </w:r>
      <w:r>
        <w:rPr>
          <w:spacing w:val="-4"/>
        </w:rPr>
        <w:t xml:space="preserve"> </w:t>
      </w:r>
      <w:r>
        <w:t>nó sử dụng là gì?</w:t>
      </w:r>
      <w:r w:rsidR="00F40F54">
        <w:rPr>
          <w:lang w:val="vi-VN"/>
        </w:rPr>
        <w:t xml:space="preserve"> B</w:t>
      </w:r>
    </w:p>
    <w:p w14:paraId="7F1BCEC7" w14:textId="77777777" w:rsidR="0050319C" w:rsidRDefault="00000000">
      <w:pPr>
        <w:pStyle w:val="ListParagraph"/>
        <w:numPr>
          <w:ilvl w:val="0"/>
          <w:numId w:val="212"/>
        </w:numPr>
        <w:tabs>
          <w:tab w:val="left" w:pos="745"/>
        </w:tabs>
        <w:spacing w:before="159" w:line="324" w:lineRule="auto"/>
        <w:ind w:right="26"/>
        <w:rPr>
          <w:sz w:val="28"/>
        </w:rPr>
      </w:pPr>
      <w:r>
        <w:rPr>
          <w:sz w:val="28"/>
        </w:rPr>
        <w:t>Mỗi</w:t>
      </w:r>
      <w:r>
        <w:rPr>
          <w:spacing w:val="-3"/>
          <w:sz w:val="28"/>
        </w:rPr>
        <w:t xml:space="preserve"> </w:t>
      </w:r>
      <w:r>
        <w:rPr>
          <w:sz w:val="28"/>
        </w:rPr>
        <w:t>mạng</w:t>
      </w:r>
      <w:r>
        <w:rPr>
          <w:spacing w:val="-3"/>
          <w:sz w:val="28"/>
        </w:rPr>
        <w:t xml:space="preserve"> </w:t>
      </w:r>
      <w:r>
        <w:rPr>
          <w:sz w:val="28"/>
        </w:rPr>
        <w:t>LAN</w:t>
      </w:r>
      <w:r>
        <w:rPr>
          <w:spacing w:val="-4"/>
          <w:sz w:val="28"/>
        </w:rPr>
        <w:t xml:space="preserve"> </w:t>
      </w:r>
      <w:r>
        <w:rPr>
          <w:sz w:val="28"/>
        </w:rPr>
        <w:t>có</w:t>
      </w:r>
      <w:r>
        <w:rPr>
          <w:spacing w:val="-3"/>
          <w:sz w:val="28"/>
        </w:rPr>
        <w:t xml:space="preserve"> </w:t>
      </w:r>
      <w:r>
        <w:rPr>
          <w:sz w:val="28"/>
        </w:rPr>
        <w:t>một</w:t>
      </w:r>
      <w:r>
        <w:rPr>
          <w:spacing w:val="-3"/>
          <w:sz w:val="28"/>
        </w:rPr>
        <w:t xml:space="preserve"> </w:t>
      </w:r>
      <w:r>
        <w:rPr>
          <w:sz w:val="28"/>
        </w:rPr>
        <w:t>điểm</w:t>
      </w:r>
      <w:r>
        <w:rPr>
          <w:spacing w:val="-3"/>
          <w:sz w:val="28"/>
        </w:rPr>
        <w:t xml:space="preserve"> </w:t>
      </w:r>
      <w:r>
        <w:rPr>
          <w:sz w:val="28"/>
        </w:rPr>
        <w:t>phân</w:t>
      </w:r>
      <w:r>
        <w:rPr>
          <w:spacing w:val="-3"/>
          <w:sz w:val="28"/>
        </w:rPr>
        <w:t xml:space="preserve"> </w:t>
      </w:r>
      <w:r>
        <w:rPr>
          <w:sz w:val="28"/>
        </w:rPr>
        <w:t>định</w:t>
      </w:r>
      <w:r>
        <w:rPr>
          <w:spacing w:val="-3"/>
          <w:sz w:val="28"/>
        </w:rPr>
        <w:t xml:space="preserve"> </w:t>
      </w:r>
      <w:r>
        <w:rPr>
          <w:sz w:val="28"/>
        </w:rPr>
        <w:t>ranh</w:t>
      </w:r>
      <w:r>
        <w:rPr>
          <w:spacing w:val="-3"/>
          <w:sz w:val="28"/>
        </w:rPr>
        <w:t xml:space="preserve"> </w:t>
      </w:r>
      <w:r>
        <w:rPr>
          <w:sz w:val="28"/>
        </w:rPr>
        <w:t>giới</w:t>
      </w:r>
      <w:r>
        <w:rPr>
          <w:spacing w:val="-3"/>
          <w:sz w:val="28"/>
        </w:rPr>
        <w:t xml:space="preserve"> </w:t>
      </w:r>
      <w:r>
        <w:rPr>
          <w:sz w:val="28"/>
        </w:rPr>
        <w:t>được</w:t>
      </w:r>
      <w:r>
        <w:rPr>
          <w:spacing w:val="-4"/>
          <w:sz w:val="28"/>
        </w:rPr>
        <w:t xml:space="preserve"> </w:t>
      </w:r>
      <w:r>
        <w:rPr>
          <w:sz w:val="28"/>
        </w:rPr>
        <w:t>chỉ</w:t>
      </w:r>
      <w:r>
        <w:rPr>
          <w:spacing w:val="-3"/>
          <w:sz w:val="28"/>
        </w:rPr>
        <w:t xml:space="preserve"> </w:t>
      </w:r>
      <w:r>
        <w:rPr>
          <w:sz w:val="28"/>
        </w:rPr>
        <w:t>định</w:t>
      </w:r>
      <w:r>
        <w:rPr>
          <w:spacing w:val="-3"/>
          <w:sz w:val="28"/>
        </w:rPr>
        <w:t xml:space="preserve"> </w:t>
      </w:r>
      <w:r>
        <w:rPr>
          <w:sz w:val="28"/>
        </w:rPr>
        <w:t>để</w:t>
      </w:r>
      <w:r>
        <w:rPr>
          <w:spacing w:val="-4"/>
          <w:sz w:val="28"/>
        </w:rPr>
        <w:t xml:space="preserve"> </w:t>
      </w:r>
      <w:r>
        <w:rPr>
          <w:sz w:val="28"/>
        </w:rPr>
        <w:t>phân</w:t>
      </w:r>
      <w:r>
        <w:rPr>
          <w:spacing w:val="-3"/>
          <w:sz w:val="28"/>
        </w:rPr>
        <w:t xml:space="preserve"> </w:t>
      </w:r>
      <w:r>
        <w:rPr>
          <w:sz w:val="28"/>
        </w:rPr>
        <w:t>tách rõ thiết bị lớp truy cập và lớp phân phối.</w:t>
      </w:r>
    </w:p>
    <w:p w14:paraId="68D89E27" w14:textId="77777777" w:rsidR="0050319C" w:rsidRDefault="00000000">
      <w:pPr>
        <w:pStyle w:val="ListParagraph"/>
        <w:numPr>
          <w:ilvl w:val="0"/>
          <w:numId w:val="212"/>
        </w:numPr>
        <w:tabs>
          <w:tab w:val="left" w:pos="814"/>
        </w:tabs>
        <w:spacing w:before="0" w:line="321" w:lineRule="exact"/>
        <w:ind w:left="814" w:hanging="429"/>
        <w:rPr>
          <w:sz w:val="28"/>
        </w:rPr>
      </w:pPr>
      <w:r>
        <w:rPr>
          <w:color w:val="FF0000"/>
          <w:sz w:val="28"/>
        </w:rPr>
        <w:t>Công</w:t>
      </w:r>
      <w:r>
        <w:rPr>
          <w:color w:val="FF0000"/>
          <w:spacing w:val="-1"/>
          <w:sz w:val="28"/>
        </w:rPr>
        <w:t xml:space="preserve"> </w:t>
      </w:r>
      <w:r>
        <w:rPr>
          <w:color w:val="FF0000"/>
          <w:sz w:val="28"/>
        </w:rPr>
        <w:t>ty</w:t>
      </w:r>
      <w:r>
        <w:rPr>
          <w:color w:val="FF0000"/>
          <w:spacing w:val="-1"/>
          <w:sz w:val="28"/>
        </w:rPr>
        <w:t xml:space="preserve"> </w:t>
      </w:r>
      <w:r>
        <w:rPr>
          <w:color w:val="FF0000"/>
          <w:sz w:val="28"/>
        </w:rPr>
        <w:t>phải</w:t>
      </w:r>
      <w:r>
        <w:rPr>
          <w:color w:val="FF0000"/>
          <w:spacing w:val="-1"/>
          <w:sz w:val="28"/>
        </w:rPr>
        <w:t xml:space="preserve"> </w:t>
      </w:r>
      <w:r>
        <w:rPr>
          <w:color w:val="FF0000"/>
          <w:sz w:val="28"/>
        </w:rPr>
        <w:t>đăng</w:t>
      </w:r>
      <w:r>
        <w:rPr>
          <w:color w:val="FF0000"/>
          <w:spacing w:val="-1"/>
          <w:sz w:val="28"/>
        </w:rPr>
        <w:t xml:space="preserve"> </w:t>
      </w:r>
      <w:r>
        <w:rPr>
          <w:color w:val="FF0000"/>
          <w:sz w:val="28"/>
        </w:rPr>
        <w:t>ký</w:t>
      </w:r>
      <w:r>
        <w:rPr>
          <w:color w:val="FF0000"/>
          <w:spacing w:val="-1"/>
          <w:sz w:val="28"/>
        </w:rPr>
        <w:t xml:space="preserve"> </w:t>
      </w:r>
      <w:r>
        <w:rPr>
          <w:color w:val="FF0000"/>
          <w:sz w:val="28"/>
        </w:rPr>
        <w:t>với</w:t>
      </w:r>
      <w:r>
        <w:rPr>
          <w:color w:val="FF0000"/>
          <w:spacing w:val="-1"/>
          <w:sz w:val="28"/>
        </w:rPr>
        <w:t xml:space="preserve"> </w:t>
      </w:r>
      <w:r>
        <w:rPr>
          <w:color w:val="FF0000"/>
          <w:sz w:val="28"/>
        </w:rPr>
        <w:t>nhà</w:t>
      </w:r>
      <w:r>
        <w:rPr>
          <w:color w:val="FF0000"/>
          <w:spacing w:val="-1"/>
          <w:sz w:val="28"/>
        </w:rPr>
        <w:t xml:space="preserve"> </w:t>
      </w:r>
      <w:r>
        <w:rPr>
          <w:color w:val="FF0000"/>
          <w:sz w:val="28"/>
        </w:rPr>
        <w:t>cung cấp</w:t>
      </w:r>
      <w:r>
        <w:rPr>
          <w:color w:val="FF0000"/>
          <w:spacing w:val="-1"/>
          <w:sz w:val="28"/>
        </w:rPr>
        <w:t xml:space="preserve"> </w:t>
      </w:r>
      <w:r>
        <w:rPr>
          <w:color w:val="FF0000"/>
          <w:sz w:val="28"/>
        </w:rPr>
        <w:t>dịch</w:t>
      </w:r>
      <w:r>
        <w:rPr>
          <w:color w:val="FF0000"/>
          <w:spacing w:val="-1"/>
          <w:sz w:val="28"/>
        </w:rPr>
        <w:t xml:space="preserve"> </w:t>
      </w:r>
      <w:r>
        <w:rPr>
          <w:color w:val="FF0000"/>
          <w:sz w:val="28"/>
        </w:rPr>
        <w:t>vụ</w:t>
      </w:r>
      <w:r>
        <w:rPr>
          <w:color w:val="FF0000"/>
          <w:spacing w:val="-1"/>
          <w:sz w:val="28"/>
        </w:rPr>
        <w:t xml:space="preserve"> </w:t>
      </w:r>
      <w:r>
        <w:rPr>
          <w:color w:val="FF0000"/>
          <w:sz w:val="28"/>
        </w:rPr>
        <w:t>WAN</w:t>
      </w:r>
      <w:r>
        <w:rPr>
          <w:color w:val="FF0000"/>
          <w:spacing w:val="-2"/>
          <w:sz w:val="28"/>
        </w:rPr>
        <w:t xml:space="preserve"> </w:t>
      </w:r>
      <w:r>
        <w:rPr>
          <w:color w:val="FF0000"/>
          <w:sz w:val="28"/>
        </w:rPr>
        <w:t>bên</w:t>
      </w:r>
      <w:r>
        <w:rPr>
          <w:color w:val="FF0000"/>
          <w:spacing w:val="1"/>
          <w:sz w:val="28"/>
        </w:rPr>
        <w:t xml:space="preserve"> </w:t>
      </w:r>
      <w:r>
        <w:rPr>
          <w:color w:val="FF0000"/>
          <w:spacing w:val="-2"/>
          <w:sz w:val="28"/>
        </w:rPr>
        <w:t>ngoài.</w:t>
      </w:r>
    </w:p>
    <w:p w14:paraId="593833BB" w14:textId="77777777" w:rsidR="0050319C" w:rsidRDefault="00000000">
      <w:pPr>
        <w:pStyle w:val="ListParagraph"/>
        <w:numPr>
          <w:ilvl w:val="0"/>
          <w:numId w:val="212"/>
        </w:numPr>
        <w:tabs>
          <w:tab w:val="left" w:pos="745"/>
          <w:tab w:val="left" w:pos="814"/>
        </w:tabs>
        <w:spacing w:before="112" w:line="324" w:lineRule="auto"/>
        <w:ind w:right="185"/>
        <w:rPr>
          <w:sz w:val="28"/>
        </w:rPr>
      </w:pPr>
      <w:r>
        <w:rPr>
          <w:sz w:val="28"/>
        </w:rPr>
        <w:tab/>
        <w:t>Công</w:t>
      </w:r>
      <w:r>
        <w:rPr>
          <w:spacing w:val="-4"/>
          <w:sz w:val="28"/>
        </w:rPr>
        <w:t xml:space="preserve"> </w:t>
      </w:r>
      <w:r>
        <w:rPr>
          <w:sz w:val="28"/>
        </w:rPr>
        <w:t>ty</w:t>
      </w:r>
      <w:r>
        <w:rPr>
          <w:spacing w:val="-4"/>
          <w:sz w:val="28"/>
        </w:rPr>
        <w:t xml:space="preserve"> </w:t>
      </w:r>
      <w:r>
        <w:rPr>
          <w:sz w:val="28"/>
        </w:rPr>
        <w:t>có</w:t>
      </w:r>
      <w:r>
        <w:rPr>
          <w:spacing w:val="-4"/>
          <w:sz w:val="28"/>
        </w:rPr>
        <w:t xml:space="preserve"> </w:t>
      </w:r>
      <w:r>
        <w:rPr>
          <w:sz w:val="28"/>
        </w:rPr>
        <w:t>quyền</w:t>
      </w:r>
      <w:r>
        <w:rPr>
          <w:spacing w:val="-4"/>
          <w:sz w:val="28"/>
        </w:rPr>
        <w:t xml:space="preserve"> </w:t>
      </w:r>
      <w:r>
        <w:rPr>
          <w:sz w:val="28"/>
        </w:rPr>
        <w:t>kiểm</w:t>
      </w:r>
      <w:r>
        <w:rPr>
          <w:spacing w:val="-4"/>
          <w:sz w:val="28"/>
        </w:rPr>
        <w:t xml:space="preserve"> </w:t>
      </w:r>
      <w:r>
        <w:rPr>
          <w:sz w:val="28"/>
        </w:rPr>
        <w:t>soát</w:t>
      </w:r>
      <w:r>
        <w:rPr>
          <w:spacing w:val="-2"/>
          <w:sz w:val="28"/>
        </w:rPr>
        <w:t xml:space="preserve"> </w:t>
      </w:r>
      <w:r>
        <w:rPr>
          <w:sz w:val="28"/>
        </w:rPr>
        <w:t>trực</w:t>
      </w:r>
      <w:r>
        <w:rPr>
          <w:spacing w:val="-3"/>
          <w:sz w:val="28"/>
        </w:rPr>
        <w:t xml:space="preserve"> </w:t>
      </w:r>
      <w:r>
        <w:rPr>
          <w:sz w:val="28"/>
        </w:rPr>
        <w:t>tiếp</w:t>
      </w:r>
      <w:r>
        <w:rPr>
          <w:spacing w:val="-3"/>
          <w:sz w:val="28"/>
        </w:rPr>
        <w:t xml:space="preserve"> </w:t>
      </w:r>
      <w:r>
        <w:rPr>
          <w:sz w:val="28"/>
        </w:rPr>
        <w:t>các</w:t>
      </w:r>
      <w:r>
        <w:rPr>
          <w:spacing w:val="-5"/>
          <w:sz w:val="28"/>
        </w:rPr>
        <w:t xml:space="preserve"> </w:t>
      </w:r>
      <w:r>
        <w:rPr>
          <w:sz w:val="28"/>
        </w:rPr>
        <w:t>liên</w:t>
      </w:r>
      <w:r>
        <w:rPr>
          <w:spacing w:val="-4"/>
          <w:sz w:val="28"/>
        </w:rPr>
        <w:t xml:space="preserve"> </w:t>
      </w:r>
      <w:r>
        <w:rPr>
          <w:sz w:val="28"/>
        </w:rPr>
        <w:t>kết</w:t>
      </w:r>
      <w:r>
        <w:rPr>
          <w:spacing w:val="-4"/>
          <w:sz w:val="28"/>
        </w:rPr>
        <w:t xml:space="preserve"> </w:t>
      </w:r>
      <w:r>
        <w:rPr>
          <w:sz w:val="28"/>
        </w:rPr>
        <w:t>WAN</w:t>
      </w:r>
      <w:r>
        <w:rPr>
          <w:spacing w:val="-3"/>
          <w:sz w:val="28"/>
        </w:rPr>
        <w:t xml:space="preserve"> </w:t>
      </w:r>
      <w:r>
        <w:rPr>
          <w:sz w:val="28"/>
        </w:rPr>
        <w:t>nhưng</w:t>
      </w:r>
      <w:r>
        <w:rPr>
          <w:spacing w:val="-4"/>
          <w:sz w:val="28"/>
        </w:rPr>
        <w:t xml:space="preserve"> </w:t>
      </w:r>
      <w:r>
        <w:rPr>
          <w:sz w:val="28"/>
        </w:rPr>
        <w:t>không</w:t>
      </w:r>
      <w:r>
        <w:rPr>
          <w:spacing w:val="-4"/>
          <w:sz w:val="28"/>
        </w:rPr>
        <w:t xml:space="preserve"> </w:t>
      </w:r>
      <w:r>
        <w:rPr>
          <w:sz w:val="28"/>
        </w:rPr>
        <w:t>kiểm soát được mạng LAN.</w:t>
      </w:r>
    </w:p>
    <w:p w14:paraId="5C25668C" w14:textId="77777777" w:rsidR="0050319C" w:rsidRDefault="00000000">
      <w:pPr>
        <w:pStyle w:val="ListParagraph"/>
        <w:numPr>
          <w:ilvl w:val="0"/>
          <w:numId w:val="212"/>
        </w:numPr>
        <w:tabs>
          <w:tab w:val="left" w:pos="745"/>
          <w:tab w:val="left" w:pos="814"/>
        </w:tabs>
        <w:spacing w:before="0" w:line="324" w:lineRule="auto"/>
        <w:ind w:right="48"/>
        <w:rPr>
          <w:sz w:val="28"/>
        </w:rPr>
      </w:pPr>
      <w:r>
        <w:rPr>
          <w:sz w:val="28"/>
        </w:rPr>
        <w:tab/>
        <w:t>Mạng</w:t>
      </w:r>
      <w:r>
        <w:rPr>
          <w:spacing w:val="-3"/>
          <w:sz w:val="28"/>
        </w:rPr>
        <w:t xml:space="preserve"> </w:t>
      </w:r>
      <w:r>
        <w:rPr>
          <w:sz w:val="28"/>
        </w:rPr>
        <w:t>LAN</w:t>
      </w:r>
      <w:r>
        <w:rPr>
          <w:spacing w:val="-4"/>
          <w:sz w:val="28"/>
        </w:rPr>
        <w:t xml:space="preserve"> </w:t>
      </w:r>
      <w:r>
        <w:rPr>
          <w:sz w:val="28"/>
        </w:rPr>
        <w:t>có</w:t>
      </w:r>
      <w:r>
        <w:rPr>
          <w:spacing w:val="-3"/>
          <w:sz w:val="28"/>
        </w:rPr>
        <w:t xml:space="preserve"> </w:t>
      </w:r>
      <w:r>
        <w:rPr>
          <w:sz w:val="28"/>
        </w:rPr>
        <w:t>thể</w:t>
      </w:r>
      <w:r>
        <w:rPr>
          <w:spacing w:val="-4"/>
          <w:sz w:val="28"/>
        </w:rPr>
        <w:t xml:space="preserve"> </w:t>
      </w:r>
      <w:r>
        <w:rPr>
          <w:sz w:val="28"/>
        </w:rPr>
        <w:t>sử</w:t>
      </w:r>
      <w:r>
        <w:rPr>
          <w:spacing w:val="-2"/>
          <w:sz w:val="28"/>
        </w:rPr>
        <w:t xml:space="preserve"> </w:t>
      </w:r>
      <w:r>
        <w:rPr>
          <w:sz w:val="28"/>
        </w:rPr>
        <w:t>dụng</w:t>
      </w:r>
      <w:r>
        <w:rPr>
          <w:spacing w:val="-3"/>
          <w:sz w:val="28"/>
        </w:rPr>
        <w:t xml:space="preserve"> </w:t>
      </w:r>
      <w:r>
        <w:rPr>
          <w:sz w:val="28"/>
        </w:rPr>
        <w:t>một</w:t>
      </w:r>
      <w:r>
        <w:rPr>
          <w:spacing w:val="-3"/>
          <w:sz w:val="28"/>
        </w:rPr>
        <w:t xml:space="preserve"> </w:t>
      </w:r>
      <w:r>
        <w:rPr>
          <w:sz w:val="28"/>
        </w:rPr>
        <w:t>số</w:t>
      </w:r>
      <w:r>
        <w:rPr>
          <w:spacing w:val="-3"/>
          <w:sz w:val="28"/>
        </w:rPr>
        <w:t xml:space="preserve"> </w:t>
      </w:r>
      <w:r>
        <w:rPr>
          <w:sz w:val="28"/>
        </w:rPr>
        <w:t>chuẩn</w:t>
      </w:r>
      <w:r>
        <w:rPr>
          <w:spacing w:val="-3"/>
          <w:sz w:val="28"/>
        </w:rPr>
        <w:t xml:space="preserve"> </w:t>
      </w:r>
      <w:r>
        <w:rPr>
          <w:sz w:val="28"/>
        </w:rPr>
        <w:t>lớp</w:t>
      </w:r>
      <w:r>
        <w:rPr>
          <w:spacing w:val="-3"/>
          <w:sz w:val="28"/>
        </w:rPr>
        <w:t xml:space="preserve"> </w:t>
      </w:r>
      <w:r>
        <w:rPr>
          <w:sz w:val="28"/>
        </w:rPr>
        <w:t>truy</w:t>
      </w:r>
      <w:r>
        <w:rPr>
          <w:spacing w:val="-3"/>
          <w:sz w:val="28"/>
        </w:rPr>
        <w:t xml:space="preserve"> </w:t>
      </w:r>
      <w:r>
        <w:rPr>
          <w:sz w:val="28"/>
        </w:rPr>
        <w:t>cập</w:t>
      </w:r>
      <w:r>
        <w:rPr>
          <w:spacing w:val="-3"/>
          <w:sz w:val="28"/>
        </w:rPr>
        <w:t xml:space="preserve"> </w:t>
      </w:r>
      <w:r>
        <w:rPr>
          <w:sz w:val="28"/>
        </w:rPr>
        <w:t>mạng</w:t>
      </w:r>
      <w:r>
        <w:rPr>
          <w:spacing w:val="-3"/>
          <w:sz w:val="28"/>
        </w:rPr>
        <w:t xml:space="preserve"> </w:t>
      </w:r>
      <w:r>
        <w:rPr>
          <w:sz w:val="28"/>
        </w:rPr>
        <w:t>(network</w:t>
      </w:r>
      <w:r>
        <w:rPr>
          <w:spacing w:val="-3"/>
          <w:sz w:val="28"/>
        </w:rPr>
        <w:t xml:space="preserve"> </w:t>
      </w:r>
      <w:r>
        <w:rPr>
          <w:sz w:val="28"/>
        </w:rPr>
        <w:t>access layer) khác nhau trong khi mạng WAN sẽ chỉ sử dụng một tiêu chuẩn.</w:t>
      </w:r>
    </w:p>
    <w:p w14:paraId="21DBEBFE" w14:textId="77777777" w:rsidR="0050319C" w:rsidRDefault="0050319C">
      <w:pPr>
        <w:pStyle w:val="ListParagraph"/>
        <w:spacing w:line="324" w:lineRule="auto"/>
        <w:rPr>
          <w:sz w:val="28"/>
        </w:rPr>
        <w:sectPr w:rsidR="0050319C">
          <w:pgSz w:w="12240" w:h="15840"/>
          <w:pgMar w:top="1380" w:right="1417" w:bottom="320" w:left="1417" w:header="0" w:footer="121" w:gutter="0"/>
          <w:cols w:space="720"/>
        </w:sectPr>
      </w:pPr>
    </w:p>
    <w:p w14:paraId="0CF92EAB" w14:textId="069D577A" w:rsidR="0050319C" w:rsidRPr="00F40F54" w:rsidRDefault="00000000">
      <w:pPr>
        <w:pStyle w:val="BodyText"/>
        <w:spacing w:before="60" w:line="324" w:lineRule="auto"/>
        <w:ind w:left="25" w:firstLine="0"/>
        <w:rPr>
          <w:lang w:val="vi-VN"/>
        </w:rPr>
      </w:pPr>
      <w:r>
        <w:lastRenderedPageBreak/>
        <w:t>Câu</w:t>
      </w:r>
      <w:r>
        <w:rPr>
          <w:spacing w:val="-3"/>
        </w:rPr>
        <w:t xml:space="preserve"> </w:t>
      </w:r>
      <w:r>
        <w:t>4:</w:t>
      </w:r>
      <w:r>
        <w:rPr>
          <w:spacing w:val="-3"/>
        </w:rPr>
        <w:t xml:space="preserve"> </w:t>
      </w:r>
      <w:r>
        <w:t>Kỹ</w:t>
      </w:r>
      <w:r>
        <w:rPr>
          <w:spacing w:val="-3"/>
        </w:rPr>
        <w:t xml:space="preserve"> </w:t>
      </w:r>
      <w:r>
        <w:t>thuật</w:t>
      </w:r>
      <w:r>
        <w:rPr>
          <w:spacing w:val="-3"/>
        </w:rPr>
        <w:t xml:space="preserve"> </w:t>
      </w:r>
      <w:r>
        <w:t>mạng</w:t>
      </w:r>
      <w:r>
        <w:rPr>
          <w:spacing w:val="-3"/>
        </w:rPr>
        <w:t xml:space="preserve"> </w:t>
      </w:r>
      <w:r>
        <w:t>WAN</w:t>
      </w:r>
      <w:r>
        <w:rPr>
          <w:spacing w:val="-2"/>
        </w:rPr>
        <w:t xml:space="preserve"> </w:t>
      </w:r>
      <w:r>
        <w:t>nào</w:t>
      </w:r>
      <w:r>
        <w:rPr>
          <w:spacing w:val="-3"/>
        </w:rPr>
        <w:t xml:space="preserve"> </w:t>
      </w:r>
      <w:r>
        <w:t>được</w:t>
      </w:r>
      <w:r>
        <w:rPr>
          <w:spacing w:val="-4"/>
        </w:rPr>
        <w:t xml:space="preserve"> </w:t>
      </w:r>
      <w:r>
        <w:t>xây</w:t>
      </w:r>
      <w:r>
        <w:rPr>
          <w:spacing w:val="-3"/>
        </w:rPr>
        <w:t xml:space="preserve"> </w:t>
      </w:r>
      <w:r>
        <w:t>dựng</w:t>
      </w:r>
      <w:r>
        <w:rPr>
          <w:spacing w:val="-3"/>
        </w:rPr>
        <w:t xml:space="preserve"> </w:t>
      </w:r>
      <w:r>
        <w:t>dựa</w:t>
      </w:r>
      <w:r>
        <w:rPr>
          <w:spacing w:val="-4"/>
        </w:rPr>
        <w:t xml:space="preserve"> </w:t>
      </w:r>
      <w:r>
        <w:t>trên</w:t>
      </w:r>
      <w:r>
        <w:rPr>
          <w:spacing w:val="-3"/>
        </w:rPr>
        <w:t xml:space="preserve"> </w:t>
      </w:r>
      <w:r>
        <w:t>cấu</w:t>
      </w:r>
      <w:r>
        <w:rPr>
          <w:spacing w:val="-3"/>
        </w:rPr>
        <w:t xml:space="preserve"> </w:t>
      </w:r>
      <w:r>
        <w:t>trúc</w:t>
      </w:r>
      <w:r>
        <w:rPr>
          <w:spacing w:val="-4"/>
        </w:rPr>
        <w:t xml:space="preserve"> </w:t>
      </w:r>
      <w:r>
        <w:t>tế</w:t>
      </w:r>
      <w:r>
        <w:rPr>
          <w:spacing w:val="-4"/>
        </w:rPr>
        <w:t xml:space="preserve"> </w:t>
      </w:r>
      <w:r>
        <w:t>bào</w:t>
      </w:r>
      <w:r>
        <w:rPr>
          <w:spacing w:val="-3"/>
        </w:rPr>
        <w:t xml:space="preserve"> </w:t>
      </w:r>
      <w:r>
        <w:t>(cell)</w:t>
      </w:r>
      <w:r>
        <w:rPr>
          <w:spacing w:val="-3"/>
        </w:rPr>
        <w:t xml:space="preserve"> </w:t>
      </w:r>
      <w:r>
        <w:t>chứ không dựa trên cấu trúc frame?</w:t>
      </w:r>
      <w:r w:rsidR="00F40F54">
        <w:rPr>
          <w:lang w:val="vi-VN"/>
        </w:rPr>
        <w:t xml:space="preserve"> A</w:t>
      </w:r>
    </w:p>
    <w:p w14:paraId="4E7FFCDC" w14:textId="77777777" w:rsidR="0050319C" w:rsidRDefault="00000000">
      <w:pPr>
        <w:pStyle w:val="ListParagraph"/>
        <w:numPr>
          <w:ilvl w:val="0"/>
          <w:numId w:val="211"/>
        </w:numPr>
        <w:tabs>
          <w:tab w:val="left" w:pos="744"/>
        </w:tabs>
        <w:spacing w:before="159"/>
        <w:ind w:left="744" w:hanging="359"/>
        <w:rPr>
          <w:color w:val="FF0000"/>
          <w:sz w:val="28"/>
        </w:rPr>
      </w:pPr>
      <w:r>
        <w:rPr>
          <w:color w:val="FF0000"/>
          <w:spacing w:val="-5"/>
          <w:sz w:val="28"/>
        </w:rPr>
        <w:t>ATM</w:t>
      </w:r>
    </w:p>
    <w:p w14:paraId="1F145A3E" w14:textId="77777777" w:rsidR="0050319C" w:rsidRDefault="00000000">
      <w:pPr>
        <w:pStyle w:val="ListParagraph"/>
        <w:numPr>
          <w:ilvl w:val="0"/>
          <w:numId w:val="211"/>
        </w:numPr>
        <w:tabs>
          <w:tab w:val="left" w:pos="744"/>
        </w:tabs>
        <w:spacing w:before="112"/>
        <w:ind w:left="744" w:hanging="359"/>
        <w:rPr>
          <w:sz w:val="28"/>
        </w:rPr>
      </w:pPr>
      <w:r>
        <w:rPr>
          <w:sz w:val="28"/>
        </w:rPr>
        <w:t>Leased</w:t>
      </w:r>
      <w:r>
        <w:rPr>
          <w:spacing w:val="-4"/>
          <w:sz w:val="28"/>
        </w:rPr>
        <w:t xml:space="preserve"> line</w:t>
      </w:r>
    </w:p>
    <w:p w14:paraId="6AD6B996" w14:textId="77777777" w:rsidR="0050319C" w:rsidRDefault="00000000">
      <w:pPr>
        <w:pStyle w:val="ListParagraph"/>
        <w:numPr>
          <w:ilvl w:val="0"/>
          <w:numId w:val="211"/>
        </w:numPr>
        <w:tabs>
          <w:tab w:val="left" w:pos="744"/>
        </w:tabs>
        <w:spacing w:before="112"/>
        <w:ind w:left="744" w:hanging="359"/>
        <w:rPr>
          <w:sz w:val="28"/>
        </w:rPr>
      </w:pPr>
      <w:r>
        <w:rPr>
          <w:spacing w:val="-4"/>
          <w:sz w:val="28"/>
        </w:rPr>
        <w:t>X.25</w:t>
      </w:r>
    </w:p>
    <w:p w14:paraId="4A9AB11E" w14:textId="77777777" w:rsidR="0050319C" w:rsidRDefault="00000000">
      <w:pPr>
        <w:pStyle w:val="ListParagraph"/>
        <w:numPr>
          <w:ilvl w:val="0"/>
          <w:numId w:val="211"/>
        </w:numPr>
        <w:tabs>
          <w:tab w:val="left" w:pos="744"/>
        </w:tabs>
        <w:spacing w:before="112"/>
        <w:ind w:left="744" w:hanging="359"/>
        <w:rPr>
          <w:sz w:val="28"/>
        </w:rPr>
      </w:pPr>
      <w:r>
        <w:rPr>
          <w:spacing w:val="-4"/>
          <w:sz w:val="28"/>
        </w:rPr>
        <w:t>ISDN</w:t>
      </w:r>
    </w:p>
    <w:p w14:paraId="2B89AEE1" w14:textId="521F8588" w:rsidR="0050319C" w:rsidRPr="00F40F54" w:rsidRDefault="00000000">
      <w:pPr>
        <w:pStyle w:val="BodyText"/>
        <w:spacing w:before="272" w:line="324" w:lineRule="auto"/>
        <w:ind w:left="25" w:firstLine="0"/>
        <w:rPr>
          <w:lang w:val="vi-VN"/>
        </w:rPr>
      </w:pPr>
      <w:r>
        <w:t>Câu</w:t>
      </w:r>
      <w:r>
        <w:rPr>
          <w:spacing w:val="-3"/>
        </w:rPr>
        <w:t xml:space="preserve"> </w:t>
      </w:r>
      <w:r>
        <w:t>5:</w:t>
      </w:r>
      <w:r>
        <w:rPr>
          <w:spacing w:val="-3"/>
        </w:rPr>
        <w:t xml:space="preserve"> </w:t>
      </w:r>
      <w:r>
        <w:t>Công</w:t>
      </w:r>
      <w:r>
        <w:rPr>
          <w:spacing w:val="-2"/>
        </w:rPr>
        <w:t xml:space="preserve"> </w:t>
      </w:r>
      <w:r>
        <w:t>nghệ</w:t>
      </w:r>
      <w:r>
        <w:rPr>
          <w:spacing w:val="-4"/>
        </w:rPr>
        <w:t xml:space="preserve"> </w:t>
      </w:r>
      <w:r>
        <w:t>chuyển</w:t>
      </w:r>
      <w:r>
        <w:rPr>
          <w:spacing w:val="-3"/>
        </w:rPr>
        <w:t xml:space="preserve"> </w:t>
      </w:r>
      <w:r>
        <w:t>mạch</w:t>
      </w:r>
      <w:r>
        <w:rPr>
          <w:spacing w:val="-3"/>
        </w:rPr>
        <w:t xml:space="preserve"> </w:t>
      </w:r>
      <w:r>
        <w:t>kênh</w:t>
      </w:r>
      <w:r>
        <w:rPr>
          <w:spacing w:val="-2"/>
        </w:rPr>
        <w:t xml:space="preserve"> </w:t>
      </w:r>
      <w:r>
        <w:t>WAN</w:t>
      </w:r>
      <w:r>
        <w:rPr>
          <w:spacing w:val="-4"/>
        </w:rPr>
        <w:t xml:space="preserve"> </w:t>
      </w:r>
      <w:r>
        <w:t>nào</w:t>
      </w:r>
      <w:r>
        <w:rPr>
          <w:spacing w:val="-3"/>
        </w:rPr>
        <w:t xml:space="preserve"> </w:t>
      </w:r>
      <w:r>
        <w:t>thường</w:t>
      </w:r>
      <w:r>
        <w:rPr>
          <w:spacing w:val="-3"/>
        </w:rPr>
        <w:t xml:space="preserve"> </w:t>
      </w:r>
      <w:r>
        <w:t>được</w:t>
      </w:r>
      <w:r>
        <w:rPr>
          <w:spacing w:val="-4"/>
        </w:rPr>
        <w:t xml:space="preserve"> </w:t>
      </w:r>
      <w:r>
        <w:t>sử</w:t>
      </w:r>
      <w:r>
        <w:rPr>
          <w:spacing w:val="-3"/>
        </w:rPr>
        <w:t xml:space="preserve"> </w:t>
      </w:r>
      <w:r>
        <w:t>dụng</w:t>
      </w:r>
      <w:r>
        <w:rPr>
          <w:spacing w:val="-3"/>
        </w:rPr>
        <w:t xml:space="preserve"> </w:t>
      </w:r>
      <w:r>
        <w:t>để</w:t>
      </w:r>
      <w:r>
        <w:rPr>
          <w:spacing w:val="-2"/>
        </w:rPr>
        <w:t xml:space="preserve"> </w:t>
      </w:r>
      <w:r>
        <w:t>cung</w:t>
      </w:r>
      <w:r>
        <w:rPr>
          <w:spacing w:val="-3"/>
        </w:rPr>
        <w:t xml:space="preserve"> </w:t>
      </w:r>
      <w:r>
        <w:t>cấp dự phòng cho kênh thuê riêng (leased line) và dung lượng bổ sung trong thời gian sử dụng cao điểm?</w:t>
      </w:r>
      <w:r w:rsidR="00F40F54">
        <w:rPr>
          <w:lang w:val="vi-VN"/>
        </w:rPr>
        <w:t xml:space="preserve"> A</w:t>
      </w:r>
    </w:p>
    <w:p w14:paraId="5C06C58E" w14:textId="77777777" w:rsidR="0050319C" w:rsidRDefault="00000000">
      <w:pPr>
        <w:pStyle w:val="ListParagraph"/>
        <w:numPr>
          <w:ilvl w:val="0"/>
          <w:numId w:val="210"/>
        </w:numPr>
        <w:tabs>
          <w:tab w:val="left" w:pos="744"/>
        </w:tabs>
        <w:spacing w:before="158"/>
        <w:ind w:left="744" w:hanging="359"/>
        <w:rPr>
          <w:color w:val="FF0000"/>
          <w:sz w:val="28"/>
        </w:rPr>
      </w:pPr>
      <w:r>
        <w:rPr>
          <w:color w:val="FF0000"/>
          <w:spacing w:val="-4"/>
          <w:sz w:val="28"/>
        </w:rPr>
        <w:t>ISDN</w:t>
      </w:r>
    </w:p>
    <w:p w14:paraId="0AD5ADEF" w14:textId="77777777" w:rsidR="0050319C" w:rsidRDefault="00000000">
      <w:pPr>
        <w:pStyle w:val="ListParagraph"/>
        <w:numPr>
          <w:ilvl w:val="0"/>
          <w:numId w:val="210"/>
        </w:numPr>
        <w:tabs>
          <w:tab w:val="left" w:pos="744"/>
        </w:tabs>
        <w:spacing w:before="112"/>
        <w:ind w:left="744" w:hanging="359"/>
        <w:rPr>
          <w:sz w:val="28"/>
        </w:rPr>
      </w:pPr>
      <w:r>
        <w:rPr>
          <w:spacing w:val="-5"/>
          <w:sz w:val="28"/>
        </w:rPr>
        <w:t>DSL</w:t>
      </w:r>
    </w:p>
    <w:p w14:paraId="427E5907" w14:textId="77777777" w:rsidR="0050319C" w:rsidRDefault="00000000">
      <w:pPr>
        <w:pStyle w:val="ListParagraph"/>
        <w:numPr>
          <w:ilvl w:val="0"/>
          <w:numId w:val="210"/>
        </w:numPr>
        <w:tabs>
          <w:tab w:val="left" w:pos="744"/>
        </w:tabs>
        <w:spacing w:before="112"/>
        <w:ind w:left="744" w:hanging="359"/>
        <w:rPr>
          <w:sz w:val="28"/>
        </w:rPr>
      </w:pPr>
      <w:r>
        <w:rPr>
          <w:spacing w:val="-4"/>
          <w:sz w:val="28"/>
        </w:rPr>
        <w:t>X.25</w:t>
      </w:r>
    </w:p>
    <w:p w14:paraId="042A4C05" w14:textId="77777777" w:rsidR="0050319C" w:rsidRDefault="00000000">
      <w:pPr>
        <w:pStyle w:val="ListParagraph"/>
        <w:numPr>
          <w:ilvl w:val="0"/>
          <w:numId w:val="210"/>
        </w:numPr>
        <w:tabs>
          <w:tab w:val="left" w:pos="744"/>
        </w:tabs>
        <w:spacing w:before="112"/>
        <w:ind w:left="744" w:hanging="359"/>
        <w:rPr>
          <w:sz w:val="28"/>
        </w:rPr>
      </w:pPr>
      <w:r>
        <w:rPr>
          <w:sz w:val="28"/>
        </w:rPr>
        <w:t>Cable</w:t>
      </w:r>
      <w:r>
        <w:rPr>
          <w:spacing w:val="-4"/>
          <w:sz w:val="28"/>
        </w:rPr>
        <w:t xml:space="preserve"> </w:t>
      </w:r>
      <w:r>
        <w:rPr>
          <w:spacing w:val="-2"/>
          <w:sz w:val="28"/>
        </w:rPr>
        <w:t>modem</w:t>
      </w:r>
    </w:p>
    <w:p w14:paraId="65B31390" w14:textId="607377B4" w:rsidR="0050319C" w:rsidRPr="00F40F54" w:rsidRDefault="00000000">
      <w:pPr>
        <w:pStyle w:val="BodyText"/>
        <w:spacing w:before="272"/>
        <w:ind w:left="25" w:firstLine="0"/>
        <w:rPr>
          <w:lang w:val="vi-VN"/>
        </w:rPr>
      </w:pPr>
      <w:r>
        <w:t>Câu</w:t>
      </w:r>
      <w:r>
        <w:rPr>
          <w:spacing w:val="-3"/>
        </w:rPr>
        <w:t xml:space="preserve"> </w:t>
      </w:r>
      <w:r>
        <w:t>6:</w:t>
      </w:r>
      <w:r>
        <w:rPr>
          <w:spacing w:val="-1"/>
        </w:rPr>
        <w:t xml:space="preserve"> </w:t>
      </w:r>
      <w:r>
        <w:t>Câu nào mô</w:t>
      </w:r>
      <w:r>
        <w:rPr>
          <w:spacing w:val="-1"/>
        </w:rPr>
        <w:t xml:space="preserve"> </w:t>
      </w:r>
      <w:r>
        <w:t>tả</w:t>
      </w:r>
      <w:r>
        <w:rPr>
          <w:spacing w:val="-2"/>
        </w:rPr>
        <w:t xml:space="preserve"> </w:t>
      </w:r>
      <w:r>
        <w:t>đúng nhất</w:t>
      </w:r>
      <w:r>
        <w:rPr>
          <w:spacing w:val="-1"/>
        </w:rPr>
        <w:t xml:space="preserve"> </w:t>
      </w:r>
      <w:r>
        <w:t>về</w:t>
      </w:r>
      <w:r>
        <w:rPr>
          <w:spacing w:val="-2"/>
        </w:rPr>
        <w:t xml:space="preserve"> </w:t>
      </w:r>
      <w:r>
        <w:t xml:space="preserve">mạng </w:t>
      </w:r>
      <w:r>
        <w:rPr>
          <w:spacing w:val="-4"/>
        </w:rPr>
        <w:t>WAN?</w:t>
      </w:r>
      <w:r w:rsidR="00F40F54">
        <w:rPr>
          <w:spacing w:val="-4"/>
          <w:lang w:val="vi-VN"/>
        </w:rPr>
        <w:t xml:space="preserve"> A</w:t>
      </w:r>
    </w:p>
    <w:p w14:paraId="22025A8C" w14:textId="77777777" w:rsidR="0050319C" w:rsidRDefault="00000000">
      <w:pPr>
        <w:pStyle w:val="ListParagraph"/>
        <w:numPr>
          <w:ilvl w:val="0"/>
          <w:numId w:val="209"/>
        </w:numPr>
        <w:tabs>
          <w:tab w:val="left" w:pos="744"/>
        </w:tabs>
        <w:spacing w:before="272"/>
        <w:ind w:left="744" w:hanging="359"/>
        <w:rPr>
          <w:color w:val="FF0000"/>
          <w:sz w:val="28"/>
        </w:rPr>
      </w:pPr>
      <w:r>
        <w:rPr>
          <w:color w:val="FF0000"/>
          <w:sz w:val="28"/>
        </w:rPr>
        <w:t>Mạng</w:t>
      </w:r>
      <w:r>
        <w:rPr>
          <w:color w:val="FF0000"/>
          <w:spacing w:val="-1"/>
          <w:sz w:val="28"/>
        </w:rPr>
        <w:t xml:space="preserve"> </w:t>
      </w:r>
      <w:r>
        <w:rPr>
          <w:color w:val="FF0000"/>
          <w:sz w:val="28"/>
        </w:rPr>
        <w:t>WAN</w:t>
      </w:r>
      <w:r>
        <w:rPr>
          <w:color w:val="FF0000"/>
          <w:spacing w:val="-1"/>
          <w:sz w:val="28"/>
        </w:rPr>
        <w:t xml:space="preserve"> </w:t>
      </w:r>
      <w:r>
        <w:rPr>
          <w:color w:val="FF0000"/>
          <w:sz w:val="28"/>
        </w:rPr>
        <w:t>kết</w:t>
      </w:r>
      <w:r>
        <w:rPr>
          <w:color w:val="FF0000"/>
          <w:spacing w:val="-1"/>
          <w:sz w:val="28"/>
        </w:rPr>
        <w:t xml:space="preserve"> </w:t>
      </w:r>
      <w:r>
        <w:rPr>
          <w:color w:val="FF0000"/>
          <w:sz w:val="28"/>
        </w:rPr>
        <w:t>nối</w:t>
      </w:r>
      <w:r>
        <w:rPr>
          <w:color w:val="FF0000"/>
          <w:spacing w:val="-1"/>
          <w:sz w:val="28"/>
        </w:rPr>
        <w:t xml:space="preserve"> </w:t>
      </w:r>
      <w:r>
        <w:rPr>
          <w:color w:val="FF0000"/>
          <w:sz w:val="28"/>
        </w:rPr>
        <w:t>các</w:t>
      </w:r>
      <w:r>
        <w:rPr>
          <w:color w:val="FF0000"/>
          <w:spacing w:val="-1"/>
          <w:sz w:val="28"/>
        </w:rPr>
        <w:t xml:space="preserve"> </w:t>
      </w:r>
      <w:r>
        <w:rPr>
          <w:color w:val="FF0000"/>
          <w:sz w:val="28"/>
        </w:rPr>
        <w:t>mạng</w:t>
      </w:r>
      <w:r>
        <w:rPr>
          <w:color w:val="FF0000"/>
          <w:spacing w:val="-1"/>
          <w:sz w:val="28"/>
        </w:rPr>
        <w:t xml:space="preserve"> </w:t>
      </w:r>
      <w:r>
        <w:rPr>
          <w:color w:val="FF0000"/>
          <w:sz w:val="28"/>
        </w:rPr>
        <w:t>LAN</w:t>
      </w:r>
      <w:r>
        <w:rPr>
          <w:color w:val="FF0000"/>
          <w:spacing w:val="-2"/>
          <w:sz w:val="28"/>
        </w:rPr>
        <w:t xml:space="preserve"> </w:t>
      </w:r>
      <w:r>
        <w:rPr>
          <w:color w:val="FF0000"/>
          <w:sz w:val="28"/>
        </w:rPr>
        <w:t>ở</w:t>
      </w:r>
      <w:r>
        <w:rPr>
          <w:color w:val="FF0000"/>
          <w:spacing w:val="-2"/>
          <w:sz w:val="28"/>
        </w:rPr>
        <w:t xml:space="preserve"> </w:t>
      </w:r>
      <w:r>
        <w:rPr>
          <w:color w:val="FF0000"/>
          <w:sz w:val="28"/>
        </w:rPr>
        <w:t>khoảng</w:t>
      </w:r>
      <w:r>
        <w:rPr>
          <w:color w:val="FF0000"/>
          <w:spacing w:val="-1"/>
          <w:sz w:val="28"/>
        </w:rPr>
        <w:t xml:space="preserve"> </w:t>
      </w:r>
      <w:r>
        <w:rPr>
          <w:color w:val="FF0000"/>
          <w:sz w:val="28"/>
        </w:rPr>
        <w:t xml:space="preserve">cách </w:t>
      </w:r>
      <w:r>
        <w:rPr>
          <w:color w:val="FF0000"/>
          <w:spacing w:val="-5"/>
          <w:sz w:val="28"/>
        </w:rPr>
        <w:t>xa.</w:t>
      </w:r>
    </w:p>
    <w:p w14:paraId="4F588187" w14:textId="77777777" w:rsidR="0050319C" w:rsidRDefault="00000000">
      <w:pPr>
        <w:pStyle w:val="ListParagraph"/>
        <w:numPr>
          <w:ilvl w:val="0"/>
          <w:numId w:val="209"/>
        </w:numPr>
        <w:tabs>
          <w:tab w:val="left" w:pos="814"/>
        </w:tabs>
        <w:spacing w:before="112"/>
        <w:ind w:left="814" w:hanging="429"/>
        <w:rPr>
          <w:sz w:val="28"/>
        </w:rPr>
      </w:pPr>
      <w:r>
        <w:rPr>
          <w:sz w:val="28"/>
        </w:rPr>
        <w:t>WAN</w:t>
      </w:r>
      <w:r>
        <w:rPr>
          <w:spacing w:val="-3"/>
          <w:sz w:val="28"/>
        </w:rPr>
        <w:t xml:space="preserve"> </w:t>
      </w:r>
      <w:r>
        <w:rPr>
          <w:sz w:val="28"/>
        </w:rPr>
        <w:t>là</w:t>
      </w:r>
      <w:r>
        <w:rPr>
          <w:spacing w:val="-2"/>
          <w:sz w:val="28"/>
        </w:rPr>
        <w:t xml:space="preserve"> </w:t>
      </w:r>
      <w:r>
        <w:rPr>
          <w:sz w:val="28"/>
        </w:rPr>
        <w:t>tên</w:t>
      </w:r>
      <w:r>
        <w:rPr>
          <w:spacing w:val="-2"/>
          <w:sz w:val="28"/>
        </w:rPr>
        <w:t xml:space="preserve"> </w:t>
      </w:r>
      <w:r>
        <w:rPr>
          <w:sz w:val="28"/>
        </w:rPr>
        <w:t>gọi</w:t>
      </w:r>
      <w:r>
        <w:rPr>
          <w:spacing w:val="-1"/>
          <w:sz w:val="28"/>
        </w:rPr>
        <w:t xml:space="preserve"> </w:t>
      </w:r>
      <w:r>
        <w:rPr>
          <w:sz w:val="28"/>
        </w:rPr>
        <w:t>khác</w:t>
      </w:r>
      <w:r>
        <w:rPr>
          <w:spacing w:val="-1"/>
          <w:sz w:val="28"/>
        </w:rPr>
        <w:t xml:space="preserve"> </w:t>
      </w:r>
      <w:r>
        <w:rPr>
          <w:sz w:val="28"/>
        </w:rPr>
        <w:t>của</w:t>
      </w:r>
      <w:r>
        <w:rPr>
          <w:spacing w:val="-2"/>
          <w:sz w:val="28"/>
        </w:rPr>
        <w:t xml:space="preserve"> Internet.</w:t>
      </w:r>
    </w:p>
    <w:p w14:paraId="116DFBA0" w14:textId="77777777" w:rsidR="0050319C" w:rsidRDefault="00000000">
      <w:pPr>
        <w:pStyle w:val="ListParagraph"/>
        <w:numPr>
          <w:ilvl w:val="0"/>
          <w:numId w:val="209"/>
        </w:numPr>
        <w:tabs>
          <w:tab w:val="left" w:pos="745"/>
          <w:tab w:val="left" w:pos="814"/>
        </w:tabs>
        <w:spacing w:before="112" w:line="324" w:lineRule="auto"/>
        <w:ind w:right="459"/>
        <w:rPr>
          <w:sz w:val="28"/>
        </w:rPr>
      </w:pPr>
      <w:r>
        <w:rPr>
          <w:sz w:val="28"/>
        </w:rPr>
        <w:tab/>
        <w:t>Mạng</w:t>
      </w:r>
      <w:r>
        <w:rPr>
          <w:spacing w:val="-3"/>
          <w:sz w:val="28"/>
        </w:rPr>
        <w:t xml:space="preserve"> </w:t>
      </w:r>
      <w:r>
        <w:rPr>
          <w:sz w:val="28"/>
        </w:rPr>
        <w:t>WAN</w:t>
      </w:r>
      <w:r>
        <w:rPr>
          <w:spacing w:val="-2"/>
          <w:sz w:val="28"/>
        </w:rPr>
        <w:t xml:space="preserve"> </w:t>
      </w:r>
      <w:r>
        <w:rPr>
          <w:sz w:val="28"/>
        </w:rPr>
        <w:t>là</w:t>
      </w:r>
      <w:r>
        <w:rPr>
          <w:spacing w:val="-4"/>
          <w:sz w:val="28"/>
        </w:rPr>
        <w:t xml:space="preserve"> </w:t>
      </w:r>
      <w:r>
        <w:rPr>
          <w:sz w:val="28"/>
        </w:rPr>
        <w:t>mạng</w:t>
      </w:r>
      <w:r>
        <w:rPr>
          <w:spacing w:val="-3"/>
          <w:sz w:val="28"/>
        </w:rPr>
        <w:t xml:space="preserve"> </w:t>
      </w:r>
      <w:r>
        <w:rPr>
          <w:sz w:val="28"/>
        </w:rPr>
        <w:t>LAN</w:t>
      </w:r>
      <w:r>
        <w:rPr>
          <w:spacing w:val="-4"/>
          <w:sz w:val="28"/>
        </w:rPr>
        <w:t xml:space="preserve"> </w:t>
      </w:r>
      <w:r>
        <w:rPr>
          <w:sz w:val="28"/>
        </w:rPr>
        <w:t>được</w:t>
      </w:r>
      <w:r>
        <w:rPr>
          <w:spacing w:val="-4"/>
          <w:sz w:val="28"/>
        </w:rPr>
        <w:t xml:space="preserve"> </w:t>
      </w:r>
      <w:r>
        <w:rPr>
          <w:sz w:val="28"/>
        </w:rPr>
        <w:t>mở</w:t>
      </w:r>
      <w:r>
        <w:rPr>
          <w:spacing w:val="-4"/>
          <w:sz w:val="28"/>
        </w:rPr>
        <w:t xml:space="preserve"> </w:t>
      </w:r>
      <w:r>
        <w:rPr>
          <w:sz w:val="28"/>
        </w:rPr>
        <w:t>rộng</w:t>
      </w:r>
      <w:r>
        <w:rPr>
          <w:spacing w:val="-3"/>
          <w:sz w:val="28"/>
        </w:rPr>
        <w:t xml:space="preserve"> </w:t>
      </w:r>
      <w:r>
        <w:rPr>
          <w:sz w:val="28"/>
        </w:rPr>
        <w:t>để</w:t>
      </w:r>
      <w:r>
        <w:rPr>
          <w:spacing w:val="-4"/>
          <w:sz w:val="28"/>
        </w:rPr>
        <w:t xml:space="preserve"> </w:t>
      </w:r>
      <w:r>
        <w:rPr>
          <w:sz w:val="28"/>
        </w:rPr>
        <w:t>cung</w:t>
      </w:r>
      <w:r>
        <w:rPr>
          <w:spacing w:val="-2"/>
          <w:sz w:val="28"/>
        </w:rPr>
        <w:t xml:space="preserve"> </w:t>
      </w:r>
      <w:r>
        <w:rPr>
          <w:sz w:val="28"/>
        </w:rPr>
        <w:t>cấp</w:t>
      </w:r>
      <w:r>
        <w:rPr>
          <w:spacing w:val="-3"/>
          <w:sz w:val="28"/>
        </w:rPr>
        <w:t xml:space="preserve"> </w:t>
      </w:r>
      <w:r>
        <w:rPr>
          <w:sz w:val="28"/>
        </w:rPr>
        <w:t>khả</w:t>
      </w:r>
      <w:r>
        <w:rPr>
          <w:spacing w:val="-4"/>
          <w:sz w:val="28"/>
        </w:rPr>
        <w:t xml:space="preserve"> </w:t>
      </w:r>
      <w:r>
        <w:rPr>
          <w:sz w:val="28"/>
        </w:rPr>
        <w:t>năng</w:t>
      </w:r>
      <w:r>
        <w:rPr>
          <w:spacing w:val="-3"/>
          <w:sz w:val="28"/>
        </w:rPr>
        <w:t xml:space="preserve"> </w:t>
      </w:r>
      <w:r>
        <w:rPr>
          <w:sz w:val="28"/>
        </w:rPr>
        <w:t>truy</w:t>
      </w:r>
      <w:r>
        <w:rPr>
          <w:spacing w:val="-3"/>
          <w:sz w:val="28"/>
        </w:rPr>
        <w:t xml:space="preserve"> </w:t>
      </w:r>
      <w:r>
        <w:rPr>
          <w:sz w:val="28"/>
        </w:rPr>
        <w:t>cập mạng từ xa an toàn.</w:t>
      </w:r>
    </w:p>
    <w:p w14:paraId="435AEBF6" w14:textId="77777777" w:rsidR="0050319C" w:rsidRDefault="00000000">
      <w:pPr>
        <w:pStyle w:val="ListParagraph"/>
        <w:numPr>
          <w:ilvl w:val="0"/>
          <w:numId w:val="209"/>
        </w:numPr>
        <w:tabs>
          <w:tab w:val="left" w:pos="814"/>
        </w:tabs>
        <w:spacing w:before="0" w:line="321" w:lineRule="exact"/>
        <w:ind w:left="814" w:hanging="429"/>
        <w:rPr>
          <w:sz w:val="28"/>
        </w:rPr>
      </w:pPr>
      <w:r>
        <w:rPr>
          <w:sz w:val="28"/>
        </w:rPr>
        <w:t>Mạng</w:t>
      </w:r>
      <w:r>
        <w:rPr>
          <w:spacing w:val="-1"/>
          <w:sz w:val="28"/>
        </w:rPr>
        <w:t xml:space="preserve"> </w:t>
      </w:r>
      <w:r>
        <w:rPr>
          <w:sz w:val="28"/>
        </w:rPr>
        <w:t>WAN</w:t>
      </w:r>
      <w:r>
        <w:rPr>
          <w:spacing w:val="1"/>
          <w:sz w:val="28"/>
        </w:rPr>
        <w:t xml:space="preserve"> </w:t>
      </w:r>
      <w:r>
        <w:rPr>
          <w:sz w:val="28"/>
        </w:rPr>
        <w:t>là</w:t>
      </w:r>
      <w:r>
        <w:rPr>
          <w:spacing w:val="-1"/>
          <w:sz w:val="28"/>
        </w:rPr>
        <w:t xml:space="preserve"> </w:t>
      </w:r>
      <w:r>
        <w:rPr>
          <w:sz w:val="28"/>
        </w:rPr>
        <w:t>một</w:t>
      </w:r>
      <w:r>
        <w:rPr>
          <w:spacing w:val="-1"/>
          <w:sz w:val="28"/>
        </w:rPr>
        <w:t xml:space="preserve"> </w:t>
      </w:r>
      <w:r>
        <w:rPr>
          <w:sz w:val="28"/>
        </w:rPr>
        <w:t>tiện ích công</w:t>
      </w:r>
      <w:r>
        <w:rPr>
          <w:spacing w:val="-1"/>
          <w:sz w:val="28"/>
        </w:rPr>
        <w:t xml:space="preserve"> </w:t>
      </w:r>
      <w:r>
        <w:rPr>
          <w:sz w:val="28"/>
        </w:rPr>
        <w:t>cộng cho phép</w:t>
      </w:r>
      <w:r>
        <w:rPr>
          <w:spacing w:val="-1"/>
          <w:sz w:val="28"/>
        </w:rPr>
        <w:t xml:space="preserve"> </w:t>
      </w:r>
      <w:r>
        <w:rPr>
          <w:sz w:val="28"/>
        </w:rPr>
        <w:t xml:space="preserve">truy cập </w:t>
      </w:r>
      <w:r>
        <w:rPr>
          <w:spacing w:val="-2"/>
          <w:sz w:val="28"/>
        </w:rPr>
        <w:t>Internet.</w:t>
      </w:r>
    </w:p>
    <w:p w14:paraId="121B171C" w14:textId="2614CB94" w:rsidR="0050319C" w:rsidRPr="00F40F54" w:rsidRDefault="00000000">
      <w:pPr>
        <w:pStyle w:val="BodyText"/>
        <w:spacing w:before="272" w:line="324" w:lineRule="auto"/>
        <w:ind w:left="25" w:firstLine="0"/>
        <w:rPr>
          <w:lang w:val="vi-VN"/>
        </w:rPr>
      </w:pPr>
      <w:r>
        <w:t>Câu</w:t>
      </w:r>
      <w:r>
        <w:rPr>
          <w:spacing w:val="-3"/>
        </w:rPr>
        <w:t xml:space="preserve"> </w:t>
      </w:r>
      <w:r>
        <w:t>7:</w:t>
      </w:r>
      <w:r>
        <w:rPr>
          <w:spacing w:val="-3"/>
        </w:rPr>
        <w:t xml:space="preserve"> </w:t>
      </w:r>
      <w:r>
        <w:t>Phát</w:t>
      </w:r>
      <w:r>
        <w:rPr>
          <w:spacing w:val="-3"/>
        </w:rPr>
        <w:t xml:space="preserve"> </w:t>
      </w:r>
      <w:r>
        <w:t>biểu</w:t>
      </w:r>
      <w:r>
        <w:rPr>
          <w:spacing w:val="-3"/>
        </w:rPr>
        <w:t xml:space="preserve"> </w:t>
      </w:r>
      <w:r>
        <w:t>nào</w:t>
      </w:r>
      <w:r>
        <w:rPr>
          <w:spacing w:val="-3"/>
        </w:rPr>
        <w:t xml:space="preserve"> </w:t>
      </w:r>
      <w:r>
        <w:t>về</w:t>
      </w:r>
      <w:r>
        <w:rPr>
          <w:spacing w:val="-2"/>
        </w:rPr>
        <w:t xml:space="preserve"> </w:t>
      </w:r>
      <w:r>
        <w:t>việc</w:t>
      </w:r>
      <w:r>
        <w:rPr>
          <w:spacing w:val="-4"/>
        </w:rPr>
        <w:t xml:space="preserve"> </w:t>
      </w:r>
      <w:r>
        <w:t>sử</w:t>
      </w:r>
      <w:r>
        <w:rPr>
          <w:spacing w:val="-3"/>
        </w:rPr>
        <w:t xml:space="preserve"> </w:t>
      </w:r>
      <w:r>
        <w:t>dụng</w:t>
      </w:r>
      <w:r>
        <w:rPr>
          <w:spacing w:val="-3"/>
        </w:rPr>
        <w:t xml:space="preserve"> </w:t>
      </w:r>
      <w:r>
        <w:t>kênh</w:t>
      </w:r>
      <w:r>
        <w:rPr>
          <w:spacing w:val="-3"/>
        </w:rPr>
        <w:t xml:space="preserve"> </w:t>
      </w:r>
      <w:r>
        <w:t>thuê</w:t>
      </w:r>
      <w:r>
        <w:rPr>
          <w:spacing w:val="-2"/>
        </w:rPr>
        <w:t xml:space="preserve"> </w:t>
      </w:r>
      <w:r>
        <w:t>riêng</w:t>
      </w:r>
      <w:r>
        <w:rPr>
          <w:spacing w:val="-3"/>
        </w:rPr>
        <w:t xml:space="preserve"> </w:t>
      </w:r>
      <w:r>
        <w:t>cho</w:t>
      </w:r>
      <w:r>
        <w:rPr>
          <w:spacing w:val="-3"/>
        </w:rPr>
        <w:t xml:space="preserve"> </w:t>
      </w:r>
      <w:r>
        <w:t>cơ</w:t>
      </w:r>
      <w:r>
        <w:rPr>
          <w:spacing w:val="-2"/>
        </w:rPr>
        <w:t xml:space="preserve"> </w:t>
      </w:r>
      <w:r>
        <w:t>sở</w:t>
      </w:r>
      <w:r>
        <w:rPr>
          <w:spacing w:val="-4"/>
        </w:rPr>
        <w:t xml:space="preserve"> </w:t>
      </w:r>
      <w:r>
        <w:t>hạ</w:t>
      </w:r>
      <w:r>
        <w:rPr>
          <w:spacing w:val="-4"/>
        </w:rPr>
        <w:t xml:space="preserve"> </w:t>
      </w:r>
      <w:r>
        <w:t>tầng</w:t>
      </w:r>
      <w:r>
        <w:rPr>
          <w:spacing w:val="-3"/>
        </w:rPr>
        <w:t xml:space="preserve"> </w:t>
      </w:r>
      <w:r>
        <w:t>WAN</w:t>
      </w:r>
      <w:r>
        <w:rPr>
          <w:spacing w:val="-2"/>
        </w:rPr>
        <w:t xml:space="preserve"> </w:t>
      </w:r>
      <w:r>
        <w:t xml:space="preserve">là </w:t>
      </w:r>
      <w:r>
        <w:rPr>
          <w:spacing w:val="-2"/>
        </w:rPr>
        <w:t>đúng?</w:t>
      </w:r>
      <w:r w:rsidR="00F40F54">
        <w:rPr>
          <w:spacing w:val="-2"/>
          <w:lang w:val="vi-VN"/>
        </w:rPr>
        <w:t xml:space="preserve"> B</w:t>
      </w:r>
    </w:p>
    <w:p w14:paraId="34523F60" w14:textId="77777777" w:rsidR="0050319C" w:rsidRDefault="00000000">
      <w:pPr>
        <w:pStyle w:val="ListParagraph"/>
        <w:numPr>
          <w:ilvl w:val="0"/>
          <w:numId w:val="208"/>
        </w:numPr>
        <w:tabs>
          <w:tab w:val="left" w:pos="745"/>
        </w:tabs>
        <w:spacing w:before="159" w:line="324" w:lineRule="auto"/>
        <w:ind w:right="473"/>
        <w:rPr>
          <w:sz w:val="28"/>
        </w:rPr>
      </w:pPr>
      <w:r>
        <w:rPr>
          <w:sz w:val="28"/>
        </w:rPr>
        <w:t>Kênh</w:t>
      </w:r>
      <w:r>
        <w:rPr>
          <w:spacing w:val="-3"/>
          <w:sz w:val="28"/>
        </w:rPr>
        <w:t xml:space="preserve"> </w:t>
      </w:r>
      <w:r>
        <w:rPr>
          <w:sz w:val="28"/>
        </w:rPr>
        <w:t>thuê</w:t>
      </w:r>
      <w:r>
        <w:rPr>
          <w:spacing w:val="-4"/>
          <w:sz w:val="28"/>
        </w:rPr>
        <w:t xml:space="preserve"> </w:t>
      </w:r>
      <w:r>
        <w:rPr>
          <w:sz w:val="28"/>
        </w:rPr>
        <w:t>riêng</w:t>
      </w:r>
      <w:r>
        <w:rPr>
          <w:spacing w:val="-3"/>
          <w:sz w:val="28"/>
        </w:rPr>
        <w:t xml:space="preserve"> </w:t>
      </w:r>
      <w:r>
        <w:rPr>
          <w:sz w:val="28"/>
        </w:rPr>
        <w:t>có</w:t>
      </w:r>
      <w:r>
        <w:rPr>
          <w:spacing w:val="-3"/>
          <w:sz w:val="28"/>
        </w:rPr>
        <w:t xml:space="preserve"> </w:t>
      </w:r>
      <w:r>
        <w:rPr>
          <w:sz w:val="28"/>
        </w:rPr>
        <w:t>đủ</w:t>
      </w:r>
      <w:r>
        <w:rPr>
          <w:spacing w:val="-3"/>
          <w:sz w:val="28"/>
        </w:rPr>
        <w:t xml:space="preserve"> </w:t>
      </w:r>
      <w:r>
        <w:rPr>
          <w:sz w:val="28"/>
        </w:rPr>
        <w:t>băng</w:t>
      </w:r>
      <w:r>
        <w:rPr>
          <w:spacing w:val="-3"/>
          <w:sz w:val="28"/>
        </w:rPr>
        <w:t xml:space="preserve"> </w:t>
      </w:r>
      <w:r>
        <w:rPr>
          <w:sz w:val="28"/>
        </w:rPr>
        <w:t>thông</w:t>
      </w:r>
      <w:r>
        <w:rPr>
          <w:spacing w:val="-3"/>
          <w:sz w:val="28"/>
        </w:rPr>
        <w:t xml:space="preserve"> </w:t>
      </w:r>
      <w:r>
        <w:rPr>
          <w:sz w:val="28"/>
        </w:rPr>
        <w:t>có</w:t>
      </w:r>
      <w:r>
        <w:rPr>
          <w:spacing w:val="-3"/>
          <w:sz w:val="28"/>
        </w:rPr>
        <w:t xml:space="preserve"> </w:t>
      </w:r>
      <w:r>
        <w:rPr>
          <w:sz w:val="28"/>
        </w:rPr>
        <w:t>thể</w:t>
      </w:r>
      <w:r>
        <w:rPr>
          <w:spacing w:val="-4"/>
          <w:sz w:val="28"/>
        </w:rPr>
        <w:t xml:space="preserve"> </w:t>
      </w:r>
      <w:r>
        <w:rPr>
          <w:sz w:val="28"/>
        </w:rPr>
        <w:t>tránh</w:t>
      </w:r>
      <w:r>
        <w:rPr>
          <w:spacing w:val="-3"/>
          <w:sz w:val="28"/>
        </w:rPr>
        <w:t xml:space="preserve"> </w:t>
      </w:r>
      <w:r>
        <w:rPr>
          <w:sz w:val="28"/>
        </w:rPr>
        <w:t>được</w:t>
      </w:r>
      <w:r>
        <w:rPr>
          <w:spacing w:val="-4"/>
          <w:sz w:val="28"/>
        </w:rPr>
        <w:t xml:space="preserve"> </w:t>
      </w:r>
      <w:r>
        <w:rPr>
          <w:sz w:val="28"/>
        </w:rPr>
        <w:t>độ</w:t>
      </w:r>
      <w:r>
        <w:rPr>
          <w:spacing w:val="-3"/>
          <w:sz w:val="28"/>
        </w:rPr>
        <w:t xml:space="preserve"> </w:t>
      </w:r>
      <w:r>
        <w:rPr>
          <w:sz w:val="28"/>
        </w:rPr>
        <w:t>trễ</w:t>
      </w:r>
      <w:r>
        <w:rPr>
          <w:spacing w:val="-4"/>
          <w:sz w:val="28"/>
        </w:rPr>
        <w:t xml:space="preserve"> </w:t>
      </w:r>
      <w:r>
        <w:rPr>
          <w:sz w:val="28"/>
        </w:rPr>
        <w:t>giữa</w:t>
      </w:r>
      <w:r>
        <w:rPr>
          <w:spacing w:val="-4"/>
          <w:sz w:val="28"/>
        </w:rPr>
        <w:t xml:space="preserve"> </w:t>
      </w:r>
      <w:r>
        <w:rPr>
          <w:sz w:val="28"/>
        </w:rPr>
        <w:t>các</w:t>
      </w:r>
      <w:r>
        <w:rPr>
          <w:spacing w:val="-4"/>
          <w:sz w:val="28"/>
        </w:rPr>
        <w:t xml:space="preserve"> </w:t>
      </w:r>
      <w:r>
        <w:rPr>
          <w:sz w:val="28"/>
        </w:rPr>
        <w:t xml:space="preserve">điểm </w:t>
      </w:r>
      <w:r>
        <w:rPr>
          <w:spacing w:val="-4"/>
          <w:sz w:val="28"/>
        </w:rPr>
        <w:t>cuối.</w:t>
      </w:r>
    </w:p>
    <w:p w14:paraId="5256142D" w14:textId="77777777" w:rsidR="0050319C" w:rsidRDefault="00000000">
      <w:pPr>
        <w:pStyle w:val="ListParagraph"/>
        <w:numPr>
          <w:ilvl w:val="0"/>
          <w:numId w:val="208"/>
        </w:numPr>
        <w:tabs>
          <w:tab w:val="left" w:pos="814"/>
        </w:tabs>
        <w:spacing w:before="0" w:line="321" w:lineRule="exact"/>
        <w:ind w:left="814" w:hanging="429"/>
        <w:rPr>
          <w:color w:val="FF0000"/>
          <w:sz w:val="28"/>
        </w:rPr>
      </w:pPr>
      <w:r>
        <w:rPr>
          <w:color w:val="FF0000"/>
          <w:sz w:val="28"/>
        </w:rPr>
        <w:t>Đường</w:t>
      </w:r>
      <w:r>
        <w:rPr>
          <w:color w:val="FF0000"/>
          <w:spacing w:val="-1"/>
          <w:sz w:val="28"/>
        </w:rPr>
        <w:t xml:space="preserve"> </w:t>
      </w:r>
      <w:r>
        <w:rPr>
          <w:color w:val="FF0000"/>
          <w:sz w:val="28"/>
        </w:rPr>
        <w:t>dây</w:t>
      </w:r>
      <w:r>
        <w:rPr>
          <w:color w:val="FF0000"/>
          <w:spacing w:val="-1"/>
          <w:sz w:val="28"/>
        </w:rPr>
        <w:t xml:space="preserve"> </w:t>
      </w:r>
      <w:r>
        <w:rPr>
          <w:color w:val="FF0000"/>
          <w:sz w:val="28"/>
        </w:rPr>
        <w:t>thuê</w:t>
      </w:r>
      <w:r>
        <w:rPr>
          <w:color w:val="FF0000"/>
          <w:spacing w:val="-1"/>
          <w:sz w:val="28"/>
        </w:rPr>
        <w:t xml:space="preserve"> </w:t>
      </w:r>
      <w:r>
        <w:rPr>
          <w:color w:val="FF0000"/>
          <w:sz w:val="28"/>
        </w:rPr>
        <w:t>riêng</w:t>
      </w:r>
      <w:r>
        <w:rPr>
          <w:color w:val="FF0000"/>
          <w:spacing w:val="-1"/>
          <w:sz w:val="28"/>
        </w:rPr>
        <w:t xml:space="preserve"> </w:t>
      </w:r>
      <w:r>
        <w:rPr>
          <w:color w:val="FF0000"/>
          <w:sz w:val="28"/>
        </w:rPr>
        <w:t>cung cấp</w:t>
      </w:r>
      <w:r>
        <w:rPr>
          <w:color w:val="FF0000"/>
          <w:spacing w:val="-1"/>
          <w:sz w:val="28"/>
        </w:rPr>
        <w:t xml:space="preserve"> </w:t>
      </w:r>
      <w:r>
        <w:rPr>
          <w:color w:val="FF0000"/>
          <w:sz w:val="28"/>
        </w:rPr>
        <w:t>khả</w:t>
      </w:r>
      <w:r>
        <w:rPr>
          <w:color w:val="FF0000"/>
          <w:spacing w:val="-1"/>
          <w:sz w:val="28"/>
        </w:rPr>
        <w:t xml:space="preserve"> </w:t>
      </w:r>
      <w:r>
        <w:rPr>
          <w:color w:val="FF0000"/>
          <w:sz w:val="28"/>
        </w:rPr>
        <w:t>năng mở</w:t>
      </w:r>
      <w:r>
        <w:rPr>
          <w:color w:val="FF0000"/>
          <w:spacing w:val="-2"/>
          <w:sz w:val="28"/>
        </w:rPr>
        <w:t xml:space="preserve"> </w:t>
      </w:r>
      <w:r>
        <w:rPr>
          <w:color w:val="FF0000"/>
          <w:sz w:val="28"/>
        </w:rPr>
        <w:t>rộng băng</w:t>
      </w:r>
      <w:r>
        <w:rPr>
          <w:color w:val="FF0000"/>
          <w:spacing w:val="-1"/>
          <w:sz w:val="28"/>
        </w:rPr>
        <w:t xml:space="preserve"> </w:t>
      </w:r>
      <w:r>
        <w:rPr>
          <w:color w:val="FF0000"/>
          <w:sz w:val="28"/>
        </w:rPr>
        <w:t>thông rất</w:t>
      </w:r>
      <w:r>
        <w:rPr>
          <w:color w:val="FF0000"/>
          <w:spacing w:val="-1"/>
          <w:sz w:val="28"/>
        </w:rPr>
        <w:t xml:space="preserve"> </w:t>
      </w:r>
      <w:r>
        <w:rPr>
          <w:color w:val="FF0000"/>
          <w:sz w:val="28"/>
        </w:rPr>
        <w:t xml:space="preserve">linh </w:t>
      </w:r>
      <w:r>
        <w:rPr>
          <w:color w:val="FF0000"/>
          <w:spacing w:val="-2"/>
          <w:sz w:val="28"/>
        </w:rPr>
        <w:t>hoạt.</w:t>
      </w:r>
    </w:p>
    <w:p w14:paraId="4B50D511" w14:textId="77777777" w:rsidR="0050319C" w:rsidRDefault="00000000">
      <w:pPr>
        <w:pStyle w:val="ListParagraph"/>
        <w:numPr>
          <w:ilvl w:val="0"/>
          <w:numId w:val="208"/>
        </w:numPr>
        <w:tabs>
          <w:tab w:val="left" w:pos="814"/>
        </w:tabs>
        <w:spacing w:before="112"/>
        <w:ind w:left="814" w:hanging="429"/>
        <w:rPr>
          <w:sz w:val="28"/>
        </w:rPr>
      </w:pPr>
      <w:r>
        <w:rPr>
          <w:sz w:val="28"/>
        </w:rPr>
        <w:t>Đường</w:t>
      </w:r>
      <w:r>
        <w:rPr>
          <w:spacing w:val="-1"/>
          <w:sz w:val="28"/>
        </w:rPr>
        <w:t xml:space="preserve"> </w:t>
      </w:r>
      <w:r>
        <w:rPr>
          <w:sz w:val="28"/>
        </w:rPr>
        <w:t>dây</w:t>
      </w:r>
      <w:r>
        <w:rPr>
          <w:spacing w:val="-1"/>
          <w:sz w:val="28"/>
        </w:rPr>
        <w:t xml:space="preserve"> </w:t>
      </w:r>
      <w:r>
        <w:rPr>
          <w:sz w:val="28"/>
        </w:rPr>
        <w:t>thuê</w:t>
      </w:r>
      <w:r>
        <w:rPr>
          <w:spacing w:val="-2"/>
          <w:sz w:val="28"/>
        </w:rPr>
        <w:t xml:space="preserve"> </w:t>
      </w:r>
      <w:r>
        <w:rPr>
          <w:sz w:val="28"/>
        </w:rPr>
        <w:t>riêng cung</w:t>
      </w:r>
      <w:r>
        <w:rPr>
          <w:spacing w:val="-1"/>
          <w:sz w:val="28"/>
        </w:rPr>
        <w:t xml:space="preserve"> </w:t>
      </w:r>
      <w:r>
        <w:rPr>
          <w:sz w:val="28"/>
        </w:rPr>
        <w:t>cấp</w:t>
      </w:r>
      <w:r>
        <w:rPr>
          <w:spacing w:val="-1"/>
          <w:sz w:val="28"/>
        </w:rPr>
        <w:t xml:space="preserve"> </w:t>
      </w:r>
      <w:r>
        <w:rPr>
          <w:sz w:val="28"/>
        </w:rPr>
        <w:t>khả</w:t>
      </w:r>
      <w:r>
        <w:rPr>
          <w:spacing w:val="-1"/>
          <w:sz w:val="28"/>
        </w:rPr>
        <w:t xml:space="preserve"> </w:t>
      </w:r>
      <w:r>
        <w:rPr>
          <w:sz w:val="28"/>
        </w:rPr>
        <w:t>năng truy</w:t>
      </w:r>
      <w:r>
        <w:rPr>
          <w:spacing w:val="-1"/>
          <w:sz w:val="28"/>
        </w:rPr>
        <w:t xml:space="preserve"> </w:t>
      </w:r>
      <w:r>
        <w:rPr>
          <w:sz w:val="28"/>
        </w:rPr>
        <w:t>cập mạng</w:t>
      </w:r>
      <w:r>
        <w:rPr>
          <w:spacing w:val="-1"/>
          <w:sz w:val="28"/>
        </w:rPr>
        <w:t xml:space="preserve"> </w:t>
      </w:r>
      <w:r>
        <w:rPr>
          <w:sz w:val="28"/>
        </w:rPr>
        <w:t>WAN rẻ</w:t>
      </w:r>
      <w:r>
        <w:rPr>
          <w:spacing w:val="-1"/>
          <w:sz w:val="28"/>
        </w:rPr>
        <w:t xml:space="preserve"> </w:t>
      </w:r>
      <w:r>
        <w:rPr>
          <w:spacing w:val="-2"/>
          <w:sz w:val="28"/>
        </w:rPr>
        <w:t>tiền.</w:t>
      </w:r>
    </w:p>
    <w:p w14:paraId="770ADB64" w14:textId="77777777" w:rsidR="0050319C" w:rsidRDefault="00000000">
      <w:pPr>
        <w:pStyle w:val="ListParagraph"/>
        <w:numPr>
          <w:ilvl w:val="0"/>
          <w:numId w:val="208"/>
        </w:numPr>
        <w:tabs>
          <w:tab w:val="left" w:pos="814"/>
        </w:tabs>
        <w:spacing w:before="112"/>
        <w:ind w:left="814" w:hanging="429"/>
        <w:rPr>
          <w:sz w:val="28"/>
        </w:rPr>
      </w:pPr>
      <w:r>
        <w:rPr>
          <w:noProof/>
          <w:sz w:val="28"/>
        </w:rPr>
        <w:drawing>
          <wp:anchor distT="0" distB="0" distL="0" distR="0" simplePos="0" relativeHeight="15734272" behindDoc="0" locked="0" layoutInCell="1" allowOverlap="1" wp14:anchorId="1A3CFE27" wp14:editId="30EEE38E">
            <wp:simplePos x="0" y="0"/>
            <wp:positionH relativeFrom="page">
              <wp:posOffset>1981200</wp:posOffset>
            </wp:positionH>
            <wp:positionV relativeFrom="paragraph">
              <wp:posOffset>1059266</wp:posOffset>
            </wp:positionV>
            <wp:extent cx="3810000" cy="364238"/>
            <wp:effectExtent l="0" t="0" r="0" b="0"/>
            <wp:wrapNone/>
            <wp:docPr id="15" name="Image 15">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Nhiều</w:t>
      </w:r>
      <w:r>
        <w:rPr>
          <w:spacing w:val="-1"/>
          <w:sz w:val="28"/>
        </w:rPr>
        <w:t xml:space="preserve"> </w:t>
      </w:r>
      <w:r>
        <w:rPr>
          <w:sz w:val="28"/>
        </w:rPr>
        <w:t>kênh</w:t>
      </w:r>
      <w:r>
        <w:rPr>
          <w:spacing w:val="-1"/>
          <w:sz w:val="28"/>
        </w:rPr>
        <w:t xml:space="preserve"> </w:t>
      </w:r>
      <w:r>
        <w:rPr>
          <w:sz w:val="28"/>
        </w:rPr>
        <w:t>thuê</w:t>
      </w:r>
      <w:r>
        <w:rPr>
          <w:spacing w:val="-2"/>
          <w:sz w:val="28"/>
        </w:rPr>
        <w:t xml:space="preserve"> </w:t>
      </w:r>
      <w:r>
        <w:rPr>
          <w:sz w:val="28"/>
        </w:rPr>
        <w:t>riêng</w:t>
      </w:r>
      <w:r>
        <w:rPr>
          <w:spacing w:val="-1"/>
          <w:sz w:val="28"/>
        </w:rPr>
        <w:t xml:space="preserve"> </w:t>
      </w:r>
      <w:r>
        <w:rPr>
          <w:sz w:val="28"/>
        </w:rPr>
        <w:t>có</w:t>
      </w:r>
      <w:r>
        <w:rPr>
          <w:spacing w:val="-1"/>
          <w:sz w:val="28"/>
        </w:rPr>
        <w:t xml:space="preserve"> </w:t>
      </w:r>
      <w:r>
        <w:rPr>
          <w:sz w:val="28"/>
        </w:rPr>
        <w:t>thể</w:t>
      </w:r>
      <w:r>
        <w:rPr>
          <w:spacing w:val="-2"/>
          <w:sz w:val="28"/>
        </w:rPr>
        <w:t xml:space="preserve"> </w:t>
      </w:r>
      <w:r>
        <w:rPr>
          <w:sz w:val="28"/>
        </w:rPr>
        <w:t>chia</w:t>
      </w:r>
      <w:r>
        <w:rPr>
          <w:spacing w:val="-2"/>
          <w:sz w:val="28"/>
        </w:rPr>
        <w:t xml:space="preserve"> </w:t>
      </w:r>
      <w:r>
        <w:rPr>
          <w:sz w:val="28"/>
        </w:rPr>
        <w:t>sẻ giao</w:t>
      </w:r>
      <w:r>
        <w:rPr>
          <w:spacing w:val="-1"/>
          <w:sz w:val="28"/>
        </w:rPr>
        <w:t xml:space="preserve"> </w:t>
      </w:r>
      <w:r>
        <w:rPr>
          <w:sz w:val="28"/>
        </w:rPr>
        <w:t>diện</w:t>
      </w:r>
      <w:r>
        <w:rPr>
          <w:spacing w:val="-1"/>
          <w:sz w:val="28"/>
        </w:rPr>
        <w:t xml:space="preserve"> </w:t>
      </w:r>
      <w:r>
        <w:rPr>
          <w:sz w:val="28"/>
        </w:rPr>
        <w:t>bộ</w:t>
      </w:r>
      <w:r>
        <w:rPr>
          <w:spacing w:val="-1"/>
          <w:sz w:val="28"/>
        </w:rPr>
        <w:t xml:space="preserve"> </w:t>
      </w:r>
      <w:r>
        <w:rPr>
          <w:sz w:val="28"/>
        </w:rPr>
        <w:t xml:space="preserve">định </w:t>
      </w:r>
      <w:r>
        <w:rPr>
          <w:spacing w:val="-2"/>
          <w:sz w:val="28"/>
        </w:rPr>
        <w:t>tuyến.</w:t>
      </w:r>
    </w:p>
    <w:p w14:paraId="768F92F2" w14:textId="77777777" w:rsidR="0050319C" w:rsidRDefault="0050319C">
      <w:pPr>
        <w:pStyle w:val="ListParagraph"/>
        <w:rPr>
          <w:sz w:val="28"/>
        </w:rPr>
        <w:sectPr w:rsidR="0050319C">
          <w:pgSz w:w="12240" w:h="15840"/>
          <w:pgMar w:top="1380" w:right="1417" w:bottom="320" w:left="1417" w:header="0" w:footer="121" w:gutter="0"/>
          <w:cols w:space="720"/>
        </w:sectPr>
      </w:pPr>
    </w:p>
    <w:p w14:paraId="7D054545" w14:textId="5DC3E95E" w:rsidR="0050319C" w:rsidRPr="00F40F54" w:rsidRDefault="00000000">
      <w:pPr>
        <w:pStyle w:val="BodyText"/>
        <w:spacing w:before="60" w:line="324" w:lineRule="auto"/>
        <w:ind w:left="25" w:right="356" w:firstLine="0"/>
        <w:rPr>
          <w:lang w:val="vi-VN"/>
        </w:rPr>
      </w:pPr>
      <w:r>
        <w:lastRenderedPageBreak/>
        <w:t>Câu</w:t>
      </w:r>
      <w:r>
        <w:rPr>
          <w:spacing w:val="-4"/>
        </w:rPr>
        <w:t xml:space="preserve"> </w:t>
      </w:r>
      <w:r>
        <w:t>8:</w:t>
      </w:r>
      <w:r>
        <w:rPr>
          <w:spacing w:val="-4"/>
        </w:rPr>
        <w:t xml:space="preserve"> </w:t>
      </w:r>
      <w:r>
        <w:t>Trường</w:t>
      </w:r>
      <w:r>
        <w:rPr>
          <w:spacing w:val="-4"/>
        </w:rPr>
        <w:t xml:space="preserve"> </w:t>
      </w:r>
      <w:r>
        <w:t>hợp</w:t>
      </w:r>
      <w:r>
        <w:rPr>
          <w:spacing w:val="-4"/>
        </w:rPr>
        <w:t xml:space="preserve"> </w:t>
      </w:r>
      <w:r>
        <w:t>nào</w:t>
      </w:r>
      <w:r>
        <w:rPr>
          <w:spacing w:val="-4"/>
        </w:rPr>
        <w:t xml:space="preserve"> </w:t>
      </w:r>
      <w:r>
        <w:t>doanh</w:t>
      </w:r>
      <w:r>
        <w:rPr>
          <w:spacing w:val="-3"/>
        </w:rPr>
        <w:t xml:space="preserve"> </w:t>
      </w:r>
      <w:r>
        <w:t>nghiệp</w:t>
      </w:r>
      <w:r>
        <w:rPr>
          <w:spacing w:val="-4"/>
        </w:rPr>
        <w:t xml:space="preserve"> </w:t>
      </w:r>
      <w:r>
        <w:t>quyết</w:t>
      </w:r>
      <w:r>
        <w:rPr>
          <w:spacing w:val="-4"/>
        </w:rPr>
        <w:t xml:space="preserve"> </w:t>
      </w:r>
      <w:r>
        <w:t>định</w:t>
      </w:r>
      <w:r>
        <w:rPr>
          <w:spacing w:val="-4"/>
        </w:rPr>
        <w:t xml:space="preserve"> </w:t>
      </w:r>
      <w:r>
        <w:t>triển</w:t>
      </w:r>
      <w:r>
        <w:rPr>
          <w:spacing w:val="-4"/>
        </w:rPr>
        <w:t xml:space="preserve"> </w:t>
      </w:r>
      <w:r>
        <w:t>khai</w:t>
      </w:r>
      <w:r>
        <w:rPr>
          <w:spacing w:val="-4"/>
        </w:rPr>
        <w:t xml:space="preserve"> </w:t>
      </w:r>
      <w:r>
        <w:t>mạng</w:t>
      </w:r>
      <w:r>
        <w:rPr>
          <w:spacing w:val="-4"/>
        </w:rPr>
        <w:t xml:space="preserve"> </w:t>
      </w:r>
      <w:r>
        <w:t>WAN</w:t>
      </w:r>
      <w:r>
        <w:rPr>
          <w:spacing w:val="-3"/>
        </w:rPr>
        <w:t xml:space="preserve"> </w:t>
      </w:r>
      <w:r>
        <w:t xml:space="preserve">doanh </w:t>
      </w:r>
      <w:r>
        <w:rPr>
          <w:spacing w:val="-2"/>
        </w:rPr>
        <w:t>nghiệp?</w:t>
      </w:r>
      <w:r w:rsidR="00F40F54">
        <w:rPr>
          <w:spacing w:val="-2"/>
          <w:lang w:val="vi-VN"/>
        </w:rPr>
        <w:t xml:space="preserve"> A</w:t>
      </w:r>
    </w:p>
    <w:p w14:paraId="4E3F75E8" w14:textId="77777777" w:rsidR="0050319C" w:rsidRDefault="00000000">
      <w:pPr>
        <w:pStyle w:val="ListParagraph"/>
        <w:numPr>
          <w:ilvl w:val="0"/>
          <w:numId w:val="207"/>
        </w:numPr>
        <w:tabs>
          <w:tab w:val="left" w:pos="744"/>
        </w:tabs>
        <w:spacing w:before="159"/>
        <w:ind w:left="744" w:hanging="359"/>
        <w:rPr>
          <w:color w:val="FF0000"/>
          <w:sz w:val="28"/>
        </w:rPr>
      </w:pPr>
      <w:r>
        <w:rPr>
          <w:color w:val="FF0000"/>
          <w:sz w:val="28"/>
        </w:rPr>
        <w:t>Khi</w:t>
      </w:r>
      <w:r>
        <w:rPr>
          <w:color w:val="FF0000"/>
          <w:spacing w:val="-4"/>
          <w:sz w:val="28"/>
        </w:rPr>
        <w:t xml:space="preserve"> </w:t>
      </w:r>
      <w:r>
        <w:rPr>
          <w:color w:val="FF0000"/>
          <w:sz w:val="28"/>
        </w:rPr>
        <w:t>nhân</w:t>
      </w:r>
      <w:r>
        <w:rPr>
          <w:color w:val="FF0000"/>
          <w:spacing w:val="-1"/>
          <w:sz w:val="28"/>
        </w:rPr>
        <w:t xml:space="preserve"> </w:t>
      </w:r>
      <w:r>
        <w:rPr>
          <w:color w:val="FF0000"/>
          <w:sz w:val="28"/>
        </w:rPr>
        <w:t>viên</w:t>
      </w:r>
      <w:r>
        <w:rPr>
          <w:color w:val="FF0000"/>
          <w:spacing w:val="-1"/>
          <w:sz w:val="28"/>
        </w:rPr>
        <w:t xml:space="preserve"> </w:t>
      </w:r>
      <w:r>
        <w:rPr>
          <w:color w:val="FF0000"/>
          <w:sz w:val="28"/>
        </w:rPr>
        <w:t>của</w:t>
      </w:r>
      <w:r>
        <w:rPr>
          <w:color w:val="FF0000"/>
          <w:spacing w:val="-2"/>
          <w:sz w:val="28"/>
        </w:rPr>
        <w:t xml:space="preserve"> </w:t>
      </w:r>
      <w:r>
        <w:rPr>
          <w:color w:val="FF0000"/>
          <w:sz w:val="28"/>
        </w:rPr>
        <w:t>nó</w:t>
      </w:r>
      <w:r>
        <w:rPr>
          <w:color w:val="FF0000"/>
          <w:spacing w:val="-2"/>
          <w:sz w:val="28"/>
        </w:rPr>
        <w:t xml:space="preserve"> </w:t>
      </w:r>
      <w:r>
        <w:rPr>
          <w:color w:val="FF0000"/>
          <w:sz w:val="28"/>
        </w:rPr>
        <w:t>được</w:t>
      </w:r>
      <w:r>
        <w:rPr>
          <w:color w:val="FF0000"/>
          <w:spacing w:val="-2"/>
          <w:sz w:val="28"/>
        </w:rPr>
        <w:t xml:space="preserve"> </w:t>
      </w:r>
      <w:r>
        <w:rPr>
          <w:color w:val="FF0000"/>
          <w:sz w:val="28"/>
        </w:rPr>
        <w:t>phân bổ</w:t>
      </w:r>
      <w:r>
        <w:rPr>
          <w:color w:val="FF0000"/>
          <w:spacing w:val="-1"/>
          <w:sz w:val="28"/>
        </w:rPr>
        <w:t xml:space="preserve"> </w:t>
      </w:r>
      <w:r>
        <w:rPr>
          <w:color w:val="FF0000"/>
          <w:sz w:val="28"/>
        </w:rPr>
        <w:t>trên</w:t>
      </w:r>
      <w:r>
        <w:rPr>
          <w:color w:val="FF0000"/>
          <w:spacing w:val="-2"/>
          <w:sz w:val="28"/>
        </w:rPr>
        <w:t xml:space="preserve"> </w:t>
      </w:r>
      <w:r>
        <w:rPr>
          <w:color w:val="FF0000"/>
          <w:sz w:val="28"/>
        </w:rPr>
        <w:t>nhiều</w:t>
      </w:r>
      <w:r>
        <w:rPr>
          <w:color w:val="FF0000"/>
          <w:spacing w:val="-1"/>
          <w:sz w:val="28"/>
        </w:rPr>
        <w:t xml:space="preserve"> </w:t>
      </w:r>
      <w:r>
        <w:rPr>
          <w:color w:val="FF0000"/>
          <w:sz w:val="28"/>
        </w:rPr>
        <w:t>địa</w:t>
      </w:r>
      <w:r>
        <w:rPr>
          <w:color w:val="FF0000"/>
          <w:spacing w:val="-2"/>
          <w:sz w:val="28"/>
        </w:rPr>
        <w:t xml:space="preserve"> </w:t>
      </w:r>
      <w:r>
        <w:rPr>
          <w:color w:val="FF0000"/>
          <w:sz w:val="28"/>
        </w:rPr>
        <w:t>điểm</w:t>
      </w:r>
      <w:r>
        <w:rPr>
          <w:color w:val="FF0000"/>
          <w:spacing w:val="-1"/>
          <w:sz w:val="28"/>
        </w:rPr>
        <w:t xml:space="preserve"> </w:t>
      </w:r>
      <w:r>
        <w:rPr>
          <w:color w:val="FF0000"/>
          <w:sz w:val="28"/>
        </w:rPr>
        <w:t>chi</w:t>
      </w:r>
      <w:r>
        <w:rPr>
          <w:color w:val="FF0000"/>
          <w:spacing w:val="1"/>
          <w:sz w:val="28"/>
        </w:rPr>
        <w:t xml:space="preserve"> </w:t>
      </w:r>
      <w:r>
        <w:rPr>
          <w:color w:val="FF0000"/>
          <w:spacing w:val="-2"/>
          <w:sz w:val="28"/>
        </w:rPr>
        <w:t>nhánh.</w:t>
      </w:r>
    </w:p>
    <w:p w14:paraId="739B1946" w14:textId="77777777" w:rsidR="0050319C" w:rsidRDefault="00000000">
      <w:pPr>
        <w:pStyle w:val="ListParagraph"/>
        <w:numPr>
          <w:ilvl w:val="0"/>
          <w:numId w:val="207"/>
        </w:numPr>
        <w:tabs>
          <w:tab w:val="left" w:pos="744"/>
        </w:tabs>
        <w:spacing w:before="112"/>
        <w:ind w:left="744" w:hanging="359"/>
        <w:rPr>
          <w:sz w:val="28"/>
        </w:rPr>
      </w:pPr>
      <w:r>
        <w:rPr>
          <w:sz w:val="28"/>
        </w:rPr>
        <w:t>Khi</w:t>
      </w:r>
      <w:r>
        <w:rPr>
          <w:spacing w:val="-2"/>
          <w:sz w:val="28"/>
        </w:rPr>
        <w:t xml:space="preserve"> </w:t>
      </w:r>
      <w:r>
        <w:rPr>
          <w:sz w:val="28"/>
        </w:rPr>
        <w:t>số</w:t>
      </w:r>
      <w:r>
        <w:rPr>
          <w:spacing w:val="-1"/>
          <w:sz w:val="28"/>
        </w:rPr>
        <w:t xml:space="preserve"> </w:t>
      </w:r>
      <w:r>
        <w:rPr>
          <w:sz w:val="28"/>
        </w:rPr>
        <w:t>lượng</w:t>
      </w:r>
      <w:r>
        <w:rPr>
          <w:spacing w:val="-1"/>
          <w:sz w:val="28"/>
        </w:rPr>
        <w:t xml:space="preserve"> </w:t>
      </w:r>
      <w:r>
        <w:rPr>
          <w:sz w:val="28"/>
        </w:rPr>
        <w:t>nhân</w:t>
      </w:r>
      <w:r>
        <w:rPr>
          <w:spacing w:val="-1"/>
          <w:sz w:val="28"/>
        </w:rPr>
        <w:t xml:space="preserve"> </w:t>
      </w:r>
      <w:r>
        <w:rPr>
          <w:sz w:val="28"/>
        </w:rPr>
        <w:t>viên</w:t>
      </w:r>
      <w:r>
        <w:rPr>
          <w:spacing w:val="-1"/>
          <w:sz w:val="28"/>
        </w:rPr>
        <w:t xml:space="preserve"> </w:t>
      </w:r>
      <w:r>
        <w:rPr>
          <w:sz w:val="28"/>
        </w:rPr>
        <w:t>vượt</w:t>
      </w:r>
      <w:r>
        <w:rPr>
          <w:spacing w:val="-1"/>
          <w:sz w:val="28"/>
        </w:rPr>
        <w:t xml:space="preserve"> </w:t>
      </w:r>
      <w:r>
        <w:rPr>
          <w:sz w:val="28"/>
        </w:rPr>
        <w:t>quá</w:t>
      </w:r>
      <w:r>
        <w:rPr>
          <w:spacing w:val="-2"/>
          <w:sz w:val="28"/>
        </w:rPr>
        <w:t xml:space="preserve"> </w:t>
      </w:r>
      <w:r>
        <w:rPr>
          <w:sz w:val="28"/>
        </w:rPr>
        <w:t>khả năng</w:t>
      </w:r>
      <w:r>
        <w:rPr>
          <w:spacing w:val="-1"/>
          <w:sz w:val="28"/>
        </w:rPr>
        <w:t xml:space="preserve"> </w:t>
      </w:r>
      <w:r>
        <w:rPr>
          <w:sz w:val="28"/>
        </w:rPr>
        <w:t>của</w:t>
      </w:r>
      <w:r>
        <w:rPr>
          <w:spacing w:val="-2"/>
          <w:sz w:val="28"/>
        </w:rPr>
        <w:t xml:space="preserve"> </w:t>
      </w:r>
      <w:r>
        <w:rPr>
          <w:sz w:val="28"/>
        </w:rPr>
        <w:t>mạng</w:t>
      </w:r>
      <w:r>
        <w:rPr>
          <w:spacing w:val="-1"/>
          <w:sz w:val="28"/>
        </w:rPr>
        <w:t xml:space="preserve"> </w:t>
      </w:r>
      <w:r>
        <w:rPr>
          <w:spacing w:val="-4"/>
          <w:sz w:val="28"/>
        </w:rPr>
        <w:t>LAN.</w:t>
      </w:r>
    </w:p>
    <w:p w14:paraId="20258406" w14:textId="77777777" w:rsidR="0050319C" w:rsidRDefault="00000000">
      <w:pPr>
        <w:pStyle w:val="ListParagraph"/>
        <w:numPr>
          <w:ilvl w:val="0"/>
          <w:numId w:val="207"/>
        </w:numPr>
        <w:tabs>
          <w:tab w:val="left" w:pos="744"/>
        </w:tabs>
        <w:spacing w:before="112"/>
        <w:ind w:left="744" w:hanging="359"/>
        <w:rPr>
          <w:sz w:val="28"/>
        </w:rPr>
      </w:pPr>
      <w:r>
        <w:rPr>
          <w:sz w:val="28"/>
        </w:rPr>
        <w:t>Khi</w:t>
      </w:r>
      <w:r>
        <w:rPr>
          <w:spacing w:val="-2"/>
          <w:sz w:val="28"/>
        </w:rPr>
        <w:t xml:space="preserve"> </w:t>
      </w:r>
      <w:r>
        <w:rPr>
          <w:sz w:val="28"/>
        </w:rPr>
        <w:t>nào</w:t>
      </w:r>
      <w:r>
        <w:rPr>
          <w:spacing w:val="-1"/>
          <w:sz w:val="28"/>
        </w:rPr>
        <w:t xml:space="preserve"> </w:t>
      </w:r>
      <w:r>
        <w:rPr>
          <w:sz w:val="28"/>
        </w:rPr>
        <w:t>mạng</w:t>
      </w:r>
      <w:r>
        <w:rPr>
          <w:spacing w:val="-1"/>
          <w:sz w:val="28"/>
        </w:rPr>
        <w:t xml:space="preserve"> </w:t>
      </w:r>
      <w:r>
        <w:rPr>
          <w:sz w:val="28"/>
        </w:rPr>
        <w:t>sẽ bao</w:t>
      </w:r>
      <w:r>
        <w:rPr>
          <w:spacing w:val="-1"/>
          <w:sz w:val="28"/>
        </w:rPr>
        <w:t xml:space="preserve"> </w:t>
      </w:r>
      <w:r>
        <w:rPr>
          <w:sz w:val="28"/>
        </w:rPr>
        <w:t>trùm</w:t>
      </w:r>
      <w:r>
        <w:rPr>
          <w:spacing w:val="-1"/>
          <w:sz w:val="28"/>
        </w:rPr>
        <w:t xml:space="preserve"> </w:t>
      </w:r>
      <w:r>
        <w:rPr>
          <w:sz w:val="28"/>
        </w:rPr>
        <w:t>nhiều</w:t>
      </w:r>
      <w:r>
        <w:rPr>
          <w:spacing w:val="-1"/>
          <w:sz w:val="28"/>
        </w:rPr>
        <w:t xml:space="preserve"> </w:t>
      </w:r>
      <w:r>
        <w:rPr>
          <w:sz w:val="28"/>
        </w:rPr>
        <w:t>tòa</w:t>
      </w:r>
      <w:r>
        <w:rPr>
          <w:spacing w:val="-2"/>
          <w:sz w:val="28"/>
        </w:rPr>
        <w:t xml:space="preserve"> </w:t>
      </w:r>
      <w:r>
        <w:rPr>
          <w:spacing w:val="-4"/>
          <w:sz w:val="28"/>
        </w:rPr>
        <w:t>nhà.</w:t>
      </w:r>
    </w:p>
    <w:p w14:paraId="5A469BBE" w14:textId="77777777" w:rsidR="0050319C" w:rsidRDefault="00000000">
      <w:pPr>
        <w:pStyle w:val="ListParagraph"/>
        <w:numPr>
          <w:ilvl w:val="0"/>
          <w:numId w:val="207"/>
        </w:numPr>
        <w:tabs>
          <w:tab w:val="left" w:pos="744"/>
        </w:tabs>
        <w:spacing w:before="112"/>
        <w:ind w:left="744" w:hanging="359"/>
        <w:rPr>
          <w:sz w:val="28"/>
        </w:rPr>
      </w:pPr>
      <w:r>
        <w:rPr>
          <w:sz w:val="28"/>
        </w:rPr>
        <w:t>Khi</w:t>
      </w:r>
      <w:r>
        <w:rPr>
          <w:spacing w:val="-2"/>
          <w:sz w:val="28"/>
        </w:rPr>
        <w:t xml:space="preserve"> </w:t>
      </w:r>
      <w:r>
        <w:rPr>
          <w:sz w:val="28"/>
        </w:rPr>
        <w:t>doanh</w:t>
      </w:r>
      <w:r>
        <w:rPr>
          <w:spacing w:val="-1"/>
          <w:sz w:val="28"/>
        </w:rPr>
        <w:t xml:space="preserve"> </w:t>
      </w:r>
      <w:r>
        <w:rPr>
          <w:sz w:val="28"/>
        </w:rPr>
        <w:t>nghiệp</w:t>
      </w:r>
      <w:r>
        <w:rPr>
          <w:spacing w:val="-1"/>
          <w:sz w:val="28"/>
        </w:rPr>
        <w:t xml:space="preserve"> </w:t>
      </w:r>
      <w:r>
        <w:rPr>
          <w:sz w:val="28"/>
        </w:rPr>
        <w:t>quyết</w:t>
      </w:r>
      <w:r>
        <w:rPr>
          <w:spacing w:val="-1"/>
          <w:sz w:val="28"/>
        </w:rPr>
        <w:t xml:space="preserve"> </w:t>
      </w:r>
      <w:r>
        <w:rPr>
          <w:sz w:val="28"/>
        </w:rPr>
        <w:t>định</w:t>
      </w:r>
      <w:r>
        <w:rPr>
          <w:spacing w:val="-1"/>
          <w:sz w:val="28"/>
        </w:rPr>
        <w:t xml:space="preserve"> </w:t>
      </w:r>
      <w:r>
        <w:rPr>
          <w:sz w:val="28"/>
        </w:rPr>
        <w:t>bảo</w:t>
      </w:r>
      <w:r>
        <w:rPr>
          <w:spacing w:val="-2"/>
          <w:sz w:val="28"/>
        </w:rPr>
        <w:t xml:space="preserve"> </w:t>
      </w:r>
      <w:r>
        <w:rPr>
          <w:sz w:val="28"/>
        </w:rPr>
        <w:t>mật</w:t>
      </w:r>
      <w:r>
        <w:rPr>
          <w:spacing w:val="-1"/>
          <w:sz w:val="28"/>
        </w:rPr>
        <w:t xml:space="preserve"> </w:t>
      </w:r>
      <w:r>
        <w:rPr>
          <w:sz w:val="28"/>
        </w:rPr>
        <w:t>mạng</w:t>
      </w:r>
      <w:r>
        <w:rPr>
          <w:spacing w:val="-1"/>
          <w:sz w:val="28"/>
        </w:rPr>
        <w:t xml:space="preserve"> </w:t>
      </w:r>
      <w:r>
        <w:rPr>
          <w:sz w:val="28"/>
        </w:rPr>
        <w:t>LAN</w:t>
      </w:r>
      <w:r>
        <w:rPr>
          <w:spacing w:val="-2"/>
          <w:sz w:val="28"/>
        </w:rPr>
        <w:t xml:space="preserve"> </w:t>
      </w:r>
      <w:r>
        <w:rPr>
          <w:sz w:val="28"/>
        </w:rPr>
        <w:t>công</w:t>
      </w:r>
      <w:r>
        <w:rPr>
          <w:spacing w:val="-1"/>
          <w:sz w:val="28"/>
        </w:rPr>
        <w:t xml:space="preserve"> </w:t>
      </w:r>
      <w:r>
        <w:rPr>
          <w:sz w:val="28"/>
        </w:rPr>
        <w:t>ty</w:t>
      </w:r>
      <w:r>
        <w:rPr>
          <w:spacing w:val="-1"/>
          <w:sz w:val="28"/>
        </w:rPr>
        <w:t xml:space="preserve"> </w:t>
      </w:r>
      <w:r>
        <w:rPr>
          <w:sz w:val="28"/>
        </w:rPr>
        <w:t>của</w:t>
      </w:r>
      <w:r>
        <w:rPr>
          <w:spacing w:val="-2"/>
          <w:sz w:val="28"/>
        </w:rPr>
        <w:t xml:space="preserve"> mình.</w:t>
      </w:r>
    </w:p>
    <w:p w14:paraId="61D19F63" w14:textId="10BBEC80" w:rsidR="0050319C" w:rsidRPr="00F40F54" w:rsidRDefault="00000000">
      <w:pPr>
        <w:pStyle w:val="BodyText"/>
        <w:spacing w:before="272" w:line="324" w:lineRule="auto"/>
        <w:ind w:left="25" w:right="163" w:firstLine="0"/>
        <w:rPr>
          <w:lang w:val="vi-VN"/>
        </w:rPr>
      </w:pPr>
      <w:r>
        <w:t>Câu</w:t>
      </w:r>
      <w:r>
        <w:rPr>
          <w:spacing w:val="-3"/>
        </w:rPr>
        <w:t xml:space="preserve"> </w:t>
      </w:r>
      <w:r>
        <w:t>9:</w:t>
      </w:r>
      <w:r>
        <w:rPr>
          <w:spacing w:val="-3"/>
        </w:rPr>
        <w:t xml:space="preserve"> </w:t>
      </w:r>
      <w:r>
        <w:t>Kỹ</w:t>
      </w:r>
      <w:r>
        <w:rPr>
          <w:spacing w:val="-3"/>
        </w:rPr>
        <w:t xml:space="preserve"> </w:t>
      </w:r>
      <w:r>
        <w:t>thuật</w:t>
      </w:r>
      <w:r>
        <w:rPr>
          <w:spacing w:val="-3"/>
        </w:rPr>
        <w:t xml:space="preserve"> </w:t>
      </w:r>
      <w:r>
        <w:t>mạng</w:t>
      </w:r>
      <w:r>
        <w:rPr>
          <w:spacing w:val="-3"/>
        </w:rPr>
        <w:t xml:space="preserve"> </w:t>
      </w:r>
      <w:r>
        <w:t>WAN</w:t>
      </w:r>
      <w:r>
        <w:rPr>
          <w:spacing w:val="-2"/>
        </w:rPr>
        <w:t xml:space="preserve"> </w:t>
      </w:r>
      <w:r>
        <w:t>nào</w:t>
      </w:r>
      <w:r>
        <w:rPr>
          <w:spacing w:val="-3"/>
        </w:rPr>
        <w:t xml:space="preserve"> </w:t>
      </w:r>
      <w:r>
        <w:t>phù</w:t>
      </w:r>
      <w:r>
        <w:rPr>
          <w:spacing w:val="-3"/>
        </w:rPr>
        <w:t xml:space="preserve"> </w:t>
      </w:r>
      <w:r>
        <w:t>hợp</w:t>
      </w:r>
      <w:r>
        <w:rPr>
          <w:spacing w:val="-3"/>
        </w:rPr>
        <w:t xml:space="preserve"> </w:t>
      </w:r>
      <w:r>
        <w:t>khi</w:t>
      </w:r>
      <w:r>
        <w:rPr>
          <w:spacing w:val="-3"/>
        </w:rPr>
        <w:t xml:space="preserve"> </w:t>
      </w:r>
      <w:r>
        <w:t>cần</w:t>
      </w:r>
      <w:r>
        <w:rPr>
          <w:spacing w:val="-3"/>
        </w:rPr>
        <w:t xml:space="preserve"> </w:t>
      </w:r>
      <w:r>
        <w:t>phải</w:t>
      </w:r>
      <w:r>
        <w:rPr>
          <w:spacing w:val="-3"/>
        </w:rPr>
        <w:t xml:space="preserve"> </w:t>
      </w:r>
      <w:r>
        <w:t>có</w:t>
      </w:r>
      <w:r>
        <w:rPr>
          <w:spacing w:val="-3"/>
        </w:rPr>
        <w:t xml:space="preserve"> </w:t>
      </w:r>
      <w:r>
        <w:t>một</w:t>
      </w:r>
      <w:r>
        <w:rPr>
          <w:spacing w:val="-3"/>
        </w:rPr>
        <w:t xml:space="preserve"> </w:t>
      </w:r>
      <w:r>
        <w:t>kết</w:t>
      </w:r>
      <w:r>
        <w:rPr>
          <w:spacing w:val="-3"/>
        </w:rPr>
        <w:t xml:space="preserve"> </w:t>
      </w:r>
      <w:r>
        <w:t>nối</w:t>
      </w:r>
      <w:r>
        <w:rPr>
          <w:spacing w:val="-3"/>
        </w:rPr>
        <w:t xml:space="preserve"> </w:t>
      </w:r>
      <w:r>
        <w:t>dành</w:t>
      </w:r>
      <w:r>
        <w:rPr>
          <w:spacing w:val="-3"/>
        </w:rPr>
        <w:t xml:space="preserve"> </w:t>
      </w:r>
      <w:r>
        <w:t>riêng cố định?</w:t>
      </w:r>
      <w:r w:rsidR="00F40F54">
        <w:rPr>
          <w:lang w:val="vi-VN"/>
        </w:rPr>
        <w:t xml:space="preserve"> C</w:t>
      </w:r>
    </w:p>
    <w:p w14:paraId="41DC913A" w14:textId="77777777" w:rsidR="0050319C" w:rsidRDefault="00000000">
      <w:pPr>
        <w:pStyle w:val="ListParagraph"/>
        <w:numPr>
          <w:ilvl w:val="0"/>
          <w:numId w:val="206"/>
        </w:numPr>
        <w:tabs>
          <w:tab w:val="left" w:pos="744"/>
        </w:tabs>
        <w:spacing w:before="159"/>
        <w:ind w:left="744" w:hanging="359"/>
        <w:rPr>
          <w:sz w:val="28"/>
        </w:rPr>
      </w:pPr>
      <w:r>
        <w:rPr>
          <w:sz w:val="28"/>
        </w:rPr>
        <w:t>Leased</w:t>
      </w:r>
      <w:r>
        <w:rPr>
          <w:spacing w:val="-4"/>
          <w:sz w:val="28"/>
        </w:rPr>
        <w:t xml:space="preserve"> line</w:t>
      </w:r>
    </w:p>
    <w:p w14:paraId="45BC2600" w14:textId="77777777" w:rsidR="0050319C" w:rsidRDefault="00000000">
      <w:pPr>
        <w:pStyle w:val="ListParagraph"/>
        <w:numPr>
          <w:ilvl w:val="0"/>
          <w:numId w:val="206"/>
        </w:numPr>
        <w:tabs>
          <w:tab w:val="left" w:pos="744"/>
        </w:tabs>
        <w:spacing w:before="112"/>
        <w:ind w:left="744" w:hanging="359"/>
        <w:rPr>
          <w:sz w:val="28"/>
        </w:rPr>
      </w:pPr>
      <w:r>
        <w:rPr>
          <w:sz w:val="28"/>
        </w:rPr>
        <w:t>Frame</w:t>
      </w:r>
      <w:r>
        <w:rPr>
          <w:spacing w:val="-4"/>
          <w:sz w:val="28"/>
        </w:rPr>
        <w:t xml:space="preserve"> </w:t>
      </w:r>
      <w:r>
        <w:rPr>
          <w:spacing w:val="-2"/>
          <w:sz w:val="28"/>
        </w:rPr>
        <w:t>Relay</w:t>
      </w:r>
    </w:p>
    <w:p w14:paraId="5E0AB639" w14:textId="77777777" w:rsidR="0050319C" w:rsidRDefault="00000000">
      <w:pPr>
        <w:pStyle w:val="ListParagraph"/>
        <w:numPr>
          <w:ilvl w:val="0"/>
          <w:numId w:val="206"/>
        </w:numPr>
        <w:tabs>
          <w:tab w:val="left" w:pos="744"/>
        </w:tabs>
        <w:spacing w:before="112"/>
        <w:ind w:left="744" w:hanging="359"/>
        <w:rPr>
          <w:color w:val="FF0000"/>
          <w:sz w:val="28"/>
        </w:rPr>
      </w:pPr>
      <w:r>
        <w:rPr>
          <w:color w:val="FF0000"/>
          <w:sz w:val="28"/>
        </w:rPr>
        <w:t>Cable</w:t>
      </w:r>
      <w:r>
        <w:rPr>
          <w:color w:val="FF0000"/>
          <w:spacing w:val="-4"/>
          <w:sz w:val="28"/>
        </w:rPr>
        <w:t xml:space="preserve"> </w:t>
      </w:r>
      <w:r>
        <w:rPr>
          <w:color w:val="FF0000"/>
          <w:spacing w:val="-2"/>
          <w:sz w:val="28"/>
        </w:rPr>
        <w:t>modem</w:t>
      </w:r>
    </w:p>
    <w:p w14:paraId="5BFD9BF2" w14:textId="77777777" w:rsidR="0050319C" w:rsidRDefault="00000000">
      <w:pPr>
        <w:pStyle w:val="ListParagraph"/>
        <w:numPr>
          <w:ilvl w:val="0"/>
          <w:numId w:val="206"/>
        </w:numPr>
        <w:tabs>
          <w:tab w:val="left" w:pos="744"/>
        </w:tabs>
        <w:spacing w:before="112"/>
        <w:ind w:left="744" w:hanging="359"/>
        <w:rPr>
          <w:sz w:val="28"/>
        </w:rPr>
      </w:pPr>
      <w:r>
        <w:rPr>
          <w:spacing w:val="-5"/>
          <w:sz w:val="28"/>
        </w:rPr>
        <w:t>DSL</w:t>
      </w:r>
    </w:p>
    <w:p w14:paraId="2B547AB1" w14:textId="60940532" w:rsidR="0050319C" w:rsidRPr="00F40F54" w:rsidRDefault="00000000">
      <w:pPr>
        <w:pStyle w:val="BodyText"/>
        <w:spacing w:before="272" w:line="324" w:lineRule="auto"/>
        <w:ind w:left="25" w:right="356" w:firstLine="0"/>
        <w:rPr>
          <w:lang w:val="vi-VN"/>
        </w:rPr>
      </w:pPr>
      <w:r>
        <w:t>Câu</w:t>
      </w:r>
      <w:r>
        <w:rPr>
          <w:spacing w:val="-4"/>
        </w:rPr>
        <w:t xml:space="preserve"> </w:t>
      </w:r>
      <w:r>
        <w:t>10:</w:t>
      </w:r>
      <w:r>
        <w:rPr>
          <w:spacing w:val="-4"/>
        </w:rPr>
        <w:t xml:space="preserve"> </w:t>
      </w:r>
      <w:r>
        <w:t>Cái</w:t>
      </w:r>
      <w:r>
        <w:rPr>
          <w:spacing w:val="-2"/>
        </w:rPr>
        <w:t xml:space="preserve"> </w:t>
      </w:r>
      <w:r>
        <w:t>gì</w:t>
      </w:r>
      <w:r>
        <w:rPr>
          <w:spacing w:val="-4"/>
        </w:rPr>
        <w:t xml:space="preserve"> </w:t>
      </w:r>
      <w:r>
        <w:t>được</w:t>
      </w:r>
      <w:r>
        <w:rPr>
          <w:spacing w:val="-4"/>
        </w:rPr>
        <w:t xml:space="preserve"> </w:t>
      </w:r>
      <w:r>
        <w:t>tạo</w:t>
      </w:r>
      <w:r>
        <w:rPr>
          <w:spacing w:val="-4"/>
        </w:rPr>
        <w:t xml:space="preserve"> </w:t>
      </w:r>
      <w:r>
        <w:t>ra</w:t>
      </w:r>
      <w:r>
        <w:rPr>
          <w:spacing w:val="-4"/>
        </w:rPr>
        <w:t xml:space="preserve"> </w:t>
      </w:r>
      <w:r>
        <w:t>giữa</w:t>
      </w:r>
      <w:r>
        <w:rPr>
          <w:spacing w:val="-3"/>
        </w:rPr>
        <w:t xml:space="preserve"> </w:t>
      </w:r>
      <w:r>
        <w:t>hai</w:t>
      </w:r>
      <w:r>
        <w:rPr>
          <w:spacing w:val="-4"/>
        </w:rPr>
        <w:t xml:space="preserve"> </w:t>
      </w:r>
      <w:r>
        <w:t>DTE</w:t>
      </w:r>
      <w:r>
        <w:rPr>
          <w:spacing w:val="-4"/>
        </w:rPr>
        <w:t xml:space="preserve"> </w:t>
      </w:r>
      <w:r>
        <w:t>(Data</w:t>
      </w:r>
      <w:r>
        <w:rPr>
          <w:spacing w:val="-3"/>
        </w:rPr>
        <w:t xml:space="preserve"> </w:t>
      </w:r>
      <w:r>
        <w:t>Terminal</w:t>
      </w:r>
      <w:r>
        <w:rPr>
          <w:spacing w:val="-4"/>
        </w:rPr>
        <w:t xml:space="preserve"> </w:t>
      </w:r>
      <w:r>
        <w:t>Equipment;</w:t>
      </w:r>
      <w:r>
        <w:rPr>
          <w:spacing w:val="-4"/>
        </w:rPr>
        <w:t xml:space="preserve"> </w:t>
      </w:r>
      <w:r>
        <w:t>ví</w:t>
      </w:r>
      <w:r>
        <w:rPr>
          <w:spacing w:val="-4"/>
        </w:rPr>
        <w:t xml:space="preserve"> </w:t>
      </w:r>
      <w:r>
        <w:t>dụ</w:t>
      </w:r>
      <w:r>
        <w:rPr>
          <w:spacing w:val="-4"/>
        </w:rPr>
        <w:t xml:space="preserve"> </w:t>
      </w:r>
      <w:r>
        <w:t>máy tính, máy in, bộ định tuyến...) trong mạng Frame Relay?</w:t>
      </w:r>
      <w:r w:rsidR="00F40F54">
        <w:rPr>
          <w:lang w:val="vi-VN"/>
        </w:rPr>
        <w:t xml:space="preserve"> C</w:t>
      </w:r>
    </w:p>
    <w:p w14:paraId="62F3A1BB" w14:textId="77777777" w:rsidR="0050319C" w:rsidRDefault="00000000">
      <w:pPr>
        <w:pStyle w:val="ListParagraph"/>
        <w:numPr>
          <w:ilvl w:val="0"/>
          <w:numId w:val="205"/>
        </w:numPr>
        <w:tabs>
          <w:tab w:val="left" w:pos="744"/>
        </w:tabs>
        <w:spacing w:before="159"/>
        <w:ind w:left="744" w:hanging="359"/>
        <w:rPr>
          <w:sz w:val="28"/>
        </w:rPr>
      </w:pPr>
      <w:r>
        <w:rPr>
          <w:sz w:val="28"/>
        </w:rPr>
        <w:t>switched</w:t>
      </w:r>
      <w:r>
        <w:rPr>
          <w:spacing w:val="-4"/>
          <w:sz w:val="28"/>
        </w:rPr>
        <w:t xml:space="preserve"> </w:t>
      </w:r>
      <w:r>
        <w:rPr>
          <w:sz w:val="28"/>
        </w:rPr>
        <w:t>parallel</w:t>
      </w:r>
      <w:r>
        <w:rPr>
          <w:spacing w:val="-3"/>
          <w:sz w:val="28"/>
        </w:rPr>
        <w:t xml:space="preserve"> </w:t>
      </w:r>
      <w:r>
        <w:rPr>
          <w:spacing w:val="-2"/>
          <w:sz w:val="28"/>
        </w:rPr>
        <w:t>circuit</w:t>
      </w:r>
    </w:p>
    <w:p w14:paraId="37905D13" w14:textId="77777777" w:rsidR="0050319C" w:rsidRDefault="00000000">
      <w:pPr>
        <w:pStyle w:val="ListParagraph"/>
        <w:numPr>
          <w:ilvl w:val="0"/>
          <w:numId w:val="205"/>
        </w:numPr>
        <w:tabs>
          <w:tab w:val="left" w:pos="744"/>
        </w:tabs>
        <w:spacing w:before="112"/>
        <w:ind w:left="744" w:hanging="359"/>
        <w:rPr>
          <w:sz w:val="28"/>
        </w:rPr>
      </w:pPr>
      <w:r>
        <w:rPr>
          <w:sz w:val="28"/>
        </w:rPr>
        <w:t>ISDN</w:t>
      </w:r>
      <w:r>
        <w:rPr>
          <w:spacing w:val="-5"/>
          <w:sz w:val="28"/>
        </w:rPr>
        <w:t xml:space="preserve"> </w:t>
      </w:r>
      <w:r>
        <w:rPr>
          <w:spacing w:val="-2"/>
          <w:sz w:val="28"/>
        </w:rPr>
        <w:t>circuit</w:t>
      </w:r>
    </w:p>
    <w:p w14:paraId="384F6916" w14:textId="77777777" w:rsidR="0050319C" w:rsidRDefault="00000000">
      <w:pPr>
        <w:pStyle w:val="ListParagraph"/>
        <w:numPr>
          <w:ilvl w:val="0"/>
          <w:numId w:val="205"/>
        </w:numPr>
        <w:tabs>
          <w:tab w:val="left" w:pos="744"/>
        </w:tabs>
        <w:spacing w:before="112"/>
        <w:ind w:left="744" w:hanging="359"/>
        <w:rPr>
          <w:color w:val="FF0000"/>
          <w:sz w:val="28"/>
        </w:rPr>
      </w:pPr>
      <w:r>
        <w:rPr>
          <w:color w:val="FF0000"/>
          <w:sz w:val="28"/>
        </w:rPr>
        <w:t>virtual</w:t>
      </w:r>
      <w:r>
        <w:rPr>
          <w:color w:val="FF0000"/>
          <w:spacing w:val="-5"/>
          <w:sz w:val="28"/>
        </w:rPr>
        <w:t xml:space="preserve"> </w:t>
      </w:r>
      <w:r>
        <w:rPr>
          <w:color w:val="FF0000"/>
          <w:spacing w:val="-2"/>
          <w:sz w:val="28"/>
        </w:rPr>
        <w:t>circuit</w:t>
      </w:r>
    </w:p>
    <w:p w14:paraId="597F39E5" w14:textId="77777777" w:rsidR="0050319C" w:rsidRDefault="00000000">
      <w:pPr>
        <w:pStyle w:val="ListParagraph"/>
        <w:numPr>
          <w:ilvl w:val="0"/>
          <w:numId w:val="205"/>
        </w:numPr>
        <w:tabs>
          <w:tab w:val="left" w:pos="744"/>
        </w:tabs>
        <w:spacing w:before="112"/>
        <w:ind w:left="744" w:hanging="359"/>
        <w:rPr>
          <w:sz w:val="28"/>
        </w:rPr>
      </w:pPr>
      <w:r>
        <w:rPr>
          <w:sz w:val="28"/>
        </w:rPr>
        <w:t>limited</w:t>
      </w:r>
      <w:r>
        <w:rPr>
          <w:spacing w:val="-3"/>
          <w:sz w:val="28"/>
        </w:rPr>
        <w:t xml:space="preserve"> </w:t>
      </w:r>
      <w:r>
        <w:rPr>
          <w:sz w:val="28"/>
        </w:rPr>
        <w:t>access</w:t>
      </w:r>
      <w:r>
        <w:rPr>
          <w:spacing w:val="-3"/>
          <w:sz w:val="28"/>
        </w:rPr>
        <w:t xml:space="preserve"> </w:t>
      </w:r>
      <w:r>
        <w:rPr>
          <w:spacing w:val="-2"/>
          <w:sz w:val="28"/>
        </w:rPr>
        <w:t>circuit</w:t>
      </w:r>
    </w:p>
    <w:p w14:paraId="00DCFC48" w14:textId="77777777" w:rsidR="0050319C" w:rsidRDefault="00000000">
      <w:pPr>
        <w:pStyle w:val="Heading1"/>
        <w:spacing w:before="272"/>
      </w:pPr>
      <w:r>
        <w:t>LTTN</w:t>
      </w:r>
      <w:r>
        <w:rPr>
          <w:spacing w:val="-2"/>
        </w:rPr>
        <w:t xml:space="preserve"> </w:t>
      </w:r>
      <w:r>
        <w:t>8</w:t>
      </w:r>
      <w:r>
        <w:rPr>
          <w:spacing w:val="-2"/>
        </w:rPr>
        <w:t xml:space="preserve"> </w:t>
      </w:r>
      <w:r>
        <w:t>(tuần</w:t>
      </w:r>
      <w:r>
        <w:rPr>
          <w:spacing w:val="-3"/>
        </w:rPr>
        <w:t xml:space="preserve"> </w:t>
      </w:r>
      <w:r>
        <w:rPr>
          <w:spacing w:val="-5"/>
        </w:rPr>
        <w:t>8)</w:t>
      </w:r>
    </w:p>
    <w:p w14:paraId="38C713D3" w14:textId="4F10757D" w:rsidR="0050319C" w:rsidRPr="00F40F54" w:rsidRDefault="00000000">
      <w:pPr>
        <w:pStyle w:val="BodyText"/>
        <w:spacing w:before="272"/>
        <w:ind w:left="25" w:firstLine="0"/>
        <w:rPr>
          <w:lang w:val="vi-VN"/>
        </w:rPr>
      </w:pPr>
      <w:r>
        <w:t>Câu</w:t>
      </w:r>
      <w:r>
        <w:rPr>
          <w:spacing w:val="-2"/>
        </w:rPr>
        <w:t xml:space="preserve"> </w:t>
      </w:r>
      <w:r>
        <w:t>1:</w:t>
      </w:r>
      <w:r>
        <w:rPr>
          <w:spacing w:val="-1"/>
        </w:rPr>
        <w:t xml:space="preserve"> </w:t>
      </w:r>
      <w:r>
        <w:t>TCP</w:t>
      </w:r>
      <w:r>
        <w:rPr>
          <w:spacing w:val="-2"/>
        </w:rPr>
        <w:t xml:space="preserve"> </w:t>
      </w:r>
      <w:r>
        <w:t>có</w:t>
      </w:r>
      <w:r>
        <w:rPr>
          <w:spacing w:val="-2"/>
        </w:rPr>
        <w:t xml:space="preserve"> </w:t>
      </w:r>
      <w:r>
        <w:t>khả</w:t>
      </w:r>
      <w:r>
        <w:rPr>
          <w:spacing w:val="-2"/>
        </w:rPr>
        <w:t xml:space="preserve"> </w:t>
      </w:r>
      <w:r>
        <w:t>năng phát</w:t>
      </w:r>
      <w:r>
        <w:rPr>
          <w:spacing w:val="-2"/>
        </w:rPr>
        <w:t xml:space="preserve"> </w:t>
      </w:r>
      <w:r>
        <w:t>hiện</w:t>
      </w:r>
      <w:r>
        <w:rPr>
          <w:spacing w:val="-1"/>
        </w:rPr>
        <w:t xml:space="preserve"> </w:t>
      </w:r>
      <w:r>
        <w:t>lỗi,</w:t>
      </w:r>
      <w:r>
        <w:rPr>
          <w:spacing w:val="-1"/>
        </w:rPr>
        <w:t xml:space="preserve"> </w:t>
      </w:r>
      <w:r>
        <w:t>khi</w:t>
      </w:r>
      <w:r>
        <w:rPr>
          <w:spacing w:val="-2"/>
        </w:rPr>
        <w:t xml:space="preserve"> </w:t>
      </w:r>
      <w:r>
        <w:t>TCP</w:t>
      </w:r>
      <w:r>
        <w:rPr>
          <w:spacing w:val="-2"/>
        </w:rPr>
        <w:t xml:space="preserve"> </w:t>
      </w:r>
      <w:r>
        <w:t>segment</w:t>
      </w:r>
      <w:r>
        <w:rPr>
          <w:spacing w:val="1"/>
        </w:rPr>
        <w:t xml:space="preserve"> </w:t>
      </w:r>
      <w:r>
        <w:t>có</w:t>
      </w:r>
      <w:r>
        <w:rPr>
          <w:spacing w:val="-2"/>
        </w:rPr>
        <w:t xml:space="preserve"> </w:t>
      </w:r>
      <w:r>
        <w:t>lỗi</w:t>
      </w:r>
      <w:r>
        <w:rPr>
          <w:spacing w:val="-1"/>
        </w:rPr>
        <w:t xml:space="preserve"> </w:t>
      </w:r>
      <w:r>
        <w:t>thì</w:t>
      </w:r>
      <w:r>
        <w:rPr>
          <w:spacing w:val="-1"/>
        </w:rPr>
        <w:t xml:space="preserve"> </w:t>
      </w:r>
      <w:r>
        <w:rPr>
          <w:spacing w:val="-10"/>
        </w:rPr>
        <w:t>:</w:t>
      </w:r>
      <w:r w:rsidR="00F40F54">
        <w:rPr>
          <w:spacing w:val="-10"/>
          <w:lang w:val="vi-VN"/>
        </w:rPr>
        <w:t xml:space="preserve"> A</w:t>
      </w:r>
    </w:p>
    <w:p w14:paraId="48504BF0" w14:textId="77777777" w:rsidR="0050319C" w:rsidRDefault="00000000">
      <w:pPr>
        <w:pStyle w:val="ListParagraph"/>
        <w:numPr>
          <w:ilvl w:val="0"/>
          <w:numId w:val="204"/>
        </w:numPr>
        <w:tabs>
          <w:tab w:val="left" w:pos="744"/>
        </w:tabs>
        <w:spacing w:before="272"/>
        <w:ind w:left="744" w:hanging="359"/>
        <w:rPr>
          <w:color w:val="FF0000"/>
          <w:sz w:val="28"/>
        </w:rPr>
      </w:pPr>
      <w:r>
        <w:rPr>
          <w:color w:val="FF0000"/>
          <w:sz w:val="28"/>
        </w:rPr>
        <w:t>Bên</w:t>
      </w:r>
      <w:r>
        <w:rPr>
          <w:color w:val="FF0000"/>
          <w:spacing w:val="-1"/>
          <w:sz w:val="28"/>
        </w:rPr>
        <w:t xml:space="preserve"> </w:t>
      </w:r>
      <w:r>
        <w:rPr>
          <w:color w:val="FF0000"/>
          <w:sz w:val="28"/>
        </w:rPr>
        <w:t>nhận gửi</w:t>
      </w:r>
      <w:r>
        <w:rPr>
          <w:color w:val="FF0000"/>
          <w:spacing w:val="-1"/>
          <w:sz w:val="28"/>
        </w:rPr>
        <w:t xml:space="preserve"> </w:t>
      </w:r>
      <w:r>
        <w:rPr>
          <w:color w:val="FF0000"/>
          <w:sz w:val="28"/>
        </w:rPr>
        <w:t>NAK về</w:t>
      </w:r>
      <w:r>
        <w:rPr>
          <w:color w:val="FF0000"/>
          <w:spacing w:val="-2"/>
          <w:sz w:val="28"/>
        </w:rPr>
        <w:t xml:space="preserve"> </w:t>
      </w:r>
      <w:r>
        <w:rPr>
          <w:color w:val="FF0000"/>
          <w:sz w:val="28"/>
        </w:rPr>
        <w:t>lại</w:t>
      </w:r>
      <w:r>
        <w:rPr>
          <w:color w:val="FF0000"/>
          <w:spacing w:val="-1"/>
          <w:sz w:val="28"/>
        </w:rPr>
        <w:t xml:space="preserve"> </w:t>
      </w:r>
      <w:r>
        <w:rPr>
          <w:color w:val="FF0000"/>
          <w:sz w:val="28"/>
        </w:rPr>
        <w:t>bên gửi</w:t>
      </w:r>
      <w:r>
        <w:rPr>
          <w:color w:val="FF0000"/>
          <w:spacing w:val="-1"/>
          <w:sz w:val="28"/>
        </w:rPr>
        <w:t xml:space="preserve"> </w:t>
      </w:r>
      <w:r>
        <w:rPr>
          <w:color w:val="FF0000"/>
          <w:sz w:val="28"/>
        </w:rPr>
        <w:t>và</w:t>
      </w:r>
      <w:r>
        <w:rPr>
          <w:color w:val="FF0000"/>
          <w:spacing w:val="-2"/>
          <w:sz w:val="28"/>
        </w:rPr>
        <w:t xml:space="preserve"> </w:t>
      </w:r>
      <w:r>
        <w:rPr>
          <w:color w:val="FF0000"/>
          <w:sz w:val="28"/>
        </w:rPr>
        <w:t>yêu</w:t>
      </w:r>
      <w:r>
        <w:rPr>
          <w:color w:val="FF0000"/>
          <w:spacing w:val="-1"/>
          <w:sz w:val="28"/>
        </w:rPr>
        <w:t xml:space="preserve"> </w:t>
      </w:r>
      <w:r>
        <w:rPr>
          <w:color w:val="FF0000"/>
          <w:sz w:val="28"/>
        </w:rPr>
        <w:t>cầu</w:t>
      </w:r>
      <w:r>
        <w:rPr>
          <w:color w:val="FF0000"/>
          <w:spacing w:val="-1"/>
          <w:sz w:val="28"/>
        </w:rPr>
        <w:t xml:space="preserve"> </w:t>
      </w:r>
      <w:r>
        <w:rPr>
          <w:color w:val="FF0000"/>
          <w:sz w:val="28"/>
        </w:rPr>
        <w:t xml:space="preserve">gửi </w:t>
      </w:r>
      <w:r>
        <w:rPr>
          <w:color w:val="FF0000"/>
          <w:spacing w:val="-4"/>
          <w:sz w:val="28"/>
        </w:rPr>
        <w:t>lại.</w:t>
      </w:r>
    </w:p>
    <w:p w14:paraId="4B7E03AA" w14:textId="77777777" w:rsidR="0050319C" w:rsidRDefault="00000000">
      <w:pPr>
        <w:pStyle w:val="ListParagraph"/>
        <w:numPr>
          <w:ilvl w:val="0"/>
          <w:numId w:val="204"/>
        </w:numPr>
        <w:tabs>
          <w:tab w:val="left" w:pos="744"/>
        </w:tabs>
        <w:spacing w:before="112"/>
        <w:ind w:left="744" w:hanging="359"/>
        <w:rPr>
          <w:sz w:val="28"/>
        </w:rPr>
      </w:pPr>
      <w:r>
        <w:rPr>
          <w:sz w:val="28"/>
        </w:rPr>
        <w:t>Bên</w:t>
      </w:r>
      <w:r>
        <w:rPr>
          <w:spacing w:val="-3"/>
          <w:sz w:val="28"/>
        </w:rPr>
        <w:t xml:space="preserve"> </w:t>
      </w:r>
      <w:r>
        <w:rPr>
          <w:sz w:val="28"/>
        </w:rPr>
        <w:t>nhận</w:t>
      </w:r>
      <w:r>
        <w:rPr>
          <w:spacing w:val="-1"/>
          <w:sz w:val="28"/>
        </w:rPr>
        <w:t xml:space="preserve"> </w:t>
      </w:r>
      <w:r>
        <w:rPr>
          <w:sz w:val="28"/>
        </w:rPr>
        <w:t>loại bỏ</w:t>
      </w:r>
      <w:r>
        <w:rPr>
          <w:spacing w:val="-2"/>
          <w:sz w:val="28"/>
        </w:rPr>
        <w:t xml:space="preserve"> </w:t>
      </w:r>
      <w:r>
        <w:rPr>
          <w:sz w:val="28"/>
        </w:rPr>
        <w:t>TCP</w:t>
      </w:r>
      <w:r>
        <w:rPr>
          <w:spacing w:val="-3"/>
          <w:sz w:val="28"/>
        </w:rPr>
        <w:t xml:space="preserve"> </w:t>
      </w:r>
      <w:r>
        <w:rPr>
          <w:sz w:val="28"/>
        </w:rPr>
        <w:t xml:space="preserve">segment </w:t>
      </w:r>
      <w:r>
        <w:rPr>
          <w:spacing w:val="-4"/>
          <w:sz w:val="28"/>
        </w:rPr>
        <w:t>này.</w:t>
      </w:r>
    </w:p>
    <w:p w14:paraId="3C5F638E" w14:textId="77777777" w:rsidR="0050319C" w:rsidRDefault="00000000">
      <w:pPr>
        <w:pStyle w:val="ListParagraph"/>
        <w:numPr>
          <w:ilvl w:val="0"/>
          <w:numId w:val="204"/>
        </w:numPr>
        <w:tabs>
          <w:tab w:val="left" w:pos="814"/>
        </w:tabs>
        <w:spacing w:before="112"/>
        <w:ind w:left="814" w:hanging="429"/>
        <w:rPr>
          <w:sz w:val="28"/>
        </w:rPr>
      </w:pPr>
      <w:r>
        <w:rPr>
          <w:sz w:val="28"/>
        </w:rPr>
        <w:t>Tất</w:t>
      </w:r>
      <w:r>
        <w:rPr>
          <w:spacing w:val="-2"/>
          <w:sz w:val="28"/>
        </w:rPr>
        <w:t xml:space="preserve"> </w:t>
      </w:r>
      <w:r>
        <w:rPr>
          <w:sz w:val="28"/>
        </w:rPr>
        <w:t>cả các</w:t>
      </w:r>
      <w:r>
        <w:rPr>
          <w:spacing w:val="-2"/>
          <w:sz w:val="28"/>
        </w:rPr>
        <w:t xml:space="preserve"> </w:t>
      </w:r>
      <w:r>
        <w:rPr>
          <w:sz w:val="28"/>
        </w:rPr>
        <w:t>phương</w:t>
      </w:r>
      <w:r>
        <w:rPr>
          <w:spacing w:val="-2"/>
          <w:sz w:val="28"/>
        </w:rPr>
        <w:t xml:space="preserve"> </w:t>
      </w:r>
      <w:r>
        <w:rPr>
          <w:sz w:val="28"/>
        </w:rPr>
        <w:t>án</w:t>
      </w:r>
      <w:r>
        <w:rPr>
          <w:spacing w:val="-1"/>
          <w:sz w:val="28"/>
        </w:rPr>
        <w:t xml:space="preserve"> </w:t>
      </w:r>
      <w:r>
        <w:rPr>
          <w:sz w:val="28"/>
        </w:rPr>
        <w:t>đều</w:t>
      </w:r>
      <w:r>
        <w:rPr>
          <w:spacing w:val="-1"/>
          <w:sz w:val="28"/>
        </w:rPr>
        <w:t xml:space="preserve"> </w:t>
      </w:r>
      <w:r>
        <w:rPr>
          <w:spacing w:val="-4"/>
          <w:sz w:val="28"/>
        </w:rPr>
        <w:t>sai.</w:t>
      </w:r>
    </w:p>
    <w:p w14:paraId="327B0D69" w14:textId="77777777" w:rsidR="0050319C" w:rsidRDefault="00000000">
      <w:pPr>
        <w:pStyle w:val="ListParagraph"/>
        <w:numPr>
          <w:ilvl w:val="0"/>
          <w:numId w:val="204"/>
        </w:numPr>
        <w:tabs>
          <w:tab w:val="left" w:pos="814"/>
        </w:tabs>
        <w:spacing w:before="112"/>
        <w:ind w:left="814" w:hanging="429"/>
        <w:rPr>
          <w:sz w:val="28"/>
        </w:rPr>
      </w:pPr>
      <w:r>
        <w:rPr>
          <w:sz w:val="28"/>
        </w:rPr>
        <w:t>Bên</w:t>
      </w:r>
      <w:r>
        <w:rPr>
          <w:spacing w:val="-2"/>
          <w:sz w:val="28"/>
        </w:rPr>
        <w:t xml:space="preserve"> </w:t>
      </w:r>
      <w:r>
        <w:rPr>
          <w:sz w:val="28"/>
        </w:rPr>
        <w:t>gửi</w:t>
      </w:r>
      <w:r>
        <w:rPr>
          <w:spacing w:val="-1"/>
          <w:sz w:val="28"/>
        </w:rPr>
        <w:t xml:space="preserve"> </w:t>
      </w:r>
      <w:r>
        <w:rPr>
          <w:sz w:val="28"/>
        </w:rPr>
        <w:t>nhận</w:t>
      </w:r>
      <w:r>
        <w:rPr>
          <w:spacing w:val="-1"/>
          <w:sz w:val="28"/>
        </w:rPr>
        <w:t xml:space="preserve"> </w:t>
      </w:r>
      <w:r>
        <w:rPr>
          <w:sz w:val="28"/>
        </w:rPr>
        <w:t>biết</w:t>
      </w:r>
      <w:r>
        <w:rPr>
          <w:spacing w:val="-1"/>
          <w:sz w:val="28"/>
        </w:rPr>
        <w:t xml:space="preserve"> </w:t>
      </w:r>
      <w:r>
        <w:rPr>
          <w:sz w:val="28"/>
        </w:rPr>
        <w:t>và gửi</w:t>
      </w:r>
      <w:r>
        <w:rPr>
          <w:spacing w:val="-1"/>
          <w:sz w:val="28"/>
        </w:rPr>
        <w:t xml:space="preserve"> </w:t>
      </w:r>
      <w:r>
        <w:rPr>
          <w:spacing w:val="-4"/>
          <w:sz w:val="28"/>
        </w:rPr>
        <w:t>lại.</w:t>
      </w:r>
    </w:p>
    <w:p w14:paraId="35BE5248" w14:textId="2AE927B3" w:rsidR="0050319C" w:rsidRPr="00F40F54" w:rsidRDefault="00000000">
      <w:pPr>
        <w:pStyle w:val="BodyText"/>
        <w:spacing w:before="272"/>
        <w:ind w:left="25" w:firstLine="0"/>
        <w:rPr>
          <w:lang w:val="vi-VN"/>
        </w:rPr>
      </w:pPr>
      <w:r>
        <w:t>Câu</w:t>
      </w:r>
      <w:r>
        <w:rPr>
          <w:spacing w:val="-3"/>
        </w:rPr>
        <w:t xml:space="preserve"> </w:t>
      </w:r>
      <w:r>
        <w:t>2:</w:t>
      </w:r>
      <w:r>
        <w:rPr>
          <w:spacing w:val="-1"/>
        </w:rPr>
        <w:t xml:space="preserve"> </w:t>
      </w:r>
      <w:r>
        <w:t>Giao thức</w:t>
      </w:r>
      <w:r>
        <w:rPr>
          <w:spacing w:val="-2"/>
        </w:rPr>
        <w:t xml:space="preserve"> </w:t>
      </w:r>
      <w:r>
        <w:t>nào</w:t>
      </w:r>
      <w:r>
        <w:rPr>
          <w:spacing w:val="1"/>
        </w:rPr>
        <w:t xml:space="preserve"> </w:t>
      </w:r>
      <w:r>
        <w:t>được</w:t>
      </w:r>
      <w:r>
        <w:rPr>
          <w:spacing w:val="-2"/>
        </w:rPr>
        <w:t xml:space="preserve"> </w:t>
      </w:r>
      <w:r>
        <w:t>sử</w:t>
      </w:r>
      <w:r>
        <w:rPr>
          <w:spacing w:val="-1"/>
        </w:rPr>
        <w:t xml:space="preserve"> </w:t>
      </w:r>
      <w:r>
        <w:t>dụng để</w:t>
      </w:r>
      <w:r>
        <w:rPr>
          <w:spacing w:val="-2"/>
        </w:rPr>
        <w:t xml:space="preserve"> </w:t>
      </w:r>
      <w:r>
        <w:t>thông báo</w:t>
      </w:r>
      <w:r>
        <w:rPr>
          <w:spacing w:val="-1"/>
        </w:rPr>
        <w:t xml:space="preserve"> </w:t>
      </w:r>
      <w:r>
        <w:t>lỗi</w:t>
      </w:r>
      <w:r>
        <w:rPr>
          <w:spacing w:val="-1"/>
        </w:rPr>
        <w:t xml:space="preserve"> </w:t>
      </w:r>
      <w:r>
        <w:t>liên quan</w:t>
      </w:r>
      <w:r>
        <w:rPr>
          <w:spacing w:val="-1"/>
        </w:rPr>
        <w:t xml:space="preserve"> </w:t>
      </w:r>
      <w:r>
        <w:t>đến</w:t>
      </w:r>
      <w:r>
        <w:rPr>
          <w:spacing w:val="1"/>
        </w:rPr>
        <w:t xml:space="preserve"> </w:t>
      </w:r>
      <w:r>
        <w:rPr>
          <w:spacing w:val="-5"/>
        </w:rPr>
        <w:t>IP?</w:t>
      </w:r>
      <w:r w:rsidR="00F40F54">
        <w:rPr>
          <w:spacing w:val="-5"/>
          <w:lang w:val="vi-VN"/>
        </w:rPr>
        <w:t xml:space="preserve"> D</w:t>
      </w:r>
    </w:p>
    <w:p w14:paraId="61676587" w14:textId="77777777" w:rsidR="0050319C" w:rsidRDefault="00000000">
      <w:pPr>
        <w:pStyle w:val="ListParagraph"/>
        <w:numPr>
          <w:ilvl w:val="0"/>
          <w:numId w:val="203"/>
        </w:numPr>
        <w:tabs>
          <w:tab w:val="left" w:pos="744"/>
        </w:tabs>
        <w:spacing w:before="272"/>
        <w:ind w:left="744" w:hanging="359"/>
        <w:rPr>
          <w:sz w:val="28"/>
        </w:rPr>
      </w:pPr>
      <w:r>
        <w:rPr>
          <w:spacing w:val="-4"/>
          <w:sz w:val="28"/>
        </w:rPr>
        <w:t>SNMP</w:t>
      </w:r>
    </w:p>
    <w:p w14:paraId="56AECFEC" w14:textId="77777777" w:rsidR="0050319C" w:rsidRDefault="0050319C">
      <w:pPr>
        <w:pStyle w:val="ListParagraph"/>
        <w:rPr>
          <w:sz w:val="28"/>
        </w:rPr>
        <w:sectPr w:rsidR="0050319C">
          <w:pgSz w:w="12240" w:h="15840"/>
          <w:pgMar w:top="1380" w:right="1417" w:bottom="320" w:left="1417" w:header="0" w:footer="121" w:gutter="0"/>
          <w:cols w:space="720"/>
        </w:sectPr>
      </w:pPr>
    </w:p>
    <w:p w14:paraId="0B6B6F73" w14:textId="77777777" w:rsidR="0050319C" w:rsidRDefault="00000000">
      <w:pPr>
        <w:pStyle w:val="ListParagraph"/>
        <w:numPr>
          <w:ilvl w:val="0"/>
          <w:numId w:val="203"/>
        </w:numPr>
        <w:tabs>
          <w:tab w:val="left" w:pos="744"/>
        </w:tabs>
        <w:spacing w:before="60"/>
        <w:ind w:left="744" w:hanging="359"/>
        <w:rPr>
          <w:sz w:val="28"/>
        </w:rPr>
      </w:pPr>
      <w:r>
        <w:rPr>
          <w:spacing w:val="-4"/>
          <w:sz w:val="28"/>
        </w:rPr>
        <w:lastRenderedPageBreak/>
        <w:t>SMTP</w:t>
      </w:r>
    </w:p>
    <w:p w14:paraId="339F32AB" w14:textId="77777777" w:rsidR="0050319C" w:rsidRDefault="00000000">
      <w:pPr>
        <w:pStyle w:val="ListParagraph"/>
        <w:numPr>
          <w:ilvl w:val="0"/>
          <w:numId w:val="203"/>
        </w:numPr>
        <w:tabs>
          <w:tab w:val="left" w:pos="744"/>
        </w:tabs>
        <w:spacing w:before="112"/>
        <w:ind w:left="744" w:hanging="359"/>
        <w:rPr>
          <w:sz w:val="28"/>
        </w:rPr>
      </w:pPr>
      <w:r>
        <w:rPr>
          <w:spacing w:val="-4"/>
          <w:sz w:val="28"/>
        </w:rPr>
        <w:t>RTMP</w:t>
      </w:r>
    </w:p>
    <w:p w14:paraId="7D67A42E" w14:textId="77777777" w:rsidR="0050319C" w:rsidRDefault="00000000">
      <w:pPr>
        <w:pStyle w:val="ListParagraph"/>
        <w:numPr>
          <w:ilvl w:val="0"/>
          <w:numId w:val="203"/>
        </w:numPr>
        <w:tabs>
          <w:tab w:val="left" w:pos="744"/>
        </w:tabs>
        <w:spacing w:before="112"/>
        <w:ind w:left="744" w:hanging="359"/>
        <w:rPr>
          <w:color w:val="FF0000"/>
          <w:sz w:val="28"/>
        </w:rPr>
      </w:pPr>
      <w:r>
        <w:rPr>
          <w:color w:val="FF0000"/>
          <w:spacing w:val="-4"/>
          <w:sz w:val="28"/>
        </w:rPr>
        <w:t>ICMP</w:t>
      </w:r>
    </w:p>
    <w:p w14:paraId="0C1285A8" w14:textId="45DDC9A2" w:rsidR="0050319C" w:rsidRPr="00F40F54" w:rsidRDefault="00000000">
      <w:pPr>
        <w:pStyle w:val="BodyText"/>
        <w:spacing w:before="272" w:line="324" w:lineRule="auto"/>
        <w:ind w:left="25" w:right="163" w:firstLine="0"/>
        <w:rPr>
          <w:lang w:val="vi-VN"/>
        </w:rPr>
      </w:pPr>
      <w:r>
        <w:t>Câu</w:t>
      </w:r>
      <w:r>
        <w:rPr>
          <w:spacing w:val="-4"/>
        </w:rPr>
        <w:t xml:space="preserve"> </w:t>
      </w:r>
      <w:r>
        <w:t>3:</w:t>
      </w:r>
      <w:r>
        <w:rPr>
          <w:spacing w:val="-4"/>
        </w:rPr>
        <w:t xml:space="preserve"> </w:t>
      </w:r>
      <w:r>
        <w:t>Ưu</w:t>
      </w:r>
      <w:r>
        <w:rPr>
          <w:spacing w:val="-4"/>
        </w:rPr>
        <w:t xml:space="preserve"> </w:t>
      </w:r>
      <w:r>
        <w:t>điểm</w:t>
      </w:r>
      <w:r>
        <w:rPr>
          <w:spacing w:val="-4"/>
        </w:rPr>
        <w:t xml:space="preserve"> </w:t>
      </w:r>
      <w:r>
        <w:t>của</w:t>
      </w:r>
      <w:r>
        <w:rPr>
          <w:spacing w:val="-5"/>
        </w:rPr>
        <w:t xml:space="preserve"> </w:t>
      </w:r>
      <w:r>
        <w:t>dịch</w:t>
      </w:r>
      <w:r>
        <w:rPr>
          <w:spacing w:val="-4"/>
        </w:rPr>
        <w:t xml:space="preserve"> </w:t>
      </w:r>
      <w:r>
        <w:t>vụ</w:t>
      </w:r>
      <w:r>
        <w:rPr>
          <w:spacing w:val="-4"/>
        </w:rPr>
        <w:t xml:space="preserve"> </w:t>
      </w:r>
      <w:r>
        <w:t>không</w:t>
      </w:r>
      <w:r>
        <w:rPr>
          <w:spacing w:val="-4"/>
        </w:rPr>
        <w:t xml:space="preserve"> </w:t>
      </w:r>
      <w:r>
        <w:t>kết</w:t>
      </w:r>
      <w:r>
        <w:rPr>
          <w:spacing w:val="-4"/>
        </w:rPr>
        <w:t xml:space="preserve"> </w:t>
      </w:r>
      <w:r>
        <w:t>nối</w:t>
      </w:r>
      <w:r>
        <w:rPr>
          <w:spacing w:val="-4"/>
        </w:rPr>
        <w:t xml:space="preserve"> </w:t>
      </w:r>
      <w:r>
        <w:t>(Connectionless</w:t>
      </w:r>
      <w:r>
        <w:rPr>
          <w:spacing w:val="-2"/>
        </w:rPr>
        <w:t xml:space="preserve"> </w:t>
      </w:r>
      <w:r>
        <w:t>service)</w:t>
      </w:r>
      <w:r>
        <w:rPr>
          <w:spacing w:val="-4"/>
        </w:rPr>
        <w:t xml:space="preserve"> </w:t>
      </w:r>
      <w:r>
        <w:t>khi</w:t>
      </w:r>
      <w:r>
        <w:rPr>
          <w:spacing w:val="-4"/>
        </w:rPr>
        <w:t xml:space="preserve"> </w:t>
      </w:r>
      <w:r>
        <w:t>so</w:t>
      </w:r>
      <w:r>
        <w:rPr>
          <w:spacing w:val="-4"/>
        </w:rPr>
        <w:t xml:space="preserve"> </w:t>
      </w:r>
      <w:r>
        <w:t>sánh với dịch vụ hướng kết nối (Connection-oriented service) là:</w:t>
      </w:r>
      <w:r w:rsidR="00F40F54">
        <w:rPr>
          <w:lang w:val="vi-VN"/>
        </w:rPr>
        <w:t xml:space="preserve"> A</w:t>
      </w:r>
    </w:p>
    <w:p w14:paraId="3D9E24C5" w14:textId="77777777" w:rsidR="0050319C" w:rsidRDefault="00000000">
      <w:pPr>
        <w:pStyle w:val="ListParagraph"/>
        <w:numPr>
          <w:ilvl w:val="0"/>
          <w:numId w:val="202"/>
        </w:numPr>
        <w:tabs>
          <w:tab w:val="left" w:pos="744"/>
        </w:tabs>
        <w:spacing w:before="159"/>
        <w:ind w:left="744" w:hanging="359"/>
        <w:rPr>
          <w:color w:val="FF0000"/>
          <w:sz w:val="28"/>
        </w:rPr>
      </w:pPr>
      <w:r>
        <w:rPr>
          <w:color w:val="FF0000"/>
          <w:sz w:val="28"/>
        </w:rPr>
        <w:t>Không</w:t>
      </w:r>
      <w:r>
        <w:rPr>
          <w:color w:val="FF0000"/>
          <w:spacing w:val="-1"/>
          <w:sz w:val="28"/>
        </w:rPr>
        <w:t xml:space="preserve"> </w:t>
      </w:r>
      <w:r>
        <w:rPr>
          <w:color w:val="FF0000"/>
          <w:sz w:val="28"/>
        </w:rPr>
        <w:t>mất</w:t>
      </w:r>
      <w:r>
        <w:rPr>
          <w:color w:val="FF0000"/>
          <w:spacing w:val="-1"/>
          <w:sz w:val="28"/>
        </w:rPr>
        <w:t xml:space="preserve"> </w:t>
      </w:r>
      <w:r>
        <w:rPr>
          <w:color w:val="FF0000"/>
          <w:sz w:val="28"/>
        </w:rPr>
        <w:t>thời</w:t>
      </w:r>
      <w:r>
        <w:rPr>
          <w:color w:val="FF0000"/>
          <w:spacing w:val="-1"/>
          <w:sz w:val="28"/>
        </w:rPr>
        <w:t xml:space="preserve"> </w:t>
      </w:r>
      <w:r>
        <w:rPr>
          <w:color w:val="FF0000"/>
          <w:sz w:val="28"/>
        </w:rPr>
        <w:t>gian</w:t>
      </w:r>
      <w:r>
        <w:rPr>
          <w:color w:val="FF0000"/>
          <w:spacing w:val="-1"/>
          <w:sz w:val="28"/>
        </w:rPr>
        <w:t xml:space="preserve"> </w:t>
      </w:r>
      <w:r>
        <w:rPr>
          <w:color w:val="FF0000"/>
          <w:sz w:val="28"/>
        </w:rPr>
        <w:t>thiết</w:t>
      </w:r>
      <w:r>
        <w:rPr>
          <w:color w:val="FF0000"/>
          <w:spacing w:val="-1"/>
          <w:sz w:val="28"/>
        </w:rPr>
        <w:t xml:space="preserve"> </w:t>
      </w:r>
      <w:r>
        <w:rPr>
          <w:color w:val="FF0000"/>
          <w:sz w:val="28"/>
        </w:rPr>
        <w:t>lập</w:t>
      </w:r>
      <w:r>
        <w:rPr>
          <w:color w:val="FF0000"/>
          <w:spacing w:val="-1"/>
          <w:sz w:val="28"/>
        </w:rPr>
        <w:t xml:space="preserve"> </w:t>
      </w:r>
      <w:r>
        <w:rPr>
          <w:color w:val="FF0000"/>
          <w:sz w:val="28"/>
        </w:rPr>
        <w:t>và</w:t>
      </w:r>
      <w:r>
        <w:rPr>
          <w:color w:val="FF0000"/>
          <w:spacing w:val="-2"/>
          <w:sz w:val="28"/>
        </w:rPr>
        <w:t xml:space="preserve"> </w:t>
      </w:r>
      <w:r>
        <w:rPr>
          <w:color w:val="FF0000"/>
          <w:sz w:val="28"/>
        </w:rPr>
        <w:t>quản</w:t>
      </w:r>
      <w:r>
        <w:rPr>
          <w:color w:val="FF0000"/>
          <w:spacing w:val="-1"/>
          <w:sz w:val="28"/>
        </w:rPr>
        <w:t xml:space="preserve"> </w:t>
      </w:r>
      <w:r>
        <w:rPr>
          <w:color w:val="FF0000"/>
          <w:sz w:val="28"/>
        </w:rPr>
        <w:t>lý</w:t>
      </w:r>
      <w:r>
        <w:rPr>
          <w:color w:val="FF0000"/>
          <w:spacing w:val="-1"/>
          <w:sz w:val="28"/>
        </w:rPr>
        <w:t xml:space="preserve"> </w:t>
      </w:r>
      <w:r>
        <w:rPr>
          <w:color w:val="FF0000"/>
          <w:sz w:val="28"/>
        </w:rPr>
        <w:t>kết</w:t>
      </w:r>
      <w:r>
        <w:rPr>
          <w:color w:val="FF0000"/>
          <w:spacing w:val="-1"/>
          <w:sz w:val="28"/>
        </w:rPr>
        <w:t xml:space="preserve"> </w:t>
      </w:r>
      <w:r>
        <w:rPr>
          <w:color w:val="FF0000"/>
          <w:spacing w:val="-5"/>
          <w:sz w:val="28"/>
        </w:rPr>
        <w:t>nối</w:t>
      </w:r>
    </w:p>
    <w:p w14:paraId="76F56FE1" w14:textId="77777777" w:rsidR="0050319C" w:rsidRDefault="00000000">
      <w:pPr>
        <w:pStyle w:val="ListParagraph"/>
        <w:numPr>
          <w:ilvl w:val="0"/>
          <w:numId w:val="202"/>
        </w:numPr>
        <w:tabs>
          <w:tab w:val="left" w:pos="744"/>
        </w:tabs>
        <w:spacing w:before="112"/>
        <w:ind w:left="744" w:hanging="359"/>
        <w:rPr>
          <w:sz w:val="28"/>
        </w:rPr>
      </w:pPr>
      <w:r>
        <w:rPr>
          <w:sz w:val="28"/>
        </w:rPr>
        <w:t>Chất</w:t>
      </w:r>
      <w:r>
        <w:rPr>
          <w:spacing w:val="-2"/>
          <w:sz w:val="28"/>
        </w:rPr>
        <w:t xml:space="preserve"> </w:t>
      </w:r>
      <w:r>
        <w:rPr>
          <w:sz w:val="28"/>
        </w:rPr>
        <w:t>lượng</w:t>
      </w:r>
      <w:r>
        <w:rPr>
          <w:spacing w:val="-1"/>
          <w:sz w:val="28"/>
        </w:rPr>
        <w:t xml:space="preserve"> </w:t>
      </w:r>
      <w:r>
        <w:rPr>
          <w:sz w:val="28"/>
        </w:rPr>
        <w:t>dịch</w:t>
      </w:r>
      <w:r>
        <w:rPr>
          <w:spacing w:val="-1"/>
          <w:sz w:val="28"/>
        </w:rPr>
        <w:t xml:space="preserve"> </w:t>
      </w:r>
      <w:r>
        <w:rPr>
          <w:sz w:val="28"/>
        </w:rPr>
        <w:t>vụ</w:t>
      </w:r>
      <w:r>
        <w:rPr>
          <w:spacing w:val="-1"/>
          <w:sz w:val="28"/>
        </w:rPr>
        <w:t xml:space="preserve"> </w:t>
      </w:r>
      <w:r>
        <w:rPr>
          <w:sz w:val="28"/>
        </w:rPr>
        <w:t>có</w:t>
      </w:r>
      <w:r>
        <w:rPr>
          <w:spacing w:val="-1"/>
          <w:sz w:val="28"/>
        </w:rPr>
        <w:t xml:space="preserve"> </w:t>
      </w:r>
      <w:r>
        <w:rPr>
          <w:sz w:val="28"/>
        </w:rPr>
        <w:t>thể</w:t>
      </w:r>
      <w:r>
        <w:rPr>
          <w:spacing w:val="-2"/>
          <w:sz w:val="28"/>
        </w:rPr>
        <w:t xml:space="preserve"> </w:t>
      </w:r>
      <w:r>
        <w:rPr>
          <w:sz w:val="28"/>
        </w:rPr>
        <w:t>được đảm</w:t>
      </w:r>
      <w:r>
        <w:rPr>
          <w:spacing w:val="-1"/>
          <w:sz w:val="28"/>
        </w:rPr>
        <w:t xml:space="preserve"> </w:t>
      </w:r>
      <w:r>
        <w:rPr>
          <w:spacing w:val="-5"/>
          <w:sz w:val="28"/>
        </w:rPr>
        <w:t>bảo</w:t>
      </w:r>
    </w:p>
    <w:p w14:paraId="40D21488" w14:textId="77777777" w:rsidR="0050319C" w:rsidRDefault="00000000">
      <w:pPr>
        <w:pStyle w:val="ListParagraph"/>
        <w:numPr>
          <w:ilvl w:val="0"/>
          <w:numId w:val="202"/>
        </w:numPr>
        <w:tabs>
          <w:tab w:val="left" w:pos="744"/>
        </w:tabs>
        <w:spacing w:before="112"/>
        <w:ind w:left="744" w:hanging="359"/>
        <w:rPr>
          <w:sz w:val="28"/>
        </w:rPr>
      </w:pPr>
      <w:r>
        <w:rPr>
          <w:sz w:val="28"/>
        </w:rPr>
        <w:t>Giải</w:t>
      </w:r>
      <w:r>
        <w:rPr>
          <w:spacing w:val="-2"/>
          <w:sz w:val="28"/>
        </w:rPr>
        <w:t xml:space="preserve"> </w:t>
      </w:r>
      <w:r>
        <w:rPr>
          <w:sz w:val="28"/>
        </w:rPr>
        <w:t>quyết</w:t>
      </w:r>
      <w:r>
        <w:rPr>
          <w:spacing w:val="-2"/>
          <w:sz w:val="28"/>
        </w:rPr>
        <w:t xml:space="preserve"> </w:t>
      </w:r>
      <w:r>
        <w:rPr>
          <w:sz w:val="28"/>
        </w:rPr>
        <w:t>tắt</w:t>
      </w:r>
      <w:r>
        <w:rPr>
          <w:spacing w:val="-1"/>
          <w:sz w:val="28"/>
        </w:rPr>
        <w:t xml:space="preserve"> </w:t>
      </w:r>
      <w:r>
        <w:rPr>
          <w:sz w:val="28"/>
        </w:rPr>
        <w:t>nghẽn</w:t>
      </w:r>
      <w:r>
        <w:rPr>
          <w:spacing w:val="-2"/>
          <w:sz w:val="28"/>
        </w:rPr>
        <w:t xml:space="preserve"> </w:t>
      </w:r>
      <w:r>
        <w:rPr>
          <w:sz w:val="28"/>
        </w:rPr>
        <w:t>tốt</w:t>
      </w:r>
      <w:r>
        <w:rPr>
          <w:spacing w:val="-1"/>
          <w:sz w:val="28"/>
        </w:rPr>
        <w:t xml:space="preserve"> </w:t>
      </w:r>
      <w:r>
        <w:rPr>
          <w:spacing w:val="-5"/>
          <w:sz w:val="28"/>
        </w:rPr>
        <w:t>hơn</w:t>
      </w:r>
    </w:p>
    <w:p w14:paraId="566A80BE" w14:textId="77777777" w:rsidR="0050319C" w:rsidRDefault="00000000">
      <w:pPr>
        <w:pStyle w:val="ListParagraph"/>
        <w:numPr>
          <w:ilvl w:val="0"/>
          <w:numId w:val="202"/>
        </w:numPr>
        <w:tabs>
          <w:tab w:val="left" w:pos="744"/>
        </w:tabs>
        <w:spacing w:before="112"/>
        <w:ind w:left="744" w:hanging="359"/>
        <w:rPr>
          <w:sz w:val="28"/>
        </w:rPr>
      </w:pPr>
      <w:r>
        <w:rPr>
          <w:sz w:val="28"/>
        </w:rPr>
        <w:t>Độ</w:t>
      </w:r>
      <w:r>
        <w:rPr>
          <w:spacing w:val="-1"/>
          <w:sz w:val="28"/>
        </w:rPr>
        <w:t xml:space="preserve"> </w:t>
      </w:r>
      <w:r>
        <w:rPr>
          <w:sz w:val="28"/>
        </w:rPr>
        <w:t xml:space="preserve">tin cậy </w:t>
      </w:r>
      <w:r>
        <w:rPr>
          <w:spacing w:val="-5"/>
          <w:sz w:val="28"/>
        </w:rPr>
        <w:t>cao</w:t>
      </w:r>
    </w:p>
    <w:p w14:paraId="4ED9E2F9" w14:textId="0AF9FCD2" w:rsidR="0050319C" w:rsidRPr="00F40F54" w:rsidRDefault="00000000">
      <w:pPr>
        <w:pStyle w:val="BodyText"/>
        <w:spacing w:before="272"/>
        <w:ind w:left="25" w:firstLine="0"/>
        <w:rPr>
          <w:lang w:val="vi-VN"/>
        </w:rPr>
      </w:pPr>
      <w:r>
        <w:t>Câu</w:t>
      </w:r>
      <w:r>
        <w:rPr>
          <w:spacing w:val="-2"/>
        </w:rPr>
        <w:t xml:space="preserve"> </w:t>
      </w:r>
      <w:r>
        <w:t>4:</w:t>
      </w:r>
      <w:r>
        <w:rPr>
          <w:spacing w:val="-1"/>
        </w:rPr>
        <w:t xml:space="preserve"> </w:t>
      </w:r>
      <w:r>
        <w:t>Giao</w:t>
      </w:r>
      <w:r>
        <w:rPr>
          <w:spacing w:val="-1"/>
        </w:rPr>
        <w:t xml:space="preserve"> </w:t>
      </w:r>
      <w:r>
        <w:t>thức</w:t>
      </w:r>
      <w:r>
        <w:rPr>
          <w:spacing w:val="-2"/>
        </w:rPr>
        <w:t xml:space="preserve"> </w:t>
      </w:r>
      <w:r>
        <w:t>phân giải</w:t>
      </w:r>
      <w:r>
        <w:rPr>
          <w:spacing w:val="-2"/>
        </w:rPr>
        <w:t xml:space="preserve"> </w:t>
      </w:r>
      <w:r>
        <w:t>địa</w:t>
      </w:r>
      <w:r>
        <w:rPr>
          <w:spacing w:val="-2"/>
        </w:rPr>
        <w:t xml:space="preserve"> </w:t>
      </w:r>
      <w:r>
        <w:t>chỉ</w:t>
      </w:r>
      <w:r>
        <w:rPr>
          <w:spacing w:val="-1"/>
        </w:rPr>
        <w:t xml:space="preserve"> </w:t>
      </w:r>
      <w:r>
        <w:t>IP</w:t>
      </w:r>
      <w:r>
        <w:rPr>
          <w:spacing w:val="-2"/>
        </w:rPr>
        <w:t xml:space="preserve"> </w:t>
      </w:r>
      <w:r>
        <w:t>thành</w:t>
      </w:r>
      <w:r>
        <w:rPr>
          <w:spacing w:val="-1"/>
        </w:rPr>
        <w:t xml:space="preserve"> </w:t>
      </w:r>
      <w:r>
        <w:t>địa</w:t>
      </w:r>
      <w:r>
        <w:rPr>
          <w:spacing w:val="-2"/>
        </w:rPr>
        <w:t xml:space="preserve"> </w:t>
      </w:r>
      <w:r>
        <w:t>chỉ</w:t>
      </w:r>
      <w:r>
        <w:rPr>
          <w:spacing w:val="-1"/>
        </w:rPr>
        <w:t xml:space="preserve"> </w:t>
      </w:r>
      <w:r>
        <w:rPr>
          <w:spacing w:val="-4"/>
        </w:rPr>
        <w:t>MAC?</w:t>
      </w:r>
      <w:r w:rsidR="00F40F54">
        <w:rPr>
          <w:spacing w:val="-4"/>
          <w:lang w:val="vi-VN"/>
        </w:rPr>
        <w:t xml:space="preserve"> C</w:t>
      </w:r>
    </w:p>
    <w:p w14:paraId="17E53E28" w14:textId="77777777" w:rsidR="0050319C" w:rsidRDefault="00000000">
      <w:pPr>
        <w:pStyle w:val="ListParagraph"/>
        <w:numPr>
          <w:ilvl w:val="0"/>
          <w:numId w:val="201"/>
        </w:numPr>
        <w:tabs>
          <w:tab w:val="left" w:pos="744"/>
        </w:tabs>
        <w:spacing w:before="272"/>
        <w:ind w:left="744" w:hanging="359"/>
        <w:rPr>
          <w:sz w:val="28"/>
        </w:rPr>
      </w:pPr>
      <w:r>
        <w:rPr>
          <w:spacing w:val="-5"/>
          <w:sz w:val="28"/>
        </w:rPr>
        <w:t>DNS</w:t>
      </w:r>
    </w:p>
    <w:p w14:paraId="508E33E3" w14:textId="77777777" w:rsidR="0050319C" w:rsidRDefault="00000000">
      <w:pPr>
        <w:pStyle w:val="ListParagraph"/>
        <w:numPr>
          <w:ilvl w:val="0"/>
          <w:numId w:val="201"/>
        </w:numPr>
        <w:tabs>
          <w:tab w:val="left" w:pos="744"/>
        </w:tabs>
        <w:spacing w:before="112"/>
        <w:ind w:left="744" w:hanging="359"/>
        <w:rPr>
          <w:sz w:val="28"/>
        </w:rPr>
      </w:pPr>
      <w:r>
        <w:rPr>
          <w:spacing w:val="-4"/>
          <w:sz w:val="28"/>
        </w:rPr>
        <w:t>RARP</w:t>
      </w:r>
    </w:p>
    <w:p w14:paraId="7A695D82" w14:textId="77777777" w:rsidR="0050319C" w:rsidRDefault="00000000">
      <w:pPr>
        <w:pStyle w:val="ListParagraph"/>
        <w:numPr>
          <w:ilvl w:val="0"/>
          <w:numId w:val="201"/>
        </w:numPr>
        <w:tabs>
          <w:tab w:val="left" w:pos="744"/>
        </w:tabs>
        <w:spacing w:before="112"/>
        <w:ind w:left="744" w:hanging="359"/>
        <w:rPr>
          <w:color w:val="FF0000"/>
          <w:sz w:val="28"/>
        </w:rPr>
      </w:pPr>
      <w:r>
        <w:rPr>
          <w:color w:val="FF0000"/>
          <w:spacing w:val="-5"/>
          <w:sz w:val="28"/>
        </w:rPr>
        <w:t>ARP</w:t>
      </w:r>
    </w:p>
    <w:p w14:paraId="37354075" w14:textId="77777777" w:rsidR="0050319C" w:rsidRDefault="00000000">
      <w:pPr>
        <w:pStyle w:val="ListParagraph"/>
        <w:numPr>
          <w:ilvl w:val="0"/>
          <w:numId w:val="201"/>
        </w:numPr>
        <w:tabs>
          <w:tab w:val="left" w:pos="744"/>
        </w:tabs>
        <w:spacing w:before="112"/>
        <w:ind w:left="744" w:hanging="359"/>
        <w:rPr>
          <w:sz w:val="28"/>
        </w:rPr>
      </w:pPr>
      <w:r>
        <w:rPr>
          <w:spacing w:val="-5"/>
          <w:sz w:val="28"/>
        </w:rPr>
        <w:t>TCP</w:t>
      </w:r>
    </w:p>
    <w:p w14:paraId="10F6A87E" w14:textId="3949B31E" w:rsidR="0050319C" w:rsidRPr="00F40F54" w:rsidRDefault="00000000">
      <w:pPr>
        <w:pStyle w:val="BodyText"/>
        <w:spacing w:before="272"/>
        <w:ind w:left="25" w:firstLine="0"/>
        <w:rPr>
          <w:lang w:val="vi-VN"/>
        </w:rPr>
      </w:pPr>
      <w:r>
        <w:t>Câu</w:t>
      </w:r>
      <w:r>
        <w:rPr>
          <w:spacing w:val="-2"/>
        </w:rPr>
        <w:t xml:space="preserve"> </w:t>
      </w:r>
      <w:r>
        <w:t>5:</w:t>
      </w:r>
      <w:r>
        <w:rPr>
          <w:spacing w:val="-1"/>
        </w:rPr>
        <w:t xml:space="preserve"> </w:t>
      </w:r>
      <w:r>
        <w:t>Để phát</w:t>
      </w:r>
      <w:r>
        <w:rPr>
          <w:spacing w:val="-1"/>
        </w:rPr>
        <w:t xml:space="preserve"> </w:t>
      </w:r>
      <w:r>
        <w:t>hiện</w:t>
      </w:r>
      <w:r>
        <w:rPr>
          <w:spacing w:val="-2"/>
        </w:rPr>
        <w:t xml:space="preserve"> </w:t>
      </w:r>
      <w:r>
        <w:t>lỗi</w:t>
      </w:r>
      <w:r>
        <w:rPr>
          <w:spacing w:val="-1"/>
        </w:rPr>
        <w:t xml:space="preserve"> </w:t>
      </w:r>
      <w:r>
        <w:t>trong</w:t>
      </w:r>
      <w:r>
        <w:rPr>
          <w:spacing w:val="-1"/>
        </w:rPr>
        <w:t xml:space="preserve"> </w:t>
      </w:r>
      <w:r>
        <w:t>gói</w:t>
      </w:r>
      <w:r>
        <w:rPr>
          <w:spacing w:val="-1"/>
        </w:rPr>
        <w:t xml:space="preserve"> </w:t>
      </w:r>
      <w:r>
        <w:t>tin,</w:t>
      </w:r>
      <w:r>
        <w:rPr>
          <w:spacing w:val="-2"/>
        </w:rPr>
        <w:t xml:space="preserve"> </w:t>
      </w:r>
      <w:r>
        <w:t>giao</w:t>
      </w:r>
      <w:r>
        <w:rPr>
          <w:spacing w:val="-1"/>
        </w:rPr>
        <w:t xml:space="preserve"> </w:t>
      </w:r>
      <w:r>
        <w:t>thức</w:t>
      </w:r>
      <w:r>
        <w:rPr>
          <w:spacing w:val="-2"/>
        </w:rPr>
        <w:t xml:space="preserve"> </w:t>
      </w:r>
      <w:r>
        <w:t>TCP,</w:t>
      </w:r>
      <w:r>
        <w:rPr>
          <w:spacing w:val="-1"/>
        </w:rPr>
        <w:t xml:space="preserve"> </w:t>
      </w:r>
      <w:r>
        <w:t>UDP</w:t>
      </w:r>
      <w:r>
        <w:rPr>
          <w:spacing w:val="-3"/>
        </w:rPr>
        <w:t xml:space="preserve"> </w:t>
      </w:r>
      <w:r>
        <w:t>sử</w:t>
      </w:r>
      <w:r>
        <w:rPr>
          <w:spacing w:val="-1"/>
        </w:rPr>
        <w:t xml:space="preserve"> </w:t>
      </w:r>
      <w:r>
        <w:t>dụng</w:t>
      </w:r>
      <w:r>
        <w:rPr>
          <w:spacing w:val="-1"/>
        </w:rPr>
        <w:t xml:space="preserve"> </w:t>
      </w:r>
      <w:r>
        <w:t>kỹ</w:t>
      </w:r>
      <w:r>
        <w:rPr>
          <w:spacing w:val="-1"/>
        </w:rPr>
        <w:t xml:space="preserve"> </w:t>
      </w:r>
      <w:r>
        <w:t>thuật</w:t>
      </w:r>
      <w:r>
        <w:rPr>
          <w:spacing w:val="-1"/>
        </w:rPr>
        <w:t xml:space="preserve"> </w:t>
      </w:r>
      <w:r>
        <w:rPr>
          <w:spacing w:val="-4"/>
        </w:rPr>
        <w:t>nào?</w:t>
      </w:r>
      <w:r w:rsidR="00F40F54">
        <w:rPr>
          <w:spacing w:val="-4"/>
          <w:lang w:val="vi-VN"/>
        </w:rPr>
        <w:t xml:space="preserve"> D</w:t>
      </w:r>
    </w:p>
    <w:p w14:paraId="61AA9109" w14:textId="77777777" w:rsidR="0050319C" w:rsidRDefault="00000000">
      <w:pPr>
        <w:pStyle w:val="ListParagraph"/>
        <w:numPr>
          <w:ilvl w:val="0"/>
          <w:numId w:val="200"/>
        </w:numPr>
        <w:tabs>
          <w:tab w:val="left" w:pos="744"/>
        </w:tabs>
        <w:spacing w:before="272"/>
        <w:ind w:left="744" w:hanging="359"/>
        <w:rPr>
          <w:sz w:val="28"/>
        </w:rPr>
      </w:pPr>
      <w:r>
        <w:rPr>
          <w:sz w:val="28"/>
        </w:rPr>
        <w:t>Số</w:t>
      </w:r>
      <w:r>
        <w:rPr>
          <w:spacing w:val="-5"/>
          <w:sz w:val="28"/>
        </w:rPr>
        <w:t xml:space="preserve"> </w:t>
      </w:r>
      <w:r>
        <w:rPr>
          <w:sz w:val="28"/>
        </w:rPr>
        <w:t>thứ</w:t>
      </w:r>
      <w:r>
        <w:rPr>
          <w:spacing w:val="-3"/>
          <w:sz w:val="28"/>
        </w:rPr>
        <w:t xml:space="preserve"> </w:t>
      </w:r>
      <w:r>
        <w:rPr>
          <w:sz w:val="28"/>
        </w:rPr>
        <w:t>tự</w:t>
      </w:r>
      <w:r>
        <w:rPr>
          <w:spacing w:val="-3"/>
          <w:sz w:val="28"/>
        </w:rPr>
        <w:t xml:space="preserve"> </w:t>
      </w:r>
      <w:r>
        <w:rPr>
          <w:sz w:val="28"/>
        </w:rPr>
        <w:t>xác</w:t>
      </w:r>
      <w:r>
        <w:rPr>
          <w:spacing w:val="-2"/>
          <w:sz w:val="28"/>
        </w:rPr>
        <w:t xml:space="preserve"> </w:t>
      </w:r>
      <w:r>
        <w:rPr>
          <w:sz w:val="28"/>
        </w:rPr>
        <w:t>nhận</w:t>
      </w:r>
      <w:r>
        <w:rPr>
          <w:spacing w:val="-3"/>
          <w:sz w:val="28"/>
        </w:rPr>
        <w:t xml:space="preserve"> </w:t>
      </w:r>
      <w:r>
        <w:rPr>
          <w:sz w:val="28"/>
        </w:rPr>
        <w:t>(Acknowledgement</w:t>
      </w:r>
      <w:r>
        <w:rPr>
          <w:spacing w:val="-1"/>
          <w:sz w:val="28"/>
        </w:rPr>
        <w:t xml:space="preserve"> </w:t>
      </w:r>
      <w:r>
        <w:rPr>
          <w:spacing w:val="-2"/>
          <w:sz w:val="28"/>
        </w:rPr>
        <w:t>Number)</w:t>
      </w:r>
    </w:p>
    <w:p w14:paraId="678AE700" w14:textId="77777777" w:rsidR="0050319C" w:rsidRDefault="00000000">
      <w:pPr>
        <w:pStyle w:val="ListParagraph"/>
        <w:numPr>
          <w:ilvl w:val="0"/>
          <w:numId w:val="200"/>
        </w:numPr>
        <w:tabs>
          <w:tab w:val="left" w:pos="744"/>
        </w:tabs>
        <w:spacing w:before="112"/>
        <w:ind w:left="744" w:hanging="359"/>
        <w:rPr>
          <w:sz w:val="28"/>
        </w:rPr>
      </w:pPr>
      <w:r>
        <w:rPr>
          <w:sz w:val="28"/>
        </w:rPr>
        <w:t>Bộ</w:t>
      </w:r>
      <w:r>
        <w:rPr>
          <w:spacing w:val="-2"/>
          <w:sz w:val="28"/>
        </w:rPr>
        <w:t xml:space="preserve"> </w:t>
      </w:r>
      <w:r>
        <w:rPr>
          <w:sz w:val="28"/>
        </w:rPr>
        <w:t>định</w:t>
      </w:r>
      <w:r>
        <w:rPr>
          <w:spacing w:val="-1"/>
          <w:sz w:val="28"/>
        </w:rPr>
        <w:t xml:space="preserve"> </w:t>
      </w:r>
      <w:r>
        <w:rPr>
          <w:sz w:val="28"/>
        </w:rPr>
        <w:t>thời</w:t>
      </w:r>
      <w:r>
        <w:rPr>
          <w:spacing w:val="-1"/>
          <w:sz w:val="28"/>
        </w:rPr>
        <w:t xml:space="preserve"> </w:t>
      </w:r>
      <w:r>
        <w:rPr>
          <w:spacing w:val="-2"/>
          <w:sz w:val="28"/>
        </w:rPr>
        <w:t>(Timer)</w:t>
      </w:r>
    </w:p>
    <w:p w14:paraId="56CCD7F2" w14:textId="77777777" w:rsidR="0050319C" w:rsidRDefault="00000000">
      <w:pPr>
        <w:pStyle w:val="ListParagraph"/>
        <w:numPr>
          <w:ilvl w:val="0"/>
          <w:numId w:val="200"/>
        </w:numPr>
        <w:tabs>
          <w:tab w:val="left" w:pos="744"/>
        </w:tabs>
        <w:spacing w:before="112"/>
        <w:ind w:left="744" w:hanging="359"/>
        <w:rPr>
          <w:sz w:val="28"/>
        </w:rPr>
      </w:pPr>
      <w:r>
        <w:rPr>
          <w:sz w:val="28"/>
        </w:rPr>
        <w:t>Số</w:t>
      </w:r>
      <w:r>
        <w:rPr>
          <w:spacing w:val="-3"/>
          <w:sz w:val="28"/>
        </w:rPr>
        <w:t xml:space="preserve"> </w:t>
      </w:r>
      <w:r>
        <w:rPr>
          <w:sz w:val="28"/>
        </w:rPr>
        <w:t>thứ</w:t>
      </w:r>
      <w:r>
        <w:rPr>
          <w:spacing w:val="-2"/>
          <w:sz w:val="28"/>
        </w:rPr>
        <w:t xml:space="preserve"> </w:t>
      </w:r>
      <w:r>
        <w:rPr>
          <w:sz w:val="28"/>
        </w:rPr>
        <w:t>tự</w:t>
      </w:r>
      <w:r>
        <w:rPr>
          <w:spacing w:val="-2"/>
          <w:sz w:val="28"/>
        </w:rPr>
        <w:t xml:space="preserve"> </w:t>
      </w:r>
      <w:r>
        <w:rPr>
          <w:sz w:val="28"/>
        </w:rPr>
        <w:t>(Sequence</w:t>
      </w:r>
      <w:r>
        <w:rPr>
          <w:spacing w:val="-3"/>
          <w:sz w:val="28"/>
        </w:rPr>
        <w:t xml:space="preserve"> </w:t>
      </w:r>
      <w:r>
        <w:rPr>
          <w:spacing w:val="-2"/>
          <w:sz w:val="28"/>
        </w:rPr>
        <w:t>Number)</w:t>
      </w:r>
    </w:p>
    <w:p w14:paraId="0B853CCE" w14:textId="77777777" w:rsidR="0050319C" w:rsidRDefault="00000000">
      <w:pPr>
        <w:pStyle w:val="ListParagraph"/>
        <w:numPr>
          <w:ilvl w:val="0"/>
          <w:numId w:val="200"/>
        </w:numPr>
        <w:tabs>
          <w:tab w:val="left" w:pos="744"/>
        </w:tabs>
        <w:spacing w:before="112"/>
        <w:ind w:left="744" w:hanging="359"/>
        <w:rPr>
          <w:color w:val="FF0000"/>
          <w:sz w:val="28"/>
        </w:rPr>
      </w:pPr>
      <w:r>
        <w:rPr>
          <w:color w:val="FF0000"/>
          <w:spacing w:val="-2"/>
          <w:sz w:val="28"/>
        </w:rPr>
        <w:t>Checksum</w:t>
      </w:r>
    </w:p>
    <w:p w14:paraId="117A4ECE" w14:textId="08F0AD8B" w:rsidR="0050319C" w:rsidRPr="00F40F54" w:rsidRDefault="00000000">
      <w:pPr>
        <w:pStyle w:val="BodyText"/>
        <w:spacing w:before="272"/>
        <w:ind w:left="25" w:firstLine="0"/>
        <w:rPr>
          <w:lang w:val="vi-VN"/>
        </w:rPr>
      </w:pPr>
      <w:r>
        <w:t>Câu</w:t>
      </w:r>
      <w:r>
        <w:rPr>
          <w:spacing w:val="-1"/>
        </w:rPr>
        <w:t xml:space="preserve"> </w:t>
      </w:r>
      <w:r>
        <w:t>6:</w:t>
      </w:r>
      <w:r>
        <w:rPr>
          <w:spacing w:val="-1"/>
        </w:rPr>
        <w:t xml:space="preserve"> </w:t>
      </w:r>
      <w:r>
        <w:t>Giao</w:t>
      </w:r>
      <w:r>
        <w:rPr>
          <w:spacing w:val="-1"/>
        </w:rPr>
        <w:t xml:space="preserve"> </w:t>
      </w:r>
      <w:r>
        <w:t>thức</w:t>
      </w:r>
      <w:r>
        <w:rPr>
          <w:spacing w:val="-2"/>
        </w:rPr>
        <w:t xml:space="preserve"> </w:t>
      </w:r>
      <w:r>
        <w:t>UCP có</w:t>
      </w:r>
      <w:r>
        <w:rPr>
          <w:spacing w:val="-1"/>
        </w:rPr>
        <w:t xml:space="preserve"> </w:t>
      </w:r>
      <w:r>
        <w:t>đơn</w:t>
      </w:r>
      <w:r>
        <w:rPr>
          <w:spacing w:val="-1"/>
        </w:rPr>
        <w:t xml:space="preserve"> </w:t>
      </w:r>
      <w:r>
        <w:t>vị</w:t>
      </w:r>
      <w:r>
        <w:rPr>
          <w:spacing w:val="-1"/>
        </w:rPr>
        <w:t xml:space="preserve"> </w:t>
      </w:r>
      <w:r>
        <w:t>dữ</w:t>
      </w:r>
      <w:r>
        <w:rPr>
          <w:spacing w:val="-1"/>
        </w:rPr>
        <w:t xml:space="preserve"> </w:t>
      </w:r>
      <w:r>
        <w:t>liệu</w:t>
      </w:r>
      <w:r>
        <w:rPr>
          <w:spacing w:val="-1"/>
        </w:rPr>
        <w:t xml:space="preserve"> </w:t>
      </w:r>
      <w:r>
        <w:t xml:space="preserve">truyền </w:t>
      </w:r>
      <w:r>
        <w:rPr>
          <w:spacing w:val="-5"/>
        </w:rPr>
        <w:t>là:</w:t>
      </w:r>
      <w:r w:rsidR="00F40F54">
        <w:rPr>
          <w:spacing w:val="-5"/>
          <w:lang w:val="vi-VN"/>
        </w:rPr>
        <w:t xml:space="preserve"> D</w:t>
      </w:r>
    </w:p>
    <w:p w14:paraId="1C2DEF82" w14:textId="77777777" w:rsidR="0050319C" w:rsidRDefault="00000000">
      <w:pPr>
        <w:pStyle w:val="ListParagraph"/>
        <w:numPr>
          <w:ilvl w:val="0"/>
          <w:numId w:val="199"/>
        </w:numPr>
        <w:tabs>
          <w:tab w:val="left" w:pos="744"/>
        </w:tabs>
        <w:spacing w:before="272"/>
        <w:ind w:left="744" w:hanging="359"/>
        <w:rPr>
          <w:sz w:val="28"/>
        </w:rPr>
      </w:pPr>
      <w:r>
        <w:rPr>
          <w:sz w:val="28"/>
        </w:rPr>
        <w:t>UCP</w:t>
      </w:r>
      <w:r>
        <w:rPr>
          <w:spacing w:val="-5"/>
          <w:sz w:val="28"/>
        </w:rPr>
        <w:t xml:space="preserve"> </w:t>
      </w:r>
      <w:r>
        <w:rPr>
          <w:spacing w:val="-2"/>
          <w:sz w:val="28"/>
        </w:rPr>
        <w:t>frame</w:t>
      </w:r>
    </w:p>
    <w:p w14:paraId="294A0A52" w14:textId="77777777" w:rsidR="0050319C" w:rsidRDefault="00000000">
      <w:pPr>
        <w:pStyle w:val="ListParagraph"/>
        <w:numPr>
          <w:ilvl w:val="0"/>
          <w:numId w:val="199"/>
        </w:numPr>
        <w:tabs>
          <w:tab w:val="left" w:pos="744"/>
        </w:tabs>
        <w:spacing w:before="112"/>
        <w:ind w:left="744" w:hanging="359"/>
        <w:rPr>
          <w:sz w:val="28"/>
        </w:rPr>
      </w:pPr>
      <w:r>
        <w:rPr>
          <w:sz w:val="28"/>
        </w:rPr>
        <w:t>UCP</w:t>
      </w:r>
      <w:r>
        <w:rPr>
          <w:spacing w:val="-3"/>
          <w:sz w:val="28"/>
        </w:rPr>
        <w:t xml:space="preserve"> </w:t>
      </w:r>
      <w:r>
        <w:rPr>
          <w:spacing w:val="-2"/>
          <w:sz w:val="28"/>
        </w:rPr>
        <w:t>packet</w:t>
      </w:r>
    </w:p>
    <w:p w14:paraId="187AB931" w14:textId="77777777" w:rsidR="0050319C" w:rsidRDefault="00000000">
      <w:pPr>
        <w:pStyle w:val="ListParagraph"/>
        <w:numPr>
          <w:ilvl w:val="0"/>
          <w:numId w:val="199"/>
        </w:numPr>
        <w:tabs>
          <w:tab w:val="left" w:pos="744"/>
        </w:tabs>
        <w:spacing w:before="113"/>
        <w:ind w:left="744" w:hanging="359"/>
        <w:rPr>
          <w:sz w:val="28"/>
        </w:rPr>
      </w:pPr>
      <w:r>
        <w:rPr>
          <w:sz w:val="28"/>
        </w:rPr>
        <w:t>UCP</w:t>
      </w:r>
      <w:r>
        <w:rPr>
          <w:spacing w:val="-5"/>
          <w:sz w:val="28"/>
        </w:rPr>
        <w:t xml:space="preserve"> </w:t>
      </w:r>
      <w:r>
        <w:rPr>
          <w:spacing w:val="-2"/>
          <w:sz w:val="28"/>
        </w:rPr>
        <w:t>segment</w:t>
      </w:r>
    </w:p>
    <w:p w14:paraId="371F58A1" w14:textId="77777777" w:rsidR="0050319C" w:rsidRDefault="00000000">
      <w:pPr>
        <w:pStyle w:val="ListParagraph"/>
        <w:numPr>
          <w:ilvl w:val="0"/>
          <w:numId w:val="199"/>
        </w:numPr>
        <w:tabs>
          <w:tab w:val="left" w:pos="744"/>
        </w:tabs>
        <w:spacing w:before="112"/>
        <w:ind w:left="744" w:hanging="359"/>
        <w:rPr>
          <w:color w:val="FF0000"/>
          <w:sz w:val="28"/>
        </w:rPr>
      </w:pPr>
      <w:r>
        <w:rPr>
          <w:color w:val="FF0000"/>
          <w:sz w:val="28"/>
        </w:rPr>
        <w:t>UCP</w:t>
      </w:r>
      <w:r>
        <w:rPr>
          <w:color w:val="FF0000"/>
          <w:spacing w:val="-5"/>
          <w:sz w:val="28"/>
        </w:rPr>
        <w:t xml:space="preserve"> </w:t>
      </w:r>
      <w:r>
        <w:rPr>
          <w:color w:val="FF0000"/>
          <w:spacing w:val="-2"/>
          <w:sz w:val="28"/>
        </w:rPr>
        <w:t>datagram</w:t>
      </w:r>
    </w:p>
    <w:p w14:paraId="4897EB6F" w14:textId="39A1F08B" w:rsidR="0050319C" w:rsidRPr="00F40F54" w:rsidRDefault="00000000">
      <w:pPr>
        <w:pStyle w:val="BodyText"/>
        <w:spacing w:before="272"/>
        <w:ind w:left="25" w:firstLine="0"/>
        <w:rPr>
          <w:lang w:val="vi-VN"/>
        </w:rPr>
      </w:pPr>
      <w:r>
        <w:t>Câu</w:t>
      </w:r>
      <w:r>
        <w:rPr>
          <w:spacing w:val="-4"/>
        </w:rPr>
        <w:t xml:space="preserve"> </w:t>
      </w:r>
      <w:r>
        <w:t>7:</w:t>
      </w:r>
      <w:r>
        <w:rPr>
          <w:spacing w:val="-2"/>
        </w:rPr>
        <w:t xml:space="preserve"> </w:t>
      </w:r>
      <w:r>
        <w:t>Trong</w:t>
      </w:r>
      <w:r>
        <w:rPr>
          <w:spacing w:val="-1"/>
        </w:rPr>
        <w:t xml:space="preserve"> </w:t>
      </w:r>
      <w:r>
        <w:t>mô</w:t>
      </w:r>
      <w:r>
        <w:rPr>
          <w:spacing w:val="-2"/>
        </w:rPr>
        <w:t xml:space="preserve"> </w:t>
      </w:r>
      <w:r>
        <w:t>hình</w:t>
      </w:r>
      <w:r>
        <w:rPr>
          <w:spacing w:val="-2"/>
        </w:rPr>
        <w:t xml:space="preserve"> </w:t>
      </w:r>
      <w:r>
        <w:t>TCP/IP,</w:t>
      </w:r>
      <w:r>
        <w:rPr>
          <w:spacing w:val="-1"/>
        </w:rPr>
        <w:t xml:space="preserve"> </w:t>
      </w:r>
      <w:r>
        <w:t>TCP</w:t>
      </w:r>
      <w:r>
        <w:rPr>
          <w:spacing w:val="-3"/>
        </w:rPr>
        <w:t xml:space="preserve"> </w:t>
      </w:r>
      <w:r>
        <w:t>và</w:t>
      </w:r>
      <w:r>
        <w:rPr>
          <w:spacing w:val="-2"/>
        </w:rPr>
        <w:t xml:space="preserve"> </w:t>
      </w:r>
      <w:r>
        <w:t>UDP</w:t>
      </w:r>
      <w:r>
        <w:rPr>
          <w:spacing w:val="-3"/>
        </w:rPr>
        <w:t xml:space="preserve"> </w:t>
      </w:r>
      <w:r>
        <w:t>thuộc</w:t>
      </w:r>
      <w:r>
        <w:rPr>
          <w:spacing w:val="-2"/>
        </w:rPr>
        <w:t xml:space="preserve"> tầng:</w:t>
      </w:r>
      <w:r w:rsidR="00F40F54">
        <w:rPr>
          <w:spacing w:val="-2"/>
          <w:lang w:val="vi-VN"/>
        </w:rPr>
        <w:t xml:space="preserve"> D</w:t>
      </w:r>
    </w:p>
    <w:p w14:paraId="072FDE17" w14:textId="77777777" w:rsidR="0050319C" w:rsidRDefault="00000000">
      <w:pPr>
        <w:pStyle w:val="ListParagraph"/>
        <w:numPr>
          <w:ilvl w:val="0"/>
          <w:numId w:val="198"/>
        </w:numPr>
        <w:tabs>
          <w:tab w:val="left" w:pos="744"/>
        </w:tabs>
        <w:spacing w:before="272"/>
        <w:ind w:left="744" w:hanging="359"/>
        <w:rPr>
          <w:sz w:val="28"/>
        </w:rPr>
      </w:pPr>
      <w:r>
        <w:rPr>
          <w:noProof/>
          <w:sz w:val="28"/>
        </w:rPr>
        <w:drawing>
          <wp:anchor distT="0" distB="0" distL="0" distR="0" simplePos="0" relativeHeight="15734784" behindDoc="0" locked="0" layoutInCell="1" allowOverlap="1" wp14:anchorId="579C79B4" wp14:editId="28F5D44B">
            <wp:simplePos x="0" y="0"/>
            <wp:positionH relativeFrom="page">
              <wp:posOffset>1981200</wp:posOffset>
            </wp:positionH>
            <wp:positionV relativeFrom="paragraph">
              <wp:posOffset>855788</wp:posOffset>
            </wp:positionV>
            <wp:extent cx="3810000" cy="364238"/>
            <wp:effectExtent l="0" t="0" r="0" b="0"/>
            <wp:wrapNone/>
            <wp:docPr id="16" name="Image 16">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Application</w:t>
      </w:r>
    </w:p>
    <w:p w14:paraId="5267C6E3" w14:textId="77777777" w:rsidR="0050319C" w:rsidRDefault="0050319C">
      <w:pPr>
        <w:pStyle w:val="ListParagraph"/>
        <w:rPr>
          <w:sz w:val="28"/>
        </w:rPr>
        <w:sectPr w:rsidR="0050319C">
          <w:pgSz w:w="12240" w:h="15840"/>
          <w:pgMar w:top="1380" w:right="1417" w:bottom="320" w:left="1417" w:header="0" w:footer="121" w:gutter="0"/>
          <w:cols w:space="720"/>
        </w:sectPr>
      </w:pPr>
    </w:p>
    <w:p w14:paraId="7245C495" w14:textId="77777777" w:rsidR="0050319C" w:rsidRDefault="00000000">
      <w:pPr>
        <w:pStyle w:val="ListParagraph"/>
        <w:numPr>
          <w:ilvl w:val="0"/>
          <w:numId w:val="198"/>
        </w:numPr>
        <w:tabs>
          <w:tab w:val="left" w:pos="744"/>
        </w:tabs>
        <w:spacing w:before="60"/>
        <w:ind w:left="744" w:hanging="359"/>
        <w:rPr>
          <w:sz w:val="28"/>
        </w:rPr>
      </w:pPr>
      <w:r>
        <w:rPr>
          <w:spacing w:val="-2"/>
          <w:sz w:val="28"/>
        </w:rPr>
        <w:lastRenderedPageBreak/>
        <w:t>Session</w:t>
      </w:r>
    </w:p>
    <w:p w14:paraId="79938B53" w14:textId="77777777" w:rsidR="0050319C" w:rsidRDefault="00000000">
      <w:pPr>
        <w:pStyle w:val="ListParagraph"/>
        <w:numPr>
          <w:ilvl w:val="0"/>
          <w:numId w:val="198"/>
        </w:numPr>
        <w:tabs>
          <w:tab w:val="left" w:pos="744"/>
        </w:tabs>
        <w:spacing w:before="112"/>
        <w:ind w:left="744" w:hanging="359"/>
        <w:rPr>
          <w:sz w:val="28"/>
        </w:rPr>
      </w:pPr>
      <w:r>
        <w:rPr>
          <w:sz w:val="28"/>
        </w:rPr>
        <w:t>Netwwork</w:t>
      </w:r>
      <w:r>
        <w:rPr>
          <w:spacing w:val="-4"/>
          <w:sz w:val="28"/>
        </w:rPr>
        <w:t xml:space="preserve"> </w:t>
      </w:r>
      <w:r>
        <w:rPr>
          <w:spacing w:val="-2"/>
          <w:sz w:val="28"/>
        </w:rPr>
        <w:t>access</w:t>
      </w:r>
    </w:p>
    <w:p w14:paraId="2C54F174" w14:textId="77777777" w:rsidR="0050319C" w:rsidRDefault="00000000">
      <w:pPr>
        <w:pStyle w:val="ListParagraph"/>
        <w:numPr>
          <w:ilvl w:val="0"/>
          <w:numId w:val="198"/>
        </w:numPr>
        <w:tabs>
          <w:tab w:val="left" w:pos="744"/>
        </w:tabs>
        <w:spacing w:before="112"/>
        <w:ind w:left="744" w:hanging="359"/>
        <w:rPr>
          <w:color w:val="FF0000"/>
          <w:sz w:val="28"/>
        </w:rPr>
      </w:pPr>
      <w:r>
        <w:rPr>
          <w:color w:val="FF0000"/>
          <w:spacing w:val="-2"/>
          <w:sz w:val="28"/>
        </w:rPr>
        <w:t>Transport</w:t>
      </w:r>
    </w:p>
    <w:p w14:paraId="51BFC42F" w14:textId="1FE3B7B4" w:rsidR="0050319C" w:rsidRPr="00F40F54" w:rsidRDefault="00000000">
      <w:pPr>
        <w:pStyle w:val="BodyText"/>
        <w:spacing w:before="272" w:line="324" w:lineRule="auto"/>
        <w:ind w:left="25" w:firstLine="0"/>
        <w:rPr>
          <w:lang w:val="vi-VN"/>
        </w:rPr>
      </w:pPr>
      <w:r>
        <w:t>Câu</w:t>
      </w:r>
      <w:r>
        <w:rPr>
          <w:spacing w:val="-3"/>
        </w:rPr>
        <w:t xml:space="preserve"> </w:t>
      </w:r>
      <w:r>
        <w:t>8:</w:t>
      </w:r>
      <w:r>
        <w:rPr>
          <w:spacing w:val="-3"/>
        </w:rPr>
        <w:t xml:space="preserve"> </w:t>
      </w:r>
      <w:r>
        <w:t>Tên</w:t>
      </w:r>
      <w:r>
        <w:rPr>
          <w:spacing w:val="-3"/>
        </w:rPr>
        <w:t xml:space="preserve"> </w:t>
      </w:r>
      <w:r>
        <w:t>của</w:t>
      </w:r>
      <w:r>
        <w:rPr>
          <w:spacing w:val="-4"/>
        </w:rPr>
        <w:t xml:space="preserve"> </w:t>
      </w:r>
      <w:r>
        <w:t>giao</w:t>
      </w:r>
      <w:r>
        <w:rPr>
          <w:spacing w:val="-3"/>
        </w:rPr>
        <w:t xml:space="preserve"> </w:t>
      </w:r>
      <w:r>
        <w:t>thức</w:t>
      </w:r>
      <w:r>
        <w:rPr>
          <w:spacing w:val="-4"/>
        </w:rPr>
        <w:t xml:space="preserve"> </w:t>
      </w:r>
      <w:r>
        <w:t>ở</w:t>
      </w:r>
      <w:r>
        <w:rPr>
          <w:spacing w:val="-4"/>
        </w:rPr>
        <w:t xml:space="preserve"> </w:t>
      </w:r>
      <w:r>
        <w:t>tầng</w:t>
      </w:r>
      <w:r>
        <w:rPr>
          <w:spacing w:val="-3"/>
        </w:rPr>
        <w:t xml:space="preserve"> </w:t>
      </w:r>
      <w:r>
        <w:t>vận</w:t>
      </w:r>
      <w:r>
        <w:rPr>
          <w:spacing w:val="-2"/>
        </w:rPr>
        <w:t xml:space="preserve"> </w:t>
      </w:r>
      <w:r>
        <w:t>chuyển</w:t>
      </w:r>
      <w:r>
        <w:rPr>
          <w:spacing w:val="-3"/>
        </w:rPr>
        <w:t xml:space="preserve"> </w:t>
      </w:r>
      <w:r>
        <w:t>của</w:t>
      </w:r>
      <w:r>
        <w:rPr>
          <w:spacing w:val="-4"/>
        </w:rPr>
        <w:t xml:space="preserve"> </w:t>
      </w:r>
      <w:r>
        <w:t>bộ</w:t>
      </w:r>
      <w:r>
        <w:rPr>
          <w:spacing w:val="-3"/>
        </w:rPr>
        <w:t xml:space="preserve"> </w:t>
      </w:r>
      <w:r>
        <w:t>giao</w:t>
      </w:r>
      <w:r>
        <w:rPr>
          <w:spacing w:val="-3"/>
        </w:rPr>
        <w:t xml:space="preserve"> </w:t>
      </w:r>
      <w:r>
        <w:t>thức</w:t>
      </w:r>
      <w:r>
        <w:rPr>
          <w:spacing w:val="-4"/>
        </w:rPr>
        <w:t xml:space="preserve"> </w:t>
      </w:r>
      <w:r>
        <w:t>TCP/IP</w:t>
      </w:r>
      <w:r>
        <w:rPr>
          <w:spacing w:val="-4"/>
        </w:rPr>
        <w:t xml:space="preserve"> </w:t>
      </w:r>
      <w:r>
        <w:t>mà</w:t>
      </w:r>
      <w:r>
        <w:rPr>
          <w:spacing w:val="-2"/>
        </w:rPr>
        <w:t xml:space="preserve"> </w:t>
      </w:r>
      <w:r>
        <w:t>đặc</w:t>
      </w:r>
      <w:r>
        <w:rPr>
          <w:spacing w:val="-4"/>
        </w:rPr>
        <w:t xml:space="preserve"> </w:t>
      </w:r>
      <w:r>
        <w:t>điểm chính của nó là phân phối dữ liệu tin cậy:</w:t>
      </w:r>
      <w:r w:rsidR="00F40F54">
        <w:rPr>
          <w:lang w:val="vi-VN"/>
        </w:rPr>
        <w:t xml:space="preserve"> D</w:t>
      </w:r>
    </w:p>
    <w:p w14:paraId="44D61F22" w14:textId="77777777" w:rsidR="0050319C" w:rsidRDefault="00000000">
      <w:pPr>
        <w:pStyle w:val="ListParagraph"/>
        <w:numPr>
          <w:ilvl w:val="0"/>
          <w:numId w:val="197"/>
        </w:numPr>
        <w:tabs>
          <w:tab w:val="left" w:pos="744"/>
        </w:tabs>
        <w:spacing w:before="159"/>
        <w:ind w:left="744" w:hanging="359"/>
        <w:rPr>
          <w:sz w:val="28"/>
        </w:rPr>
      </w:pPr>
      <w:r>
        <w:rPr>
          <w:sz w:val="28"/>
        </w:rPr>
        <w:t>User</w:t>
      </w:r>
      <w:r>
        <w:rPr>
          <w:spacing w:val="-3"/>
          <w:sz w:val="28"/>
        </w:rPr>
        <w:t xml:space="preserve"> </w:t>
      </w:r>
      <w:r>
        <w:rPr>
          <w:sz w:val="28"/>
        </w:rPr>
        <w:t>Datagram</w:t>
      </w:r>
      <w:r>
        <w:rPr>
          <w:spacing w:val="-2"/>
          <w:sz w:val="28"/>
        </w:rPr>
        <w:t xml:space="preserve"> Protocol.</w:t>
      </w:r>
    </w:p>
    <w:p w14:paraId="65752FF2" w14:textId="77777777" w:rsidR="0050319C" w:rsidRDefault="00000000">
      <w:pPr>
        <w:pStyle w:val="ListParagraph"/>
        <w:numPr>
          <w:ilvl w:val="0"/>
          <w:numId w:val="197"/>
        </w:numPr>
        <w:tabs>
          <w:tab w:val="left" w:pos="744"/>
        </w:tabs>
        <w:spacing w:before="112"/>
        <w:ind w:left="744" w:hanging="359"/>
        <w:rPr>
          <w:color w:val="FF0000"/>
          <w:sz w:val="28"/>
        </w:rPr>
      </w:pPr>
      <w:r>
        <w:rPr>
          <w:color w:val="FF0000"/>
          <w:sz w:val="28"/>
        </w:rPr>
        <w:t>Transmission</w:t>
      </w:r>
      <w:r>
        <w:rPr>
          <w:color w:val="FF0000"/>
          <w:spacing w:val="-5"/>
          <w:sz w:val="28"/>
        </w:rPr>
        <w:t xml:space="preserve"> </w:t>
      </w:r>
      <w:r>
        <w:rPr>
          <w:color w:val="FF0000"/>
          <w:sz w:val="28"/>
        </w:rPr>
        <w:t>Control</w:t>
      </w:r>
      <w:r>
        <w:rPr>
          <w:color w:val="FF0000"/>
          <w:spacing w:val="-5"/>
          <w:sz w:val="28"/>
        </w:rPr>
        <w:t xml:space="preserve"> </w:t>
      </w:r>
      <w:r>
        <w:rPr>
          <w:color w:val="FF0000"/>
          <w:spacing w:val="-2"/>
          <w:sz w:val="28"/>
        </w:rPr>
        <w:t>Protocol.</w:t>
      </w:r>
    </w:p>
    <w:p w14:paraId="5BBD3386" w14:textId="77777777" w:rsidR="0050319C" w:rsidRDefault="00000000">
      <w:pPr>
        <w:pStyle w:val="ListParagraph"/>
        <w:numPr>
          <w:ilvl w:val="0"/>
          <w:numId w:val="197"/>
        </w:numPr>
        <w:tabs>
          <w:tab w:val="left" w:pos="744"/>
        </w:tabs>
        <w:spacing w:before="112"/>
        <w:ind w:left="744" w:hanging="359"/>
        <w:rPr>
          <w:sz w:val="28"/>
        </w:rPr>
      </w:pPr>
      <w:r>
        <w:rPr>
          <w:sz w:val="28"/>
        </w:rPr>
        <w:t>Tất</w:t>
      </w:r>
      <w:r>
        <w:rPr>
          <w:spacing w:val="-2"/>
          <w:sz w:val="28"/>
        </w:rPr>
        <w:t xml:space="preserve"> </w:t>
      </w:r>
      <w:r>
        <w:rPr>
          <w:sz w:val="28"/>
        </w:rPr>
        <w:t>cả các</w:t>
      </w:r>
      <w:r>
        <w:rPr>
          <w:spacing w:val="-2"/>
          <w:sz w:val="28"/>
        </w:rPr>
        <w:t xml:space="preserve"> </w:t>
      </w:r>
      <w:r>
        <w:rPr>
          <w:sz w:val="28"/>
        </w:rPr>
        <w:t>phương</w:t>
      </w:r>
      <w:r>
        <w:rPr>
          <w:spacing w:val="-2"/>
          <w:sz w:val="28"/>
        </w:rPr>
        <w:t xml:space="preserve"> </w:t>
      </w:r>
      <w:r>
        <w:rPr>
          <w:sz w:val="28"/>
        </w:rPr>
        <w:t>án</w:t>
      </w:r>
      <w:r>
        <w:rPr>
          <w:spacing w:val="-1"/>
          <w:sz w:val="28"/>
        </w:rPr>
        <w:t xml:space="preserve"> </w:t>
      </w:r>
      <w:r>
        <w:rPr>
          <w:sz w:val="28"/>
        </w:rPr>
        <w:t>đều</w:t>
      </w:r>
      <w:r>
        <w:rPr>
          <w:spacing w:val="-1"/>
          <w:sz w:val="28"/>
        </w:rPr>
        <w:t xml:space="preserve"> </w:t>
      </w:r>
      <w:r>
        <w:rPr>
          <w:spacing w:val="-2"/>
          <w:sz w:val="28"/>
        </w:rPr>
        <w:t>đúng.</w:t>
      </w:r>
    </w:p>
    <w:p w14:paraId="046E8901" w14:textId="77777777" w:rsidR="0050319C" w:rsidRDefault="00000000">
      <w:pPr>
        <w:pStyle w:val="ListParagraph"/>
        <w:numPr>
          <w:ilvl w:val="0"/>
          <w:numId w:val="197"/>
        </w:numPr>
        <w:tabs>
          <w:tab w:val="left" w:pos="744"/>
        </w:tabs>
        <w:spacing w:before="112"/>
        <w:ind w:left="744" w:hanging="359"/>
        <w:rPr>
          <w:sz w:val="28"/>
        </w:rPr>
      </w:pPr>
      <w:r>
        <w:rPr>
          <w:sz w:val="28"/>
        </w:rPr>
        <w:t>Internet</w:t>
      </w:r>
      <w:r>
        <w:rPr>
          <w:spacing w:val="-5"/>
          <w:sz w:val="28"/>
        </w:rPr>
        <w:t xml:space="preserve"> </w:t>
      </w:r>
      <w:r>
        <w:rPr>
          <w:spacing w:val="-2"/>
          <w:sz w:val="28"/>
        </w:rPr>
        <w:t>Protocol.</w:t>
      </w:r>
    </w:p>
    <w:p w14:paraId="1F8A9F5E" w14:textId="0FE80016" w:rsidR="0050319C" w:rsidRPr="00F40F54" w:rsidRDefault="00000000">
      <w:pPr>
        <w:pStyle w:val="BodyText"/>
        <w:spacing w:before="272"/>
        <w:ind w:left="25" w:firstLine="0"/>
        <w:rPr>
          <w:lang w:val="vi-VN"/>
        </w:rPr>
      </w:pPr>
      <w:r>
        <w:t>Câu</w:t>
      </w:r>
      <w:r>
        <w:rPr>
          <w:spacing w:val="-2"/>
        </w:rPr>
        <w:t xml:space="preserve"> </w:t>
      </w:r>
      <w:r>
        <w:t>9:</w:t>
      </w:r>
      <w:r>
        <w:rPr>
          <w:spacing w:val="-1"/>
        </w:rPr>
        <w:t xml:space="preserve"> </w:t>
      </w:r>
      <w:r>
        <w:t>Giao</w:t>
      </w:r>
      <w:r>
        <w:rPr>
          <w:spacing w:val="-1"/>
        </w:rPr>
        <w:t xml:space="preserve"> </w:t>
      </w:r>
      <w:r>
        <w:t>thức</w:t>
      </w:r>
      <w:r>
        <w:rPr>
          <w:spacing w:val="-2"/>
        </w:rPr>
        <w:t xml:space="preserve"> </w:t>
      </w:r>
      <w:r>
        <w:t>phân giải</w:t>
      </w:r>
      <w:r>
        <w:rPr>
          <w:spacing w:val="-2"/>
        </w:rPr>
        <w:t xml:space="preserve"> </w:t>
      </w:r>
      <w:r>
        <w:t>địa</w:t>
      </w:r>
      <w:r>
        <w:rPr>
          <w:spacing w:val="-2"/>
        </w:rPr>
        <w:t xml:space="preserve"> </w:t>
      </w:r>
      <w:r>
        <w:t>chỉ</w:t>
      </w:r>
      <w:r>
        <w:rPr>
          <w:spacing w:val="-1"/>
        </w:rPr>
        <w:t xml:space="preserve"> </w:t>
      </w:r>
      <w:r>
        <w:t>MAC</w:t>
      </w:r>
      <w:r>
        <w:rPr>
          <w:spacing w:val="-1"/>
        </w:rPr>
        <w:t xml:space="preserve"> </w:t>
      </w:r>
      <w:r>
        <w:t>thành</w:t>
      </w:r>
      <w:r>
        <w:rPr>
          <w:spacing w:val="-1"/>
        </w:rPr>
        <w:t xml:space="preserve"> </w:t>
      </w:r>
      <w:r>
        <w:t>địa</w:t>
      </w:r>
      <w:r>
        <w:rPr>
          <w:spacing w:val="-2"/>
        </w:rPr>
        <w:t xml:space="preserve"> </w:t>
      </w:r>
      <w:r>
        <w:t>chỉ</w:t>
      </w:r>
      <w:r>
        <w:rPr>
          <w:spacing w:val="-1"/>
        </w:rPr>
        <w:t xml:space="preserve"> </w:t>
      </w:r>
      <w:r>
        <w:rPr>
          <w:spacing w:val="-5"/>
        </w:rPr>
        <w:t>IP?</w:t>
      </w:r>
      <w:r w:rsidR="00F40F54">
        <w:rPr>
          <w:spacing w:val="-5"/>
          <w:lang w:val="vi-VN"/>
        </w:rPr>
        <w:t xml:space="preserve"> B</w:t>
      </w:r>
    </w:p>
    <w:p w14:paraId="24108EE0" w14:textId="77777777" w:rsidR="0050319C" w:rsidRDefault="00000000">
      <w:pPr>
        <w:pStyle w:val="ListParagraph"/>
        <w:numPr>
          <w:ilvl w:val="0"/>
          <w:numId w:val="196"/>
        </w:numPr>
        <w:tabs>
          <w:tab w:val="left" w:pos="744"/>
        </w:tabs>
        <w:spacing w:before="272"/>
        <w:ind w:left="744" w:hanging="359"/>
        <w:rPr>
          <w:sz w:val="28"/>
        </w:rPr>
      </w:pPr>
      <w:r>
        <w:rPr>
          <w:spacing w:val="-5"/>
          <w:sz w:val="28"/>
        </w:rPr>
        <w:t>ARP</w:t>
      </w:r>
    </w:p>
    <w:p w14:paraId="2A45E3EB" w14:textId="77777777" w:rsidR="0050319C" w:rsidRDefault="00000000">
      <w:pPr>
        <w:pStyle w:val="ListParagraph"/>
        <w:numPr>
          <w:ilvl w:val="0"/>
          <w:numId w:val="196"/>
        </w:numPr>
        <w:tabs>
          <w:tab w:val="left" w:pos="744"/>
        </w:tabs>
        <w:spacing w:before="112"/>
        <w:ind w:left="744" w:hanging="359"/>
        <w:rPr>
          <w:color w:val="FF0000"/>
          <w:sz w:val="28"/>
        </w:rPr>
      </w:pPr>
      <w:r>
        <w:rPr>
          <w:color w:val="FF0000"/>
          <w:spacing w:val="-4"/>
          <w:sz w:val="28"/>
        </w:rPr>
        <w:t>RARP</w:t>
      </w:r>
    </w:p>
    <w:p w14:paraId="56457F38" w14:textId="77777777" w:rsidR="0050319C" w:rsidRDefault="00000000">
      <w:pPr>
        <w:pStyle w:val="ListParagraph"/>
        <w:numPr>
          <w:ilvl w:val="0"/>
          <w:numId w:val="196"/>
        </w:numPr>
        <w:tabs>
          <w:tab w:val="left" w:pos="744"/>
        </w:tabs>
        <w:spacing w:before="112"/>
        <w:ind w:left="744" w:hanging="359"/>
        <w:rPr>
          <w:sz w:val="28"/>
        </w:rPr>
      </w:pPr>
      <w:r>
        <w:rPr>
          <w:spacing w:val="-5"/>
          <w:sz w:val="28"/>
        </w:rPr>
        <w:t>TCP</w:t>
      </w:r>
    </w:p>
    <w:p w14:paraId="432E60CF" w14:textId="77777777" w:rsidR="0050319C" w:rsidRDefault="00000000">
      <w:pPr>
        <w:pStyle w:val="ListParagraph"/>
        <w:numPr>
          <w:ilvl w:val="0"/>
          <w:numId w:val="196"/>
        </w:numPr>
        <w:tabs>
          <w:tab w:val="left" w:pos="744"/>
        </w:tabs>
        <w:spacing w:before="112"/>
        <w:ind w:left="744" w:hanging="359"/>
        <w:rPr>
          <w:sz w:val="28"/>
        </w:rPr>
      </w:pPr>
      <w:r>
        <w:rPr>
          <w:spacing w:val="-5"/>
          <w:sz w:val="28"/>
        </w:rPr>
        <w:t>DNS</w:t>
      </w:r>
    </w:p>
    <w:p w14:paraId="6544BA64" w14:textId="1723D6EC" w:rsidR="0050319C" w:rsidRPr="00F40F54" w:rsidRDefault="00000000">
      <w:pPr>
        <w:pStyle w:val="BodyText"/>
        <w:spacing w:before="272"/>
        <w:ind w:left="25" w:firstLine="0"/>
        <w:rPr>
          <w:lang w:val="vi-VN"/>
        </w:rPr>
      </w:pPr>
      <w:r>
        <w:t>Câu</w:t>
      </w:r>
      <w:r>
        <w:rPr>
          <w:spacing w:val="-4"/>
        </w:rPr>
        <w:t xml:space="preserve"> </w:t>
      </w:r>
      <w:r>
        <w:t>10:</w:t>
      </w:r>
      <w:r>
        <w:rPr>
          <w:spacing w:val="-1"/>
        </w:rPr>
        <w:t xml:space="preserve"> </w:t>
      </w:r>
      <w:r>
        <w:t>Trong</w:t>
      </w:r>
      <w:r>
        <w:rPr>
          <w:spacing w:val="-1"/>
        </w:rPr>
        <w:t xml:space="preserve"> </w:t>
      </w:r>
      <w:r>
        <w:t>mạng</w:t>
      </w:r>
      <w:r>
        <w:rPr>
          <w:spacing w:val="-1"/>
        </w:rPr>
        <w:t xml:space="preserve"> </w:t>
      </w:r>
      <w:r>
        <w:t>máy tính,</w:t>
      </w:r>
      <w:r>
        <w:rPr>
          <w:spacing w:val="-1"/>
        </w:rPr>
        <w:t xml:space="preserve"> </w:t>
      </w:r>
      <w:r>
        <w:t>số hiệu</w:t>
      </w:r>
      <w:r>
        <w:rPr>
          <w:spacing w:val="-1"/>
        </w:rPr>
        <w:t xml:space="preserve"> </w:t>
      </w:r>
      <w:r>
        <w:t>cổng</w:t>
      </w:r>
      <w:r>
        <w:rPr>
          <w:spacing w:val="-1"/>
        </w:rPr>
        <w:t xml:space="preserve"> </w:t>
      </w:r>
      <w:r>
        <w:t>(port)</w:t>
      </w:r>
      <w:r>
        <w:rPr>
          <w:spacing w:val="-1"/>
        </w:rPr>
        <w:t xml:space="preserve"> </w:t>
      </w:r>
      <w:r>
        <w:t>dùng</w:t>
      </w:r>
      <w:r>
        <w:rPr>
          <w:spacing w:val="-1"/>
        </w:rPr>
        <w:t xml:space="preserve"> </w:t>
      </w:r>
      <w:r>
        <w:t>để</w:t>
      </w:r>
      <w:r>
        <w:rPr>
          <w:spacing w:val="-2"/>
        </w:rPr>
        <w:t xml:space="preserve"> </w:t>
      </w:r>
      <w:r>
        <w:t>xác</w:t>
      </w:r>
      <w:r>
        <w:rPr>
          <w:spacing w:val="-2"/>
        </w:rPr>
        <w:t xml:space="preserve"> định:</w:t>
      </w:r>
      <w:r w:rsidR="00F40F54">
        <w:rPr>
          <w:spacing w:val="-2"/>
          <w:lang w:val="vi-VN"/>
        </w:rPr>
        <w:t xml:space="preserve"> C</w:t>
      </w:r>
    </w:p>
    <w:p w14:paraId="18AF7C53" w14:textId="77777777" w:rsidR="0050319C" w:rsidRDefault="00000000">
      <w:pPr>
        <w:pStyle w:val="ListParagraph"/>
        <w:numPr>
          <w:ilvl w:val="0"/>
          <w:numId w:val="195"/>
        </w:numPr>
        <w:tabs>
          <w:tab w:val="left" w:pos="744"/>
        </w:tabs>
        <w:spacing w:before="272"/>
        <w:ind w:left="744" w:hanging="359"/>
        <w:rPr>
          <w:sz w:val="28"/>
        </w:rPr>
      </w:pPr>
      <w:r>
        <w:rPr>
          <w:sz w:val="28"/>
        </w:rPr>
        <w:t>Địa</w:t>
      </w:r>
      <w:r>
        <w:rPr>
          <w:spacing w:val="-2"/>
          <w:sz w:val="28"/>
        </w:rPr>
        <w:t xml:space="preserve"> </w:t>
      </w:r>
      <w:r>
        <w:rPr>
          <w:sz w:val="28"/>
        </w:rPr>
        <w:t>chỉ</w:t>
      </w:r>
      <w:r>
        <w:rPr>
          <w:spacing w:val="-1"/>
          <w:sz w:val="28"/>
        </w:rPr>
        <w:t xml:space="preserve"> </w:t>
      </w:r>
      <w:r>
        <w:rPr>
          <w:sz w:val="28"/>
        </w:rPr>
        <w:t>của</w:t>
      </w:r>
      <w:r>
        <w:rPr>
          <w:spacing w:val="-2"/>
          <w:sz w:val="28"/>
        </w:rPr>
        <w:t xml:space="preserve"> </w:t>
      </w:r>
      <w:r>
        <w:rPr>
          <w:sz w:val="28"/>
        </w:rPr>
        <w:t>một</w:t>
      </w:r>
      <w:r>
        <w:rPr>
          <w:spacing w:val="-1"/>
          <w:sz w:val="28"/>
        </w:rPr>
        <w:t xml:space="preserve"> </w:t>
      </w:r>
      <w:r>
        <w:rPr>
          <w:sz w:val="28"/>
        </w:rPr>
        <w:t>ứng dụng</w:t>
      </w:r>
      <w:r>
        <w:rPr>
          <w:spacing w:val="-1"/>
          <w:sz w:val="28"/>
        </w:rPr>
        <w:t xml:space="preserve"> </w:t>
      </w:r>
      <w:r>
        <w:rPr>
          <w:sz w:val="28"/>
        </w:rPr>
        <w:t>trên</w:t>
      </w:r>
      <w:r>
        <w:rPr>
          <w:spacing w:val="-1"/>
          <w:sz w:val="28"/>
        </w:rPr>
        <w:t xml:space="preserve"> </w:t>
      </w:r>
      <w:r>
        <w:rPr>
          <w:sz w:val="28"/>
        </w:rPr>
        <w:t>một</w:t>
      </w:r>
      <w:r>
        <w:rPr>
          <w:spacing w:val="-1"/>
          <w:sz w:val="28"/>
        </w:rPr>
        <w:t xml:space="preserve"> </w:t>
      </w:r>
      <w:r>
        <w:rPr>
          <w:sz w:val="28"/>
        </w:rPr>
        <w:t xml:space="preserve">máy </w:t>
      </w:r>
      <w:r>
        <w:rPr>
          <w:spacing w:val="-4"/>
          <w:sz w:val="28"/>
        </w:rPr>
        <w:t>tính</w:t>
      </w:r>
    </w:p>
    <w:p w14:paraId="1F414882" w14:textId="77777777" w:rsidR="0050319C" w:rsidRDefault="00000000">
      <w:pPr>
        <w:pStyle w:val="ListParagraph"/>
        <w:numPr>
          <w:ilvl w:val="0"/>
          <w:numId w:val="195"/>
        </w:numPr>
        <w:tabs>
          <w:tab w:val="left" w:pos="744"/>
        </w:tabs>
        <w:spacing w:before="112"/>
        <w:ind w:left="744" w:hanging="359"/>
        <w:rPr>
          <w:sz w:val="28"/>
        </w:rPr>
      </w:pPr>
      <w:r>
        <w:rPr>
          <w:sz w:val="28"/>
        </w:rPr>
        <w:t>Địa</w:t>
      </w:r>
      <w:r>
        <w:rPr>
          <w:spacing w:val="-2"/>
          <w:sz w:val="28"/>
        </w:rPr>
        <w:t xml:space="preserve"> </w:t>
      </w:r>
      <w:r>
        <w:rPr>
          <w:sz w:val="28"/>
        </w:rPr>
        <w:t>chỉ</w:t>
      </w:r>
      <w:r>
        <w:rPr>
          <w:spacing w:val="-1"/>
          <w:sz w:val="28"/>
        </w:rPr>
        <w:t xml:space="preserve"> </w:t>
      </w:r>
      <w:r>
        <w:rPr>
          <w:sz w:val="28"/>
        </w:rPr>
        <w:t>của</w:t>
      </w:r>
      <w:r>
        <w:rPr>
          <w:spacing w:val="-2"/>
          <w:sz w:val="28"/>
        </w:rPr>
        <w:t xml:space="preserve"> </w:t>
      </w:r>
      <w:r>
        <w:rPr>
          <w:sz w:val="28"/>
        </w:rPr>
        <w:t>một</w:t>
      </w:r>
      <w:r>
        <w:rPr>
          <w:spacing w:val="-1"/>
          <w:sz w:val="28"/>
        </w:rPr>
        <w:t xml:space="preserve"> </w:t>
      </w:r>
      <w:r>
        <w:rPr>
          <w:sz w:val="28"/>
        </w:rPr>
        <w:t>máy</w:t>
      </w:r>
      <w:r>
        <w:rPr>
          <w:spacing w:val="-1"/>
          <w:sz w:val="28"/>
        </w:rPr>
        <w:t xml:space="preserve"> </w:t>
      </w:r>
      <w:r>
        <w:rPr>
          <w:sz w:val="28"/>
        </w:rPr>
        <w:t>tính</w:t>
      </w:r>
      <w:r>
        <w:rPr>
          <w:spacing w:val="-1"/>
          <w:sz w:val="28"/>
        </w:rPr>
        <w:t xml:space="preserve"> </w:t>
      </w:r>
      <w:r>
        <w:rPr>
          <w:sz w:val="28"/>
        </w:rPr>
        <w:t xml:space="preserve">trên </w:t>
      </w:r>
      <w:r>
        <w:rPr>
          <w:spacing w:val="-2"/>
          <w:sz w:val="28"/>
        </w:rPr>
        <w:t>internet</w:t>
      </w:r>
    </w:p>
    <w:p w14:paraId="26875A3A" w14:textId="77777777" w:rsidR="0050319C" w:rsidRDefault="00000000">
      <w:pPr>
        <w:pStyle w:val="ListParagraph"/>
        <w:numPr>
          <w:ilvl w:val="0"/>
          <w:numId w:val="195"/>
        </w:numPr>
        <w:tabs>
          <w:tab w:val="left" w:pos="744"/>
        </w:tabs>
        <w:spacing w:before="112"/>
        <w:ind w:left="744" w:hanging="359"/>
        <w:rPr>
          <w:color w:val="FF0000"/>
          <w:sz w:val="28"/>
        </w:rPr>
      </w:pPr>
      <w:r>
        <w:rPr>
          <w:color w:val="FF0000"/>
          <w:sz w:val="28"/>
        </w:rPr>
        <w:t>Giao</w:t>
      </w:r>
      <w:r>
        <w:rPr>
          <w:color w:val="FF0000"/>
          <w:spacing w:val="-2"/>
          <w:sz w:val="28"/>
        </w:rPr>
        <w:t xml:space="preserve"> </w:t>
      </w:r>
      <w:r>
        <w:rPr>
          <w:color w:val="FF0000"/>
          <w:sz w:val="28"/>
        </w:rPr>
        <w:t>thức</w:t>
      </w:r>
      <w:r>
        <w:rPr>
          <w:color w:val="FF0000"/>
          <w:spacing w:val="-2"/>
          <w:sz w:val="28"/>
        </w:rPr>
        <w:t xml:space="preserve"> </w:t>
      </w:r>
      <w:r>
        <w:rPr>
          <w:color w:val="FF0000"/>
          <w:sz w:val="28"/>
        </w:rPr>
        <w:t>trao đổi</w:t>
      </w:r>
      <w:r>
        <w:rPr>
          <w:color w:val="FF0000"/>
          <w:spacing w:val="-2"/>
          <w:sz w:val="28"/>
        </w:rPr>
        <w:t xml:space="preserve"> </w:t>
      </w:r>
      <w:r>
        <w:rPr>
          <w:color w:val="FF0000"/>
          <w:sz w:val="28"/>
        </w:rPr>
        <w:t>thông</w:t>
      </w:r>
      <w:r>
        <w:rPr>
          <w:color w:val="FF0000"/>
          <w:spacing w:val="-1"/>
          <w:sz w:val="28"/>
        </w:rPr>
        <w:t xml:space="preserve"> </w:t>
      </w:r>
      <w:r>
        <w:rPr>
          <w:color w:val="FF0000"/>
          <w:sz w:val="28"/>
        </w:rPr>
        <w:t>tin</w:t>
      </w:r>
      <w:r>
        <w:rPr>
          <w:color w:val="FF0000"/>
          <w:spacing w:val="-1"/>
          <w:sz w:val="28"/>
        </w:rPr>
        <w:t xml:space="preserve"> </w:t>
      </w:r>
      <w:r>
        <w:rPr>
          <w:color w:val="FF0000"/>
          <w:sz w:val="28"/>
        </w:rPr>
        <w:t>giữa</w:t>
      </w:r>
      <w:r>
        <w:rPr>
          <w:color w:val="FF0000"/>
          <w:spacing w:val="-3"/>
          <w:sz w:val="28"/>
        </w:rPr>
        <w:t xml:space="preserve"> </w:t>
      </w:r>
      <w:r>
        <w:rPr>
          <w:color w:val="FF0000"/>
          <w:sz w:val="28"/>
        </w:rPr>
        <w:t>các ứng</w:t>
      </w:r>
      <w:r>
        <w:rPr>
          <w:color w:val="FF0000"/>
          <w:spacing w:val="-1"/>
          <w:sz w:val="28"/>
        </w:rPr>
        <w:t xml:space="preserve"> </w:t>
      </w:r>
      <w:r>
        <w:rPr>
          <w:color w:val="FF0000"/>
          <w:sz w:val="28"/>
        </w:rPr>
        <w:t>dụng</w:t>
      </w:r>
      <w:r>
        <w:rPr>
          <w:color w:val="FF0000"/>
          <w:spacing w:val="-2"/>
          <w:sz w:val="28"/>
        </w:rPr>
        <w:t xml:space="preserve"> </w:t>
      </w:r>
      <w:r>
        <w:rPr>
          <w:color w:val="FF0000"/>
          <w:sz w:val="28"/>
        </w:rPr>
        <w:t>trong</w:t>
      </w:r>
      <w:r>
        <w:rPr>
          <w:color w:val="FF0000"/>
          <w:spacing w:val="-1"/>
          <w:sz w:val="28"/>
        </w:rPr>
        <w:t xml:space="preserve"> </w:t>
      </w:r>
      <w:r>
        <w:rPr>
          <w:color w:val="FF0000"/>
          <w:sz w:val="28"/>
        </w:rPr>
        <w:t>mô</w:t>
      </w:r>
      <w:r>
        <w:rPr>
          <w:color w:val="FF0000"/>
          <w:spacing w:val="-1"/>
          <w:sz w:val="28"/>
        </w:rPr>
        <w:t xml:space="preserve"> </w:t>
      </w:r>
      <w:r>
        <w:rPr>
          <w:color w:val="FF0000"/>
          <w:sz w:val="28"/>
        </w:rPr>
        <w:t>hình</w:t>
      </w:r>
      <w:r>
        <w:rPr>
          <w:color w:val="FF0000"/>
          <w:spacing w:val="-1"/>
          <w:sz w:val="28"/>
        </w:rPr>
        <w:t xml:space="preserve"> </w:t>
      </w:r>
      <w:r>
        <w:rPr>
          <w:color w:val="FF0000"/>
          <w:sz w:val="28"/>
        </w:rPr>
        <w:t>client-</w:t>
      </w:r>
      <w:r>
        <w:rPr>
          <w:color w:val="FF0000"/>
          <w:spacing w:val="-2"/>
          <w:sz w:val="28"/>
        </w:rPr>
        <w:t>server</w:t>
      </w:r>
    </w:p>
    <w:p w14:paraId="319D22FC" w14:textId="77777777" w:rsidR="0050319C" w:rsidRDefault="00000000">
      <w:pPr>
        <w:pStyle w:val="ListParagraph"/>
        <w:numPr>
          <w:ilvl w:val="0"/>
          <w:numId w:val="195"/>
        </w:numPr>
        <w:tabs>
          <w:tab w:val="left" w:pos="744"/>
        </w:tabs>
        <w:spacing w:before="112"/>
        <w:ind w:left="744" w:hanging="359"/>
        <w:rPr>
          <w:sz w:val="28"/>
        </w:rPr>
      </w:pPr>
      <w:r>
        <w:rPr>
          <w:sz w:val="28"/>
        </w:rPr>
        <w:t>Địa</w:t>
      </w:r>
      <w:r>
        <w:rPr>
          <w:spacing w:val="-2"/>
          <w:sz w:val="28"/>
        </w:rPr>
        <w:t xml:space="preserve"> </w:t>
      </w:r>
      <w:r>
        <w:rPr>
          <w:sz w:val="28"/>
        </w:rPr>
        <w:t>chỉ</w:t>
      </w:r>
      <w:r>
        <w:rPr>
          <w:spacing w:val="-1"/>
          <w:sz w:val="28"/>
        </w:rPr>
        <w:t xml:space="preserve"> </w:t>
      </w:r>
      <w:r>
        <w:rPr>
          <w:sz w:val="28"/>
        </w:rPr>
        <w:t>của</w:t>
      </w:r>
      <w:r>
        <w:rPr>
          <w:spacing w:val="-2"/>
          <w:sz w:val="28"/>
        </w:rPr>
        <w:t xml:space="preserve"> </w:t>
      </w:r>
      <w:r>
        <w:rPr>
          <w:sz w:val="28"/>
        </w:rPr>
        <w:t>một</w:t>
      </w:r>
      <w:r>
        <w:rPr>
          <w:spacing w:val="-1"/>
          <w:sz w:val="28"/>
        </w:rPr>
        <w:t xml:space="preserve"> </w:t>
      </w:r>
      <w:r>
        <w:rPr>
          <w:sz w:val="28"/>
        </w:rPr>
        <w:t>ứng</w:t>
      </w:r>
      <w:r>
        <w:rPr>
          <w:spacing w:val="-1"/>
          <w:sz w:val="28"/>
        </w:rPr>
        <w:t xml:space="preserve"> </w:t>
      </w:r>
      <w:r>
        <w:rPr>
          <w:sz w:val="28"/>
        </w:rPr>
        <w:t>dụng</w:t>
      </w:r>
      <w:r>
        <w:rPr>
          <w:spacing w:val="-1"/>
          <w:sz w:val="28"/>
        </w:rPr>
        <w:t xml:space="preserve"> </w:t>
      </w:r>
      <w:r>
        <w:rPr>
          <w:sz w:val="28"/>
        </w:rPr>
        <w:t xml:space="preserve">trên </w:t>
      </w:r>
      <w:r>
        <w:rPr>
          <w:spacing w:val="-2"/>
          <w:sz w:val="28"/>
        </w:rPr>
        <w:t>internet</w:t>
      </w:r>
    </w:p>
    <w:p w14:paraId="7453F50F" w14:textId="67D060AF" w:rsidR="0050319C" w:rsidRPr="00F40F54" w:rsidRDefault="00000000">
      <w:pPr>
        <w:pStyle w:val="BodyText"/>
        <w:spacing w:before="272" w:line="324" w:lineRule="auto"/>
        <w:ind w:left="25" w:firstLine="0"/>
        <w:rPr>
          <w:lang w:val="vi-VN"/>
        </w:rPr>
      </w:pPr>
      <w:r>
        <w:t>Câu</w:t>
      </w:r>
      <w:r>
        <w:rPr>
          <w:spacing w:val="-3"/>
        </w:rPr>
        <w:t xml:space="preserve"> </w:t>
      </w:r>
      <w:r>
        <w:t>11:</w:t>
      </w:r>
      <w:r>
        <w:rPr>
          <w:spacing w:val="-3"/>
        </w:rPr>
        <w:t xml:space="preserve"> </w:t>
      </w:r>
      <w:r>
        <w:t>Ứng</w:t>
      </w:r>
      <w:r>
        <w:rPr>
          <w:spacing w:val="-3"/>
        </w:rPr>
        <w:t xml:space="preserve"> </w:t>
      </w:r>
      <w:r>
        <w:t>dụng</w:t>
      </w:r>
      <w:r>
        <w:rPr>
          <w:spacing w:val="-3"/>
        </w:rPr>
        <w:t xml:space="preserve"> </w:t>
      </w:r>
      <w:r>
        <w:t>nào</w:t>
      </w:r>
      <w:r>
        <w:rPr>
          <w:spacing w:val="-3"/>
        </w:rPr>
        <w:t xml:space="preserve"> </w:t>
      </w:r>
      <w:r>
        <w:t>sau</w:t>
      </w:r>
      <w:r>
        <w:rPr>
          <w:spacing w:val="-2"/>
        </w:rPr>
        <w:t xml:space="preserve"> </w:t>
      </w:r>
      <w:r>
        <w:t>đây</w:t>
      </w:r>
      <w:r>
        <w:rPr>
          <w:spacing w:val="-3"/>
        </w:rPr>
        <w:t xml:space="preserve"> </w:t>
      </w:r>
      <w:r>
        <w:t>phù</w:t>
      </w:r>
      <w:r>
        <w:rPr>
          <w:spacing w:val="-3"/>
        </w:rPr>
        <w:t xml:space="preserve"> </w:t>
      </w:r>
      <w:r>
        <w:t>hợp</w:t>
      </w:r>
      <w:r>
        <w:rPr>
          <w:spacing w:val="-3"/>
        </w:rPr>
        <w:t xml:space="preserve"> </w:t>
      </w:r>
      <w:r>
        <w:t>với</w:t>
      </w:r>
      <w:r>
        <w:rPr>
          <w:spacing w:val="-3"/>
        </w:rPr>
        <w:t xml:space="preserve"> </w:t>
      </w:r>
      <w:r>
        <w:t>dịch</w:t>
      </w:r>
      <w:r>
        <w:rPr>
          <w:spacing w:val="-3"/>
        </w:rPr>
        <w:t xml:space="preserve"> </w:t>
      </w:r>
      <w:r>
        <w:t>vụ</w:t>
      </w:r>
      <w:r>
        <w:rPr>
          <w:spacing w:val="-3"/>
        </w:rPr>
        <w:t xml:space="preserve"> </w:t>
      </w:r>
      <w:r>
        <w:t>hướng</w:t>
      </w:r>
      <w:r>
        <w:rPr>
          <w:spacing w:val="-3"/>
        </w:rPr>
        <w:t xml:space="preserve"> </w:t>
      </w:r>
      <w:r>
        <w:t>không</w:t>
      </w:r>
      <w:r>
        <w:rPr>
          <w:spacing w:val="-3"/>
        </w:rPr>
        <w:t xml:space="preserve"> </w:t>
      </w:r>
      <w:r>
        <w:t>kết</w:t>
      </w:r>
      <w:r>
        <w:rPr>
          <w:spacing w:val="-3"/>
        </w:rPr>
        <w:t xml:space="preserve"> </w:t>
      </w:r>
      <w:r>
        <w:t>nối (Connectionless service)</w:t>
      </w:r>
      <w:r w:rsidR="00F40F54">
        <w:rPr>
          <w:lang w:val="vi-VN"/>
        </w:rPr>
        <w:t xml:space="preserve"> D</w:t>
      </w:r>
    </w:p>
    <w:p w14:paraId="53ED46A5" w14:textId="77777777" w:rsidR="0050319C" w:rsidRDefault="00000000">
      <w:pPr>
        <w:pStyle w:val="ListParagraph"/>
        <w:numPr>
          <w:ilvl w:val="0"/>
          <w:numId w:val="194"/>
        </w:numPr>
        <w:tabs>
          <w:tab w:val="left" w:pos="744"/>
        </w:tabs>
        <w:spacing w:before="159"/>
        <w:ind w:left="744" w:hanging="359"/>
        <w:rPr>
          <w:sz w:val="28"/>
        </w:rPr>
      </w:pPr>
      <w:r>
        <w:rPr>
          <w:sz w:val="28"/>
        </w:rPr>
        <w:t>Hệ</w:t>
      </w:r>
      <w:r>
        <w:rPr>
          <w:spacing w:val="-2"/>
          <w:sz w:val="28"/>
        </w:rPr>
        <w:t xml:space="preserve"> </w:t>
      </w:r>
      <w:r>
        <w:rPr>
          <w:sz w:val="28"/>
        </w:rPr>
        <w:t>thống</w:t>
      </w:r>
      <w:r>
        <w:rPr>
          <w:spacing w:val="-1"/>
          <w:sz w:val="28"/>
        </w:rPr>
        <w:t xml:space="preserve"> </w:t>
      </w:r>
      <w:r>
        <w:rPr>
          <w:sz w:val="28"/>
        </w:rPr>
        <w:t>thanh toán</w:t>
      </w:r>
      <w:r>
        <w:rPr>
          <w:spacing w:val="-1"/>
          <w:sz w:val="28"/>
        </w:rPr>
        <w:t xml:space="preserve"> </w:t>
      </w:r>
      <w:r>
        <w:rPr>
          <w:sz w:val="28"/>
        </w:rPr>
        <w:t>qua</w:t>
      </w:r>
      <w:r>
        <w:rPr>
          <w:spacing w:val="-1"/>
          <w:sz w:val="28"/>
        </w:rPr>
        <w:t xml:space="preserve"> </w:t>
      </w:r>
      <w:r>
        <w:rPr>
          <w:spacing w:val="-4"/>
          <w:sz w:val="28"/>
        </w:rPr>
        <w:t>mạng</w:t>
      </w:r>
    </w:p>
    <w:p w14:paraId="50BC0E11" w14:textId="77777777" w:rsidR="0050319C" w:rsidRDefault="00000000">
      <w:pPr>
        <w:pStyle w:val="ListParagraph"/>
        <w:numPr>
          <w:ilvl w:val="0"/>
          <w:numId w:val="194"/>
        </w:numPr>
        <w:tabs>
          <w:tab w:val="left" w:pos="744"/>
        </w:tabs>
        <w:spacing w:before="112"/>
        <w:ind w:left="744" w:hanging="359"/>
        <w:rPr>
          <w:sz w:val="28"/>
        </w:rPr>
      </w:pPr>
      <w:r>
        <w:rPr>
          <w:sz w:val="28"/>
        </w:rPr>
        <w:t>Trình</w:t>
      </w:r>
      <w:r>
        <w:rPr>
          <w:spacing w:val="-3"/>
          <w:sz w:val="28"/>
        </w:rPr>
        <w:t xml:space="preserve"> </w:t>
      </w:r>
      <w:r>
        <w:rPr>
          <w:sz w:val="28"/>
        </w:rPr>
        <w:t>duyệt</w:t>
      </w:r>
      <w:r>
        <w:rPr>
          <w:spacing w:val="-3"/>
          <w:sz w:val="28"/>
        </w:rPr>
        <w:t xml:space="preserve"> </w:t>
      </w:r>
      <w:r>
        <w:rPr>
          <w:spacing w:val="-5"/>
          <w:sz w:val="28"/>
        </w:rPr>
        <w:t>web</w:t>
      </w:r>
    </w:p>
    <w:p w14:paraId="5974921E" w14:textId="77777777" w:rsidR="0050319C" w:rsidRDefault="00000000">
      <w:pPr>
        <w:pStyle w:val="ListParagraph"/>
        <w:numPr>
          <w:ilvl w:val="0"/>
          <w:numId w:val="194"/>
        </w:numPr>
        <w:tabs>
          <w:tab w:val="left" w:pos="744"/>
        </w:tabs>
        <w:spacing w:before="112"/>
        <w:ind w:left="744" w:hanging="359"/>
        <w:rPr>
          <w:sz w:val="28"/>
        </w:rPr>
      </w:pPr>
      <w:r>
        <w:rPr>
          <w:spacing w:val="-2"/>
          <w:sz w:val="28"/>
        </w:rPr>
        <w:t>Email</w:t>
      </w:r>
    </w:p>
    <w:p w14:paraId="681670F9" w14:textId="77777777" w:rsidR="0050319C" w:rsidRDefault="00000000">
      <w:pPr>
        <w:pStyle w:val="ListParagraph"/>
        <w:numPr>
          <w:ilvl w:val="0"/>
          <w:numId w:val="194"/>
        </w:numPr>
        <w:tabs>
          <w:tab w:val="left" w:pos="744"/>
        </w:tabs>
        <w:spacing w:before="112"/>
        <w:ind w:left="744" w:hanging="359"/>
        <w:rPr>
          <w:color w:val="FF0000"/>
          <w:sz w:val="28"/>
        </w:rPr>
      </w:pPr>
      <w:r>
        <w:rPr>
          <w:color w:val="FF0000"/>
          <w:sz w:val="28"/>
        </w:rPr>
        <w:t>Hệ</w:t>
      </w:r>
      <w:r>
        <w:rPr>
          <w:color w:val="FF0000"/>
          <w:spacing w:val="-2"/>
          <w:sz w:val="28"/>
        </w:rPr>
        <w:t xml:space="preserve"> </w:t>
      </w:r>
      <w:r>
        <w:rPr>
          <w:color w:val="FF0000"/>
          <w:sz w:val="28"/>
        </w:rPr>
        <w:t>thống</w:t>
      </w:r>
      <w:r>
        <w:rPr>
          <w:color w:val="FF0000"/>
          <w:spacing w:val="-1"/>
          <w:sz w:val="28"/>
        </w:rPr>
        <w:t xml:space="preserve"> </w:t>
      </w:r>
      <w:r>
        <w:rPr>
          <w:color w:val="FF0000"/>
          <w:sz w:val="28"/>
        </w:rPr>
        <w:t>hội</w:t>
      </w:r>
      <w:r>
        <w:rPr>
          <w:color w:val="FF0000"/>
          <w:spacing w:val="-1"/>
          <w:sz w:val="28"/>
        </w:rPr>
        <w:t xml:space="preserve"> </w:t>
      </w:r>
      <w:r>
        <w:rPr>
          <w:color w:val="FF0000"/>
          <w:sz w:val="28"/>
        </w:rPr>
        <w:t>thảo</w:t>
      </w:r>
      <w:r>
        <w:rPr>
          <w:color w:val="FF0000"/>
          <w:spacing w:val="-1"/>
          <w:sz w:val="28"/>
        </w:rPr>
        <w:t xml:space="preserve"> </w:t>
      </w:r>
      <w:r>
        <w:rPr>
          <w:color w:val="FF0000"/>
          <w:sz w:val="28"/>
        </w:rPr>
        <w:t>video</w:t>
      </w:r>
      <w:r>
        <w:rPr>
          <w:color w:val="FF0000"/>
          <w:spacing w:val="-1"/>
          <w:sz w:val="28"/>
        </w:rPr>
        <w:t xml:space="preserve"> </w:t>
      </w:r>
      <w:r>
        <w:rPr>
          <w:color w:val="FF0000"/>
          <w:sz w:val="28"/>
        </w:rPr>
        <w:t xml:space="preserve">trực </w:t>
      </w:r>
      <w:r>
        <w:rPr>
          <w:color w:val="FF0000"/>
          <w:spacing w:val="-2"/>
          <w:sz w:val="28"/>
        </w:rPr>
        <w:t>tuyến</w:t>
      </w:r>
    </w:p>
    <w:p w14:paraId="3FF8E5C3" w14:textId="77777777" w:rsidR="0050319C" w:rsidRDefault="0050319C">
      <w:pPr>
        <w:pStyle w:val="ListParagraph"/>
        <w:rPr>
          <w:sz w:val="28"/>
        </w:rPr>
        <w:sectPr w:rsidR="0050319C">
          <w:pgSz w:w="12240" w:h="15840"/>
          <w:pgMar w:top="1380" w:right="1417" w:bottom="320" w:left="1417" w:header="0" w:footer="121" w:gutter="0"/>
          <w:cols w:space="720"/>
        </w:sectPr>
      </w:pPr>
    </w:p>
    <w:p w14:paraId="4A93337E" w14:textId="424AD0C3" w:rsidR="0050319C" w:rsidRPr="00F40F54" w:rsidRDefault="00000000">
      <w:pPr>
        <w:pStyle w:val="BodyText"/>
        <w:spacing w:before="60" w:line="324" w:lineRule="auto"/>
        <w:ind w:left="25" w:right="163" w:firstLine="0"/>
        <w:rPr>
          <w:lang w:val="vi-VN"/>
        </w:rPr>
      </w:pPr>
      <w:r>
        <w:lastRenderedPageBreak/>
        <w:t>Câu</w:t>
      </w:r>
      <w:r>
        <w:rPr>
          <w:spacing w:val="-4"/>
        </w:rPr>
        <w:t xml:space="preserve"> </w:t>
      </w:r>
      <w:r>
        <w:t>12:</w:t>
      </w:r>
      <w:r>
        <w:rPr>
          <w:spacing w:val="-4"/>
        </w:rPr>
        <w:t xml:space="preserve"> </w:t>
      </w:r>
      <w:r>
        <w:t>Tầng</w:t>
      </w:r>
      <w:r>
        <w:rPr>
          <w:spacing w:val="-4"/>
        </w:rPr>
        <w:t xml:space="preserve"> </w:t>
      </w:r>
      <w:r>
        <w:t>truy</w:t>
      </w:r>
      <w:r>
        <w:rPr>
          <w:spacing w:val="-4"/>
        </w:rPr>
        <w:t xml:space="preserve"> </w:t>
      </w:r>
      <w:r>
        <w:t>cập</w:t>
      </w:r>
      <w:r>
        <w:rPr>
          <w:spacing w:val="-3"/>
        </w:rPr>
        <w:t xml:space="preserve"> </w:t>
      </w:r>
      <w:r>
        <w:t>mạng</w:t>
      </w:r>
      <w:r>
        <w:rPr>
          <w:spacing w:val="-4"/>
        </w:rPr>
        <w:t xml:space="preserve"> </w:t>
      </w:r>
      <w:r>
        <w:t>(Network</w:t>
      </w:r>
      <w:r>
        <w:rPr>
          <w:spacing w:val="-4"/>
        </w:rPr>
        <w:t xml:space="preserve"> </w:t>
      </w:r>
      <w:r>
        <w:t>Access)</w:t>
      </w:r>
      <w:r>
        <w:rPr>
          <w:spacing w:val="-2"/>
        </w:rPr>
        <w:t xml:space="preserve"> </w:t>
      </w:r>
      <w:r>
        <w:t>của</w:t>
      </w:r>
      <w:r>
        <w:rPr>
          <w:spacing w:val="-3"/>
        </w:rPr>
        <w:t xml:space="preserve"> </w:t>
      </w:r>
      <w:r>
        <w:t>mô</w:t>
      </w:r>
      <w:r>
        <w:rPr>
          <w:spacing w:val="-4"/>
        </w:rPr>
        <w:t xml:space="preserve"> </w:t>
      </w:r>
      <w:r>
        <w:t>hình</w:t>
      </w:r>
      <w:r>
        <w:rPr>
          <w:spacing w:val="-4"/>
        </w:rPr>
        <w:t xml:space="preserve"> </w:t>
      </w:r>
      <w:r>
        <w:t>TCP/IP)</w:t>
      </w:r>
      <w:r>
        <w:rPr>
          <w:spacing w:val="-4"/>
        </w:rPr>
        <w:t xml:space="preserve"> </w:t>
      </w:r>
      <w:r>
        <w:t>tương</w:t>
      </w:r>
      <w:r>
        <w:rPr>
          <w:spacing w:val="-4"/>
        </w:rPr>
        <w:t xml:space="preserve"> </w:t>
      </w:r>
      <w:r>
        <w:t>ứng với 2 tầng nào trong mô hình OSI?</w:t>
      </w:r>
      <w:r w:rsidR="00F40F54">
        <w:rPr>
          <w:lang w:val="vi-VN"/>
        </w:rPr>
        <w:t xml:space="preserve"> A</w:t>
      </w:r>
    </w:p>
    <w:p w14:paraId="0C2B57D2" w14:textId="77777777" w:rsidR="0050319C" w:rsidRDefault="00000000">
      <w:pPr>
        <w:pStyle w:val="ListParagraph"/>
        <w:numPr>
          <w:ilvl w:val="0"/>
          <w:numId w:val="193"/>
        </w:numPr>
        <w:tabs>
          <w:tab w:val="left" w:pos="744"/>
        </w:tabs>
        <w:spacing w:before="159"/>
        <w:ind w:left="744" w:hanging="359"/>
        <w:rPr>
          <w:color w:val="FF0000"/>
          <w:sz w:val="28"/>
        </w:rPr>
      </w:pPr>
      <w:r>
        <w:rPr>
          <w:color w:val="FF0000"/>
          <w:sz w:val="28"/>
        </w:rPr>
        <w:t>Data</w:t>
      </w:r>
      <w:r>
        <w:rPr>
          <w:color w:val="FF0000"/>
          <w:spacing w:val="-2"/>
          <w:sz w:val="28"/>
        </w:rPr>
        <w:t xml:space="preserve"> </w:t>
      </w:r>
      <w:r>
        <w:rPr>
          <w:color w:val="FF0000"/>
          <w:sz w:val="28"/>
        </w:rPr>
        <w:t>Link,</w:t>
      </w:r>
      <w:r>
        <w:rPr>
          <w:color w:val="FF0000"/>
          <w:spacing w:val="-1"/>
          <w:sz w:val="28"/>
        </w:rPr>
        <w:t xml:space="preserve"> </w:t>
      </w:r>
      <w:r>
        <w:rPr>
          <w:color w:val="FF0000"/>
          <w:spacing w:val="-2"/>
          <w:sz w:val="28"/>
        </w:rPr>
        <w:t>Physical</w:t>
      </w:r>
    </w:p>
    <w:p w14:paraId="75D4CE1B" w14:textId="77777777" w:rsidR="0050319C" w:rsidRDefault="00000000">
      <w:pPr>
        <w:pStyle w:val="ListParagraph"/>
        <w:numPr>
          <w:ilvl w:val="0"/>
          <w:numId w:val="193"/>
        </w:numPr>
        <w:tabs>
          <w:tab w:val="left" w:pos="744"/>
        </w:tabs>
        <w:spacing w:before="112"/>
        <w:ind w:left="744" w:hanging="359"/>
        <w:rPr>
          <w:sz w:val="28"/>
        </w:rPr>
      </w:pPr>
      <w:r>
        <w:rPr>
          <w:sz w:val="28"/>
        </w:rPr>
        <w:t>Transport,</w:t>
      </w:r>
      <w:r>
        <w:rPr>
          <w:spacing w:val="-7"/>
          <w:sz w:val="28"/>
        </w:rPr>
        <w:t xml:space="preserve"> </w:t>
      </w:r>
      <w:r>
        <w:rPr>
          <w:spacing w:val="-2"/>
          <w:sz w:val="28"/>
        </w:rPr>
        <w:t>Session</w:t>
      </w:r>
    </w:p>
    <w:p w14:paraId="7FF3D233" w14:textId="77777777" w:rsidR="0050319C" w:rsidRDefault="00000000">
      <w:pPr>
        <w:pStyle w:val="ListParagraph"/>
        <w:numPr>
          <w:ilvl w:val="0"/>
          <w:numId w:val="193"/>
        </w:numPr>
        <w:tabs>
          <w:tab w:val="left" w:pos="744"/>
        </w:tabs>
        <w:spacing w:before="112"/>
        <w:ind w:left="744" w:hanging="359"/>
        <w:rPr>
          <w:sz w:val="28"/>
        </w:rPr>
      </w:pPr>
      <w:r>
        <w:rPr>
          <w:sz w:val="28"/>
        </w:rPr>
        <w:t>Data</w:t>
      </w:r>
      <w:r>
        <w:rPr>
          <w:spacing w:val="-4"/>
          <w:sz w:val="28"/>
        </w:rPr>
        <w:t xml:space="preserve"> </w:t>
      </w:r>
      <w:r>
        <w:rPr>
          <w:sz w:val="28"/>
        </w:rPr>
        <w:t>Link,</w:t>
      </w:r>
      <w:r>
        <w:rPr>
          <w:spacing w:val="-1"/>
          <w:sz w:val="28"/>
        </w:rPr>
        <w:t xml:space="preserve"> </w:t>
      </w:r>
      <w:r>
        <w:rPr>
          <w:spacing w:val="-2"/>
          <w:sz w:val="28"/>
        </w:rPr>
        <w:t>Session</w:t>
      </w:r>
    </w:p>
    <w:p w14:paraId="47D3DA0D" w14:textId="77777777" w:rsidR="0050319C" w:rsidRDefault="00000000">
      <w:pPr>
        <w:pStyle w:val="ListParagraph"/>
        <w:numPr>
          <w:ilvl w:val="0"/>
          <w:numId w:val="193"/>
        </w:numPr>
        <w:tabs>
          <w:tab w:val="left" w:pos="744"/>
        </w:tabs>
        <w:spacing w:before="112"/>
        <w:ind w:left="744" w:hanging="359"/>
        <w:rPr>
          <w:sz w:val="28"/>
        </w:rPr>
      </w:pPr>
      <w:r>
        <w:rPr>
          <w:sz w:val="28"/>
        </w:rPr>
        <w:t>Physical,</w:t>
      </w:r>
      <w:r>
        <w:rPr>
          <w:spacing w:val="-8"/>
          <w:sz w:val="28"/>
        </w:rPr>
        <w:t xml:space="preserve"> </w:t>
      </w:r>
      <w:r>
        <w:rPr>
          <w:spacing w:val="-2"/>
          <w:sz w:val="28"/>
        </w:rPr>
        <w:t>Transport</w:t>
      </w:r>
    </w:p>
    <w:p w14:paraId="2560F160" w14:textId="2EFE8F2E" w:rsidR="0050319C" w:rsidRPr="00F40F54" w:rsidRDefault="00000000">
      <w:pPr>
        <w:pStyle w:val="BodyText"/>
        <w:spacing w:before="272"/>
        <w:ind w:left="25" w:firstLine="0"/>
        <w:rPr>
          <w:lang w:val="vi-VN"/>
        </w:rPr>
      </w:pPr>
      <w:r>
        <w:t>Câu</w:t>
      </w:r>
      <w:r>
        <w:rPr>
          <w:spacing w:val="-2"/>
        </w:rPr>
        <w:t xml:space="preserve"> </w:t>
      </w:r>
      <w:r>
        <w:t>13:</w:t>
      </w:r>
      <w:r>
        <w:rPr>
          <w:spacing w:val="-1"/>
        </w:rPr>
        <w:t xml:space="preserve"> </w:t>
      </w:r>
      <w:r>
        <w:t>Giao</w:t>
      </w:r>
      <w:r>
        <w:rPr>
          <w:spacing w:val="-1"/>
        </w:rPr>
        <w:t xml:space="preserve"> </w:t>
      </w:r>
      <w:r>
        <w:t>thức</w:t>
      </w:r>
      <w:r>
        <w:rPr>
          <w:spacing w:val="-2"/>
        </w:rPr>
        <w:t xml:space="preserve"> </w:t>
      </w:r>
      <w:r>
        <w:t>UDP</w:t>
      </w:r>
      <w:r>
        <w:rPr>
          <w:spacing w:val="-2"/>
        </w:rPr>
        <w:t xml:space="preserve"> </w:t>
      </w:r>
      <w:r>
        <w:t>phù</w:t>
      </w:r>
      <w:r>
        <w:rPr>
          <w:spacing w:val="-1"/>
        </w:rPr>
        <w:t xml:space="preserve"> </w:t>
      </w:r>
      <w:r>
        <w:t>hợp</w:t>
      </w:r>
      <w:r>
        <w:rPr>
          <w:spacing w:val="-2"/>
        </w:rPr>
        <w:t xml:space="preserve"> </w:t>
      </w:r>
      <w:r>
        <w:t>nhất</w:t>
      </w:r>
      <w:r>
        <w:rPr>
          <w:spacing w:val="1"/>
        </w:rPr>
        <w:t xml:space="preserve"> </w:t>
      </w:r>
      <w:r>
        <w:t>với</w:t>
      </w:r>
      <w:r>
        <w:rPr>
          <w:spacing w:val="-1"/>
        </w:rPr>
        <w:t xml:space="preserve"> </w:t>
      </w:r>
      <w:r>
        <w:t>ưng</w:t>
      </w:r>
      <w:r>
        <w:rPr>
          <w:spacing w:val="-1"/>
        </w:rPr>
        <w:t xml:space="preserve"> </w:t>
      </w:r>
      <w:r>
        <w:t>dụng</w:t>
      </w:r>
      <w:r>
        <w:rPr>
          <w:spacing w:val="-1"/>
        </w:rPr>
        <w:t xml:space="preserve"> </w:t>
      </w:r>
      <w:r>
        <w:t>nào sau</w:t>
      </w:r>
      <w:r>
        <w:rPr>
          <w:spacing w:val="-1"/>
        </w:rPr>
        <w:t xml:space="preserve"> </w:t>
      </w:r>
      <w:r>
        <w:rPr>
          <w:spacing w:val="-4"/>
        </w:rPr>
        <w:t>đây?</w:t>
      </w:r>
      <w:r w:rsidR="00F40F54">
        <w:rPr>
          <w:spacing w:val="-4"/>
          <w:lang w:val="vi-VN"/>
        </w:rPr>
        <w:t xml:space="preserve"> D</w:t>
      </w:r>
    </w:p>
    <w:p w14:paraId="1318C2C0" w14:textId="77777777" w:rsidR="0050319C" w:rsidRDefault="00000000">
      <w:pPr>
        <w:pStyle w:val="ListParagraph"/>
        <w:numPr>
          <w:ilvl w:val="0"/>
          <w:numId w:val="192"/>
        </w:numPr>
        <w:tabs>
          <w:tab w:val="left" w:pos="744"/>
        </w:tabs>
        <w:spacing w:before="272"/>
        <w:ind w:left="744" w:hanging="359"/>
        <w:rPr>
          <w:sz w:val="28"/>
        </w:rPr>
      </w:pPr>
      <w:r>
        <w:rPr>
          <w:sz w:val="28"/>
        </w:rPr>
        <w:t>Thanh</w:t>
      </w:r>
      <w:r>
        <w:rPr>
          <w:spacing w:val="-2"/>
          <w:sz w:val="28"/>
        </w:rPr>
        <w:t xml:space="preserve"> </w:t>
      </w:r>
      <w:r>
        <w:rPr>
          <w:sz w:val="28"/>
        </w:rPr>
        <w:t>toán qua</w:t>
      </w:r>
      <w:r>
        <w:rPr>
          <w:spacing w:val="-2"/>
          <w:sz w:val="28"/>
        </w:rPr>
        <w:t xml:space="preserve"> </w:t>
      </w:r>
      <w:r>
        <w:rPr>
          <w:spacing w:val="-4"/>
          <w:sz w:val="28"/>
        </w:rPr>
        <w:t>mạng</w:t>
      </w:r>
    </w:p>
    <w:p w14:paraId="37F3EF2E" w14:textId="77777777" w:rsidR="0050319C" w:rsidRDefault="00000000">
      <w:pPr>
        <w:pStyle w:val="ListParagraph"/>
        <w:numPr>
          <w:ilvl w:val="0"/>
          <w:numId w:val="192"/>
        </w:numPr>
        <w:tabs>
          <w:tab w:val="left" w:pos="744"/>
        </w:tabs>
        <w:spacing w:before="112"/>
        <w:ind w:left="744" w:hanging="359"/>
        <w:rPr>
          <w:sz w:val="28"/>
        </w:rPr>
      </w:pPr>
      <w:r>
        <w:rPr>
          <w:sz w:val="28"/>
        </w:rPr>
        <w:t>Truyền</w:t>
      </w:r>
      <w:r>
        <w:rPr>
          <w:spacing w:val="-2"/>
          <w:sz w:val="28"/>
        </w:rPr>
        <w:t xml:space="preserve"> </w:t>
      </w:r>
      <w:r>
        <w:rPr>
          <w:sz w:val="28"/>
        </w:rPr>
        <w:t>tải</w:t>
      </w:r>
      <w:r>
        <w:rPr>
          <w:spacing w:val="-2"/>
          <w:sz w:val="28"/>
        </w:rPr>
        <w:t xml:space="preserve"> </w:t>
      </w:r>
      <w:r>
        <w:rPr>
          <w:sz w:val="28"/>
        </w:rPr>
        <w:t>email</w:t>
      </w:r>
      <w:r>
        <w:rPr>
          <w:spacing w:val="-2"/>
          <w:sz w:val="28"/>
        </w:rPr>
        <w:t xml:space="preserve"> </w:t>
      </w:r>
      <w:r>
        <w:rPr>
          <w:sz w:val="28"/>
        </w:rPr>
        <w:t>qua</w:t>
      </w:r>
      <w:r>
        <w:rPr>
          <w:spacing w:val="-2"/>
          <w:sz w:val="28"/>
        </w:rPr>
        <w:t xml:space="preserve"> </w:t>
      </w:r>
      <w:r>
        <w:rPr>
          <w:spacing w:val="-4"/>
          <w:sz w:val="28"/>
        </w:rPr>
        <w:t>mạng</w:t>
      </w:r>
    </w:p>
    <w:p w14:paraId="242B90BA" w14:textId="77777777" w:rsidR="0050319C" w:rsidRDefault="00000000">
      <w:pPr>
        <w:pStyle w:val="ListParagraph"/>
        <w:numPr>
          <w:ilvl w:val="0"/>
          <w:numId w:val="192"/>
        </w:numPr>
        <w:tabs>
          <w:tab w:val="left" w:pos="744"/>
        </w:tabs>
        <w:spacing w:before="112"/>
        <w:ind w:left="744" w:hanging="359"/>
        <w:rPr>
          <w:sz w:val="28"/>
        </w:rPr>
      </w:pPr>
      <w:r>
        <w:rPr>
          <w:sz w:val="28"/>
        </w:rPr>
        <w:t>Truyền</w:t>
      </w:r>
      <w:r>
        <w:rPr>
          <w:spacing w:val="-4"/>
          <w:sz w:val="28"/>
        </w:rPr>
        <w:t xml:space="preserve"> </w:t>
      </w:r>
      <w:r>
        <w:rPr>
          <w:sz w:val="28"/>
        </w:rPr>
        <w:t>tải</w:t>
      </w:r>
      <w:r>
        <w:rPr>
          <w:spacing w:val="-2"/>
          <w:sz w:val="28"/>
        </w:rPr>
        <w:t xml:space="preserve"> </w:t>
      </w:r>
      <w:r>
        <w:rPr>
          <w:sz w:val="28"/>
        </w:rPr>
        <w:t>file</w:t>
      </w:r>
      <w:r>
        <w:rPr>
          <w:spacing w:val="-1"/>
          <w:sz w:val="28"/>
        </w:rPr>
        <w:t xml:space="preserve"> </w:t>
      </w:r>
      <w:r>
        <w:rPr>
          <w:sz w:val="28"/>
        </w:rPr>
        <w:t>qua</w:t>
      </w:r>
      <w:r>
        <w:rPr>
          <w:spacing w:val="-2"/>
          <w:sz w:val="28"/>
        </w:rPr>
        <w:t xml:space="preserve"> </w:t>
      </w:r>
      <w:r>
        <w:rPr>
          <w:spacing w:val="-4"/>
          <w:sz w:val="28"/>
        </w:rPr>
        <w:t>mạng</w:t>
      </w:r>
    </w:p>
    <w:p w14:paraId="365C0151" w14:textId="77777777" w:rsidR="0050319C" w:rsidRDefault="00000000">
      <w:pPr>
        <w:pStyle w:val="ListParagraph"/>
        <w:numPr>
          <w:ilvl w:val="0"/>
          <w:numId w:val="192"/>
        </w:numPr>
        <w:tabs>
          <w:tab w:val="left" w:pos="744"/>
        </w:tabs>
        <w:spacing w:before="112"/>
        <w:ind w:left="744" w:hanging="359"/>
        <w:rPr>
          <w:color w:val="FF0000"/>
          <w:sz w:val="28"/>
        </w:rPr>
      </w:pPr>
      <w:r>
        <w:rPr>
          <w:color w:val="FF0000"/>
          <w:sz w:val="28"/>
        </w:rPr>
        <w:t>Video</w:t>
      </w:r>
      <w:r>
        <w:rPr>
          <w:color w:val="FF0000"/>
          <w:spacing w:val="-1"/>
          <w:sz w:val="28"/>
        </w:rPr>
        <w:t xml:space="preserve"> </w:t>
      </w:r>
      <w:r>
        <w:rPr>
          <w:color w:val="FF0000"/>
          <w:spacing w:val="-2"/>
          <w:sz w:val="28"/>
        </w:rPr>
        <w:t>conference</w:t>
      </w:r>
    </w:p>
    <w:p w14:paraId="02AB60CA" w14:textId="6335DF73" w:rsidR="0050319C" w:rsidRPr="00F40F54" w:rsidRDefault="00000000">
      <w:pPr>
        <w:pStyle w:val="BodyText"/>
        <w:spacing w:before="272"/>
        <w:ind w:left="25" w:firstLine="0"/>
        <w:rPr>
          <w:lang w:val="vi-VN"/>
        </w:rPr>
      </w:pPr>
      <w:r>
        <w:t>Câu</w:t>
      </w:r>
      <w:r>
        <w:rPr>
          <w:spacing w:val="-1"/>
        </w:rPr>
        <w:t xml:space="preserve"> </w:t>
      </w:r>
      <w:r>
        <w:t>14:</w:t>
      </w:r>
      <w:r>
        <w:rPr>
          <w:spacing w:val="-1"/>
        </w:rPr>
        <w:t xml:space="preserve"> </w:t>
      </w:r>
      <w:r>
        <w:t>Thứ</w:t>
      </w:r>
      <w:r>
        <w:rPr>
          <w:spacing w:val="-1"/>
        </w:rPr>
        <w:t xml:space="preserve"> </w:t>
      </w:r>
      <w:r>
        <w:t>tự</w:t>
      </w:r>
      <w:r>
        <w:rPr>
          <w:spacing w:val="-1"/>
        </w:rPr>
        <w:t xml:space="preserve"> </w:t>
      </w:r>
      <w:r>
        <w:t>các</w:t>
      </w:r>
      <w:r>
        <w:rPr>
          <w:spacing w:val="-2"/>
        </w:rPr>
        <w:t xml:space="preserve"> </w:t>
      </w:r>
      <w:r>
        <w:t>lớp</w:t>
      </w:r>
      <w:r>
        <w:rPr>
          <w:spacing w:val="-1"/>
        </w:rPr>
        <w:t xml:space="preserve"> </w:t>
      </w:r>
      <w:r>
        <w:t>tính</w:t>
      </w:r>
      <w:r>
        <w:rPr>
          <w:spacing w:val="-1"/>
        </w:rPr>
        <w:t xml:space="preserve"> </w:t>
      </w:r>
      <w:r>
        <w:t>từ</w:t>
      </w:r>
      <w:r>
        <w:rPr>
          <w:spacing w:val="-1"/>
        </w:rPr>
        <w:t xml:space="preserve"> </w:t>
      </w:r>
      <w:r>
        <w:t>trên</w:t>
      </w:r>
      <w:r>
        <w:rPr>
          <w:spacing w:val="-1"/>
        </w:rPr>
        <w:t xml:space="preserve"> </w:t>
      </w:r>
      <w:r>
        <w:t>xuống</w:t>
      </w:r>
      <w:r>
        <w:rPr>
          <w:spacing w:val="-1"/>
        </w:rPr>
        <w:t xml:space="preserve"> </w:t>
      </w:r>
      <w:r>
        <w:t>trong</w:t>
      </w:r>
      <w:r>
        <w:rPr>
          <w:spacing w:val="-1"/>
        </w:rPr>
        <w:t xml:space="preserve"> </w:t>
      </w:r>
      <w:r>
        <w:t>mô</w:t>
      </w:r>
      <w:r>
        <w:rPr>
          <w:spacing w:val="-1"/>
        </w:rPr>
        <w:t xml:space="preserve"> </w:t>
      </w:r>
      <w:r>
        <w:t>hình</w:t>
      </w:r>
      <w:r>
        <w:rPr>
          <w:spacing w:val="-1"/>
        </w:rPr>
        <w:t xml:space="preserve"> </w:t>
      </w:r>
      <w:r>
        <w:t>TCP/IP</w:t>
      </w:r>
      <w:r>
        <w:rPr>
          <w:spacing w:val="-1"/>
        </w:rPr>
        <w:t xml:space="preserve"> </w:t>
      </w:r>
      <w:r>
        <w:rPr>
          <w:spacing w:val="-5"/>
        </w:rPr>
        <w:t>là:</w:t>
      </w:r>
      <w:r w:rsidR="00F40F54">
        <w:rPr>
          <w:spacing w:val="-5"/>
          <w:lang w:val="vi-VN"/>
        </w:rPr>
        <w:t xml:space="preserve"> B</w:t>
      </w:r>
    </w:p>
    <w:p w14:paraId="03ACC921" w14:textId="77777777" w:rsidR="0050319C" w:rsidRDefault="00000000">
      <w:pPr>
        <w:pStyle w:val="ListParagraph"/>
        <w:numPr>
          <w:ilvl w:val="0"/>
          <w:numId w:val="191"/>
        </w:numPr>
        <w:tabs>
          <w:tab w:val="left" w:pos="744"/>
        </w:tabs>
        <w:spacing w:before="272"/>
        <w:ind w:left="744" w:hanging="359"/>
        <w:rPr>
          <w:sz w:val="28"/>
        </w:rPr>
      </w:pPr>
      <w:r>
        <w:rPr>
          <w:sz w:val="28"/>
        </w:rPr>
        <w:t>Internet</w:t>
      </w:r>
      <w:r>
        <w:rPr>
          <w:spacing w:val="-3"/>
          <w:sz w:val="28"/>
        </w:rPr>
        <w:t xml:space="preserve"> </w:t>
      </w:r>
      <w:r>
        <w:rPr>
          <w:sz w:val="28"/>
        </w:rPr>
        <w:t>-</w:t>
      </w:r>
      <w:r>
        <w:rPr>
          <w:spacing w:val="-3"/>
          <w:sz w:val="28"/>
        </w:rPr>
        <w:t xml:space="preserve"> </w:t>
      </w:r>
      <w:r>
        <w:rPr>
          <w:sz w:val="28"/>
        </w:rPr>
        <w:t>Network</w:t>
      </w:r>
      <w:r>
        <w:rPr>
          <w:spacing w:val="-2"/>
          <w:sz w:val="28"/>
        </w:rPr>
        <w:t xml:space="preserve"> </w:t>
      </w:r>
      <w:r>
        <w:rPr>
          <w:sz w:val="28"/>
        </w:rPr>
        <w:t>Access</w:t>
      </w:r>
      <w:r>
        <w:rPr>
          <w:spacing w:val="-3"/>
          <w:sz w:val="28"/>
        </w:rPr>
        <w:t xml:space="preserve"> </w:t>
      </w:r>
      <w:r>
        <w:rPr>
          <w:sz w:val="28"/>
        </w:rPr>
        <w:t>-</w:t>
      </w:r>
      <w:r>
        <w:rPr>
          <w:spacing w:val="-2"/>
          <w:sz w:val="28"/>
        </w:rPr>
        <w:t xml:space="preserve"> </w:t>
      </w:r>
      <w:r>
        <w:rPr>
          <w:sz w:val="28"/>
        </w:rPr>
        <w:t>Transport</w:t>
      </w:r>
      <w:r>
        <w:rPr>
          <w:spacing w:val="-3"/>
          <w:sz w:val="28"/>
        </w:rPr>
        <w:t xml:space="preserve"> </w:t>
      </w:r>
      <w:r>
        <w:rPr>
          <w:sz w:val="28"/>
        </w:rPr>
        <w:t>–</w:t>
      </w:r>
      <w:r>
        <w:rPr>
          <w:spacing w:val="-2"/>
          <w:sz w:val="28"/>
        </w:rPr>
        <w:t xml:space="preserve"> Application</w:t>
      </w:r>
    </w:p>
    <w:p w14:paraId="16AC9CC2" w14:textId="77777777" w:rsidR="0050319C" w:rsidRDefault="00000000">
      <w:pPr>
        <w:pStyle w:val="ListParagraph"/>
        <w:numPr>
          <w:ilvl w:val="0"/>
          <w:numId w:val="191"/>
        </w:numPr>
        <w:tabs>
          <w:tab w:val="left" w:pos="744"/>
        </w:tabs>
        <w:spacing w:before="112"/>
        <w:ind w:left="744" w:hanging="359"/>
        <w:rPr>
          <w:color w:val="FF0000"/>
          <w:sz w:val="28"/>
        </w:rPr>
      </w:pPr>
      <w:r>
        <w:rPr>
          <w:color w:val="FF0000"/>
          <w:sz w:val="28"/>
        </w:rPr>
        <w:t>Application</w:t>
      </w:r>
      <w:r>
        <w:rPr>
          <w:color w:val="FF0000"/>
          <w:spacing w:val="-3"/>
          <w:sz w:val="28"/>
        </w:rPr>
        <w:t xml:space="preserve"> </w:t>
      </w:r>
      <w:r>
        <w:rPr>
          <w:color w:val="FF0000"/>
          <w:sz w:val="28"/>
        </w:rPr>
        <w:t>-</w:t>
      </w:r>
      <w:r>
        <w:rPr>
          <w:color w:val="FF0000"/>
          <w:spacing w:val="-3"/>
          <w:sz w:val="28"/>
        </w:rPr>
        <w:t xml:space="preserve"> </w:t>
      </w:r>
      <w:r>
        <w:rPr>
          <w:color w:val="FF0000"/>
          <w:sz w:val="28"/>
        </w:rPr>
        <w:t>Transport</w:t>
      </w:r>
      <w:r>
        <w:rPr>
          <w:color w:val="FF0000"/>
          <w:spacing w:val="-3"/>
          <w:sz w:val="28"/>
        </w:rPr>
        <w:t xml:space="preserve"> </w:t>
      </w:r>
      <w:r>
        <w:rPr>
          <w:color w:val="FF0000"/>
          <w:sz w:val="28"/>
        </w:rPr>
        <w:t>-</w:t>
      </w:r>
      <w:r>
        <w:rPr>
          <w:color w:val="FF0000"/>
          <w:spacing w:val="-3"/>
          <w:sz w:val="28"/>
        </w:rPr>
        <w:t xml:space="preserve"> </w:t>
      </w:r>
      <w:r>
        <w:rPr>
          <w:color w:val="FF0000"/>
          <w:sz w:val="28"/>
        </w:rPr>
        <w:t>Internet</w:t>
      </w:r>
      <w:r>
        <w:rPr>
          <w:color w:val="FF0000"/>
          <w:spacing w:val="-2"/>
          <w:sz w:val="28"/>
        </w:rPr>
        <w:t xml:space="preserve"> </w:t>
      </w:r>
      <w:r>
        <w:rPr>
          <w:color w:val="FF0000"/>
          <w:sz w:val="28"/>
        </w:rPr>
        <w:t>-</w:t>
      </w:r>
      <w:r>
        <w:rPr>
          <w:color w:val="FF0000"/>
          <w:spacing w:val="-4"/>
          <w:sz w:val="28"/>
        </w:rPr>
        <w:t xml:space="preserve"> </w:t>
      </w:r>
      <w:r>
        <w:rPr>
          <w:color w:val="FF0000"/>
          <w:sz w:val="28"/>
        </w:rPr>
        <w:t>Network</w:t>
      </w:r>
      <w:r>
        <w:rPr>
          <w:color w:val="FF0000"/>
          <w:spacing w:val="-2"/>
          <w:sz w:val="28"/>
        </w:rPr>
        <w:t xml:space="preserve"> Access</w:t>
      </w:r>
    </w:p>
    <w:p w14:paraId="77067790" w14:textId="77777777" w:rsidR="0050319C" w:rsidRDefault="00000000">
      <w:pPr>
        <w:pStyle w:val="ListParagraph"/>
        <w:numPr>
          <w:ilvl w:val="0"/>
          <w:numId w:val="191"/>
        </w:numPr>
        <w:tabs>
          <w:tab w:val="left" w:pos="744"/>
        </w:tabs>
        <w:spacing w:before="112"/>
        <w:ind w:left="744" w:hanging="359"/>
        <w:rPr>
          <w:sz w:val="28"/>
        </w:rPr>
      </w:pPr>
      <w:r>
        <w:rPr>
          <w:sz w:val="28"/>
        </w:rPr>
        <w:t>Transport</w:t>
      </w:r>
      <w:r>
        <w:rPr>
          <w:spacing w:val="-3"/>
          <w:sz w:val="28"/>
        </w:rPr>
        <w:t xml:space="preserve"> </w:t>
      </w:r>
      <w:r>
        <w:rPr>
          <w:sz w:val="28"/>
        </w:rPr>
        <w:t>-</w:t>
      </w:r>
      <w:r>
        <w:rPr>
          <w:spacing w:val="-3"/>
          <w:sz w:val="28"/>
        </w:rPr>
        <w:t xml:space="preserve"> </w:t>
      </w:r>
      <w:r>
        <w:rPr>
          <w:sz w:val="28"/>
        </w:rPr>
        <w:t>Internet</w:t>
      </w:r>
      <w:r>
        <w:rPr>
          <w:spacing w:val="-3"/>
          <w:sz w:val="28"/>
        </w:rPr>
        <w:t xml:space="preserve"> </w:t>
      </w:r>
      <w:r>
        <w:rPr>
          <w:sz w:val="28"/>
        </w:rPr>
        <w:t>-</w:t>
      </w:r>
      <w:r>
        <w:rPr>
          <w:spacing w:val="-3"/>
          <w:sz w:val="28"/>
        </w:rPr>
        <w:t xml:space="preserve"> </w:t>
      </w:r>
      <w:r>
        <w:rPr>
          <w:sz w:val="28"/>
        </w:rPr>
        <w:t>Network</w:t>
      </w:r>
      <w:r>
        <w:rPr>
          <w:spacing w:val="-3"/>
          <w:sz w:val="28"/>
        </w:rPr>
        <w:t xml:space="preserve"> </w:t>
      </w:r>
      <w:r>
        <w:rPr>
          <w:sz w:val="28"/>
        </w:rPr>
        <w:t>Access</w:t>
      </w:r>
      <w:r>
        <w:rPr>
          <w:spacing w:val="-1"/>
          <w:sz w:val="28"/>
        </w:rPr>
        <w:t xml:space="preserve"> </w:t>
      </w:r>
      <w:r>
        <w:rPr>
          <w:sz w:val="28"/>
        </w:rPr>
        <w:t>–</w:t>
      </w:r>
      <w:r>
        <w:rPr>
          <w:spacing w:val="-2"/>
          <w:sz w:val="28"/>
        </w:rPr>
        <w:t xml:space="preserve"> Application</w:t>
      </w:r>
    </w:p>
    <w:p w14:paraId="4E25D7A0" w14:textId="77777777" w:rsidR="0050319C" w:rsidRDefault="00000000">
      <w:pPr>
        <w:pStyle w:val="ListParagraph"/>
        <w:numPr>
          <w:ilvl w:val="0"/>
          <w:numId w:val="191"/>
        </w:numPr>
        <w:tabs>
          <w:tab w:val="left" w:pos="744"/>
        </w:tabs>
        <w:spacing w:before="112"/>
        <w:ind w:left="744" w:hanging="359"/>
        <w:rPr>
          <w:sz w:val="28"/>
        </w:rPr>
      </w:pPr>
      <w:r>
        <w:rPr>
          <w:sz w:val="28"/>
        </w:rPr>
        <w:t>Application</w:t>
      </w:r>
      <w:r>
        <w:rPr>
          <w:spacing w:val="-3"/>
          <w:sz w:val="28"/>
        </w:rPr>
        <w:t xml:space="preserve"> </w:t>
      </w:r>
      <w:r>
        <w:rPr>
          <w:sz w:val="28"/>
        </w:rPr>
        <w:t>-</w:t>
      </w:r>
      <w:r>
        <w:rPr>
          <w:spacing w:val="-3"/>
          <w:sz w:val="28"/>
        </w:rPr>
        <w:t xml:space="preserve"> </w:t>
      </w:r>
      <w:r>
        <w:rPr>
          <w:sz w:val="28"/>
        </w:rPr>
        <w:t>Internet</w:t>
      </w:r>
      <w:r>
        <w:rPr>
          <w:spacing w:val="-3"/>
          <w:sz w:val="28"/>
        </w:rPr>
        <w:t xml:space="preserve"> </w:t>
      </w:r>
      <w:r>
        <w:rPr>
          <w:sz w:val="28"/>
        </w:rPr>
        <w:t>-</w:t>
      </w:r>
      <w:r>
        <w:rPr>
          <w:spacing w:val="-3"/>
          <w:sz w:val="28"/>
        </w:rPr>
        <w:t xml:space="preserve"> </w:t>
      </w:r>
      <w:r>
        <w:rPr>
          <w:sz w:val="28"/>
        </w:rPr>
        <w:t>Transport</w:t>
      </w:r>
      <w:r>
        <w:rPr>
          <w:spacing w:val="-2"/>
          <w:sz w:val="28"/>
        </w:rPr>
        <w:t xml:space="preserve"> </w:t>
      </w:r>
      <w:r>
        <w:rPr>
          <w:sz w:val="28"/>
        </w:rPr>
        <w:t>-</w:t>
      </w:r>
      <w:r>
        <w:rPr>
          <w:spacing w:val="-4"/>
          <w:sz w:val="28"/>
        </w:rPr>
        <w:t xml:space="preserve"> </w:t>
      </w:r>
      <w:r>
        <w:rPr>
          <w:sz w:val="28"/>
        </w:rPr>
        <w:t>Network</w:t>
      </w:r>
      <w:r>
        <w:rPr>
          <w:spacing w:val="-2"/>
          <w:sz w:val="28"/>
        </w:rPr>
        <w:t xml:space="preserve"> Access</w:t>
      </w:r>
    </w:p>
    <w:p w14:paraId="1CCDF69C" w14:textId="794469E0" w:rsidR="0050319C" w:rsidRPr="00F40F54" w:rsidRDefault="00000000">
      <w:pPr>
        <w:pStyle w:val="BodyText"/>
        <w:spacing w:before="272"/>
        <w:ind w:left="25" w:firstLine="0"/>
        <w:rPr>
          <w:lang w:val="vi-VN"/>
        </w:rPr>
      </w:pPr>
      <w:r>
        <w:t>Câu</w:t>
      </w:r>
      <w:r>
        <w:rPr>
          <w:spacing w:val="-2"/>
        </w:rPr>
        <w:t xml:space="preserve"> </w:t>
      </w:r>
      <w:r>
        <w:t>15:</w:t>
      </w:r>
      <w:r>
        <w:rPr>
          <w:spacing w:val="-1"/>
        </w:rPr>
        <w:t xml:space="preserve"> </w:t>
      </w:r>
      <w:r>
        <w:t>Giao</w:t>
      </w:r>
      <w:r>
        <w:rPr>
          <w:spacing w:val="-2"/>
        </w:rPr>
        <w:t xml:space="preserve"> </w:t>
      </w:r>
      <w:r>
        <w:t>thức</w:t>
      </w:r>
      <w:r>
        <w:rPr>
          <w:spacing w:val="-2"/>
        </w:rPr>
        <w:t xml:space="preserve"> </w:t>
      </w:r>
      <w:r>
        <w:t>TCP</w:t>
      </w:r>
      <w:r>
        <w:rPr>
          <w:spacing w:val="-3"/>
        </w:rPr>
        <w:t xml:space="preserve"> </w:t>
      </w:r>
      <w:r>
        <w:t>hoạt</w:t>
      </w:r>
      <w:r>
        <w:rPr>
          <w:spacing w:val="-1"/>
        </w:rPr>
        <w:t xml:space="preserve"> </w:t>
      </w:r>
      <w:r>
        <w:t>động</w:t>
      </w:r>
      <w:r>
        <w:rPr>
          <w:spacing w:val="-2"/>
        </w:rPr>
        <w:t xml:space="preserve"> </w:t>
      </w:r>
      <w:r>
        <w:t>cùng</w:t>
      </w:r>
      <w:r>
        <w:rPr>
          <w:spacing w:val="-1"/>
        </w:rPr>
        <w:t xml:space="preserve"> </w:t>
      </w:r>
      <w:r>
        <w:t>tầng</w:t>
      </w:r>
      <w:r>
        <w:rPr>
          <w:spacing w:val="-1"/>
        </w:rPr>
        <w:t xml:space="preserve"> </w:t>
      </w:r>
      <w:r>
        <w:t>với</w:t>
      </w:r>
      <w:r>
        <w:rPr>
          <w:spacing w:val="-1"/>
        </w:rPr>
        <w:t xml:space="preserve"> </w:t>
      </w:r>
      <w:r>
        <w:t>(những)</w:t>
      </w:r>
      <w:r>
        <w:rPr>
          <w:spacing w:val="-2"/>
        </w:rPr>
        <w:t xml:space="preserve"> </w:t>
      </w:r>
      <w:r>
        <w:t xml:space="preserve">giao thức </w:t>
      </w:r>
      <w:r>
        <w:rPr>
          <w:spacing w:val="-4"/>
        </w:rPr>
        <w:t>nào?</w:t>
      </w:r>
      <w:r w:rsidR="00F40F54">
        <w:rPr>
          <w:spacing w:val="-4"/>
          <w:lang w:val="vi-VN"/>
        </w:rPr>
        <w:t xml:space="preserve"> A</w:t>
      </w:r>
    </w:p>
    <w:p w14:paraId="247A7E37" w14:textId="77777777" w:rsidR="0050319C" w:rsidRDefault="00000000">
      <w:pPr>
        <w:pStyle w:val="ListParagraph"/>
        <w:numPr>
          <w:ilvl w:val="0"/>
          <w:numId w:val="190"/>
        </w:numPr>
        <w:tabs>
          <w:tab w:val="left" w:pos="744"/>
        </w:tabs>
        <w:spacing w:before="272"/>
        <w:ind w:left="744" w:hanging="359"/>
        <w:rPr>
          <w:color w:val="FF0000"/>
          <w:sz w:val="28"/>
        </w:rPr>
      </w:pPr>
      <w:r>
        <w:rPr>
          <w:color w:val="FF0000"/>
          <w:spacing w:val="-5"/>
          <w:sz w:val="28"/>
        </w:rPr>
        <w:t>UDP</w:t>
      </w:r>
    </w:p>
    <w:p w14:paraId="0A48B8A9" w14:textId="77777777" w:rsidR="0050319C" w:rsidRDefault="00000000">
      <w:pPr>
        <w:pStyle w:val="ListParagraph"/>
        <w:numPr>
          <w:ilvl w:val="0"/>
          <w:numId w:val="190"/>
        </w:numPr>
        <w:tabs>
          <w:tab w:val="left" w:pos="744"/>
        </w:tabs>
        <w:spacing w:before="112"/>
        <w:ind w:left="744" w:hanging="359"/>
        <w:rPr>
          <w:sz w:val="28"/>
        </w:rPr>
      </w:pPr>
      <w:r>
        <w:rPr>
          <w:sz w:val="28"/>
        </w:rPr>
        <w:t>IP,</w:t>
      </w:r>
      <w:r>
        <w:rPr>
          <w:spacing w:val="-2"/>
          <w:sz w:val="28"/>
        </w:rPr>
        <w:t xml:space="preserve"> </w:t>
      </w:r>
      <w:r>
        <w:rPr>
          <w:spacing w:val="-5"/>
          <w:sz w:val="28"/>
        </w:rPr>
        <w:t>ARP</w:t>
      </w:r>
    </w:p>
    <w:p w14:paraId="22E0D31C" w14:textId="77777777" w:rsidR="0050319C" w:rsidRDefault="00000000">
      <w:pPr>
        <w:pStyle w:val="ListParagraph"/>
        <w:numPr>
          <w:ilvl w:val="0"/>
          <w:numId w:val="190"/>
        </w:numPr>
        <w:tabs>
          <w:tab w:val="left" w:pos="744"/>
        </w:tabs>
        <w:spacing w:before="112"/>
        <w:ind w:left="744" w:hanging="359"/>
        <w:rPr>
          <w:sz w:val="28"/>
        </w:rPr>
      </w:pPr>
      <w:r>
        <w:rPr>
          <w:sz w:val="28"/>
        </w:rPr>
        <w:t>ARP,</w:t>
      </w:r>
      <w:r>
        <w:rPr>
          <w:spacing w:val="-2"/>
          <w:sz w:val="28"/>
        </w:rPr>
        <w:t xml:space="preserve"> </w:t>
      </w:r>
      <w:r>
        <w:rPr>
          <w:spacing w:val="-4"/>
          <w:sz w:val="28"/>
        </w:rPr>
        <w:t>RARP</w:t>
      </w:r>
    </w:p>
    <w:p w14:paraId="260F96FD" w14:textId="77777777" w:rsidR="0050319C" w:rsidRDefault="00000000">
      <w:pPr>
        <w:pStyle w:val="ListParagraph"/>
        <w:numPr>
          <w:ilvl w:val="0"/>
          <w:numId w:val="190"/>
        </w:numPr>
        <w:tabs>
          <w:tab w:val="left" w:pos="744"/>
        </w:tabs>
        <w:spacing w:before="112"/>
        <w:ind w:left="744" w:hanging="359"/>
        <w:rPr>
          <w:sz w:val="28"/>
        </w:rPr>
      </w:pPr>
      <w:r>
        <w:rPr>
          <w:sz w:val="28"/>
        </w:rPr>
        <w:t>FTP,</w:t>
      </w:r>
      <w:r>
        <w:rPr>
          <w:spacing w:val="-2"/>
          <w:sz w:val="28"/>
        </w:rPr>
        <w:t xml:space="preserve"> TELNET</w:t>
      </w:r>
    </w:p>
    <w:p w14:paraId="3F203C21" w14:textId="73FD1B71" w:rsidR="0050319C" w:rsidRPr="00F40F54" w:rsidRDefault="00000000">
      <w:pPr>
        <w:pStyle w:val="BodyText"/>
        <w:spacing w:before="272"/>
        <w:ind w:left="25" w:firstLine="0"/>
        <w:rPr>
          <w:lang w:val="vi-VN"/>
        </w:rPr>
      </w:pPr>
      <w:r>
        <w:t>Câu</w:t>
      </w:r>
      <w:r>
        <w:rPr>
          <w:spacing w:val="-3"/>
        </w:rPr>
        <w:t xml:space="preserve"> </w:t>
      </w:r>
      <w:r>
        <w:t>16:</w:t>
      </w:r>
      <w:r>
        <w:rPr>
          <w:spacing w:val="-1"/>
        </w:rPr>
        <w:t xml:space="preserve"> </w:t>
      </w:r>
      <w:r>
        <w:t>TCP</w:t>
      </w:r>
      <w:r>
        <w:rPr>
          <w:spacing w:val="-2"/>
        </w:rPr>
        <w:t xml:space="preserve"> </w:t>
      </w:r>
      <w:r>
        <w:t>dùng</w:t>
      </w:r>
      <w:r>
        <w:rPr>
          <w:spacing w:val="-1"/>
        </w:rPr>
        <w:t xml:space="preserve"> </w:t>
      </w:r>
      <w:r>
        <w:t>giao</w:t>
      </w:r>
      <w:r>
        <w:rPr>
          <w:spacing w:val="-1"/>
        </w:rPr>
        <w:t xml:space="preserve"> </w:t>
      </w:r>
      <w:r>
        <w:t>thức</w:t>
      </w:r>
      <w:r>
        <w:rPr>
          <w:spacing w:val="-2"/>
        </w:rPr>
        <w:t xml:space="preserve"> </w:t>
      </w:r>
      <w:r>
        <w:t>nào sau đây</w:t>
      </w:r>
      <w:r>
        <w:rPr>
          <w:spacing w:val="-1"/>
        </w:rPr>
        <w:t xml:space="preserve"> </w:t>
      </w:r>
      <w:r>
        <w:t>để</w:t>
      </w:r>
      <w:r>
        <w:rPr>
          <w:spacing w:val="-2"/>
        </w:rPr>
        <w:t xml:space="preserve"> </w:t>
      </w:r>
      <w:r>
        <w:t>điều</w:t>
      </w:r>
      <w:r>
        <w:rPr>
          <w:spacing w:val="-1"/>
        </w:rPr>
        <w:t xml:space="preserve"> </w:t>
      </w:r>
      <w:r>
        <w:t>khiển</w:t>
      </w:r>
      <w:r>
        <w:rPr>
          <w:spacing w:val="-1"/>
        </w:rPr>
        <w:t xml:space="preserve"> </w:t>
      </w:r>
      <w:r>
        <w:t xml:space="preserve">luồng </w:t>
      </w:r>
      <w:r>
        <w:rPr>
          <w:spacing w:val="-10"/>
        </w:rPr>
        <w:t>:</w:t>
      </w:r>
      <w:r w:rsidR="00F40F54">
        <w:rPr>
          <w:spacing w:val="-10"/>
          <w:lang w:val="vi-VN"/>
        </w:rPr>
        <w:t xml:space="preserve"> C</w:t>
      </w:r>
    </w:p>
    <w:p w14:paraId="52AF9E1F" w14:textId="77777777" w:rsidR="0050319C" w:rsidRDefault="00000000">
      <w:pPr>
        <w:pStyle w:val="ListParagraph"/>
        <w:numPr>
          <w:ilvl w:val="0"/>
          <w:numId w:val="189"/>
        </w:numPr>
        <w:tabs>
          <w:tab w:val="left" w:pos="744"/>
        </w:tabs>
        <w:spacing w:before="273"/>
        <w:ind w:left="744" w:hanging="359"/>
        <w:rPr>
          <w:sz w:val="28"/>
        </w:rPr>
      </w:pPr>
      <w:r>
        <w:rPr>
          <w:sz w:val="28"/>
        </w:rPr>
        <w:t>Stop</w:t>
      </w:r>
      <w:r>
        <w:rPr>
          <w:spacing w:val="-1"/>
          <w:sz w:val="28"/>
        </w:rPr>
        <w:t xml:space="preserve"> </w:t>
      </w:r>
      <w:r>
        <w:rPr>
          <w:sz w:val="28"/>
        </w:rPr>
        <w:t>and</w:t>
      </w:r>
      <w:r>
        <w:rPr>
          <w:spacing w:val="-1"/>
          <w:sz w:val="28"/>
        </w:rPr>
        <w:t xml:space="preserve"> </w:t>
      </w:r>
      <w:r>
        <w:rPr>
          <w:sz w:val="28"/>
        </w:rPr>
        <w:t>Wait</w:t>
      </w:r>
      <w:r>
        <w:rPr>
          <w:spacing w:val="-1"/>
          <w:sz w:val="28"/>
        </w:rPr>
        <w:t xml:space="preserve"> </w:t>
      </w:r>
      <w:r>
        <w:rPr>
          <w:spacing w:val="-2"/>
          <w:sz w:val="28"/>
        </w:rPr>
        <w:t>Protocol.</w:t>
      </w:r>
    </w:p>
    <w:p w14:paraId="3651E6D3" w14:textId="77777777" w:rsidR="0050319C" w:rsidRDefault="00000000">
      <w:pPr>
        <w:pStyle w:val="ListParagraph"/>
        <w:numPr>
          <w:ilvl w:val="0"/>
          <w:numId w:val="189"/>
        </w:numPr>
        <w:tabs>
          <w:tab w:val="left" w:pos="744"/>
        </w:tabs>
        <w:spacing w:before="112"/>
        <w:ind w:left="744" w:hanging="359"/>
        <w:rPr>
          <w:sz w:val="28"/>
        </w:rPr>
      </w:pPr>
      <w:r>
        <w:rPr>
          <w:sz w:val="28"/>
        </w:rPr>
        <w:t>Tất</w:t>
      </w:r>
      <w:r>
        <w:rPr>
          <w:spacing w:val="-2"/>
          <w:sz w:val="28"/>
        </w:rPr>
        <w:t xml:space="preserve"> </w:t>
      </w:r>
      <w:r>
        <w:rPr>
          <w:sz w:val="28"/>
        </w:rPr>
        <w:t>cả các</w:t>
      </w:r>
      <w:r>
        <w:rPr>
          <w:spacing w:val="-2"/>
          <w:sz w:val="28"/>
        </w:rPr>
        <w:t xml:space="preserve"> </w:t>
      </w:r>
      <w:r>
        <w:rPr>
          <w:sz w:val="28"/>
        </w:rPr>
        <w:t>phương</w:t>
      </w:r>
      <w:r>
        <w:rPr>
          <w:spacing w:val="-2"/>
          <w:sz w:val="28"/>
        </w:rPr>
        <w:t xml:space="preserve"> </w:t>
      </w:r>
      <w:r>
        <w:rPr>
          <w:sz w:val="28"/>
        </w:rPr>
        <w:t>án</w:t>
      </w:r>
      <w:r>
        <w:rPr>
          <w:spacing w:val="-1"/>
          <w:sz w:val="28"/>
        </w:rPr>
        <w:t xml:space="preserve"> </w:t>
      </w:r>
      <w:r>
        <w:rPr>
          <w:sz w:val="28"/>
        </w:rPr>
        <w:t>đều</w:t>
      </w:r>
      <w:r>
        <w:rPr>
          <w:spacing w:val="-1"/>
          <w:sz w:val="28"/>
        </w:rPr>
        <w:t xml:space="preserve"> </w:t>
      </w:r>
      <w:r>
        <w:rPr>
          <w:spacing w:val="-4"/>
          <w:sz w:val="28"/>
        </w:rPr>
        <w:t>sai.</w:t>
      </w:r>
    </w:p>
    <w:p w14:paraId="7F110524" w14:textId="77777777" w:rsidR="0050319C" w:rsidRDefault="00000000">
      <w:pPr>
        <w:pStyle w:val="ListParagraph"/>
        <w:numPr>
          <w:ilvl w:val="0"/>
          <w:numId w:val="189"/>
        </w:numPr>
        <w:tabs>
          <w:tab w:val="left" w:pos="744"/>
        </w:tabs>
        <w:spacing w:before="112"/>
        <w:ind w:left="744" w:hanging="359"/>
        <w:rPr>
          <w:color w:val="FF0000"/>
          <w:sz w:val="28"/>
        </w:rPr>
      </w:pPr>
      <w:r>
        <w:rPr>
          <w:color w:val="FF0000"/>
          <w:sz w:val="28"/>
        </w:rPr>
        <w:t>Sliding</w:t>
      </w:r>
      <w:r>
        <w:rPr>
          <w:color w:val="FF0000"/>
          <w:spacing w:val="-4"/>
          <w:sz w:val="28"/>
        </w:rPr>
        <w:t xml:space="preserve"> </w:t>
      </w:r>
      <w:r>
        <w:rPr>
          <w:color w:val="FF0000"/>
          <w:sz w:val="28"/>
        </w:rPr>
        <w:t>Window</w:t>
      </w:r>
      <w:r>
        <w:rPr>
          <w:color w:val="FF0000"/>
          <w:spacing w:val="-3"/>
          <w:sz w:val="28"/>
        </w:rPr>
        <w:t xml:space="preserve"> </w:t>
      </w:r>
      <w:r>
        <w:rPr>
          <w:color w:val="FF0000"/>
          <w:spacing w:val="-2"/>
          <w:sz w:val="28"/>
        </w:rPr>
        <w:t>Protocol.</w:t>
      </w:r>
    </w:p>
    <w:p w14:paraId="4AFF23C6" w14:textId="77777777" w:rsidR="0050319C" w:rsidRDefault="00000000">
      <w:pPr>
        <w:pStyle w:val="ListParagraph"/>
        <w:numPr>
          <w:ilvl w:val="0"/>
          <w:numId w:val="189"/>
        </w:numPr>
        <w:tabs>
          <w:tab w:val="left" w:pos="744"/>
        </w:tabs>
        <w:spacing w:before="112"/>
        <w:ind w:left="744" w:hanging="359"/>
        <w:rPr>
          <w:sz w:val="28"/>
        </w:rPr>
      </w:pPr>
      <w:r>
        <w:rPr>
          <w:noProof/>
          <w:sz w:val="28"/>
        </w:rPr>
        <w:drawing>
          <wp:anchor distT="0" distB="0" distL="0" distR="0" simplePos="0" relativeHeight="15735296" behindDoc="0" locked="0" layoutInCell="1" allowOverlap="1" wp14:anchorId="79DE1C48" wp14:editId="58EFEA98">
            <wp:simplePos x="0" y="0"/>
            <wp:positionH relativeFrom="page">
              <wp:posOffset>1981200</wp:posOffset>
            </wp:positionH>
            <wp:positionV relativeFrom="paragraph">
              <wp:posOffset>855788</wp:posOffset>
            </wp:positionV>
            <wp:extent cx="3810000" cy="364238"/>
            <wp:effectExtent l="0" t="0" r="0" b="0"/>
            <wp:wrapNone/>
            <wp:docPr id="17" name="Image 17">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Transmission</w:t>
      </w:r>
      <w:r>
        <w:rPr>
          <w:spacing w:val="-5"/>
          <w:sz w:val="28"/>
        </w:rPr>
        <w:t xml:space="preserve"> </w:t>
      </w:r>
      <w:r>
        <w:rPr>
          <w:sz w:val="28"/>
        </w:rPr>
        <w:t>Control</w:t>
      </w:r>
      <w:r>
        <w:rPr>
          <w:spacing w:val="-5"/>
          <w:sz w:val="28"/>
        </w:rPr>
        <w:t xml:space="preserve"> </w:t>
      </w:r>
      <w:r>
        <w:rPr>
          <w:spacing w:val="-2"/>
          <w:sz w:val="28"/>
        </w:rPr>
        <w:t>Protocol.</w:t>
      </w:r>
    </w:p>
    <w:p w14:paraId="390C39C6" w14:textId="77777777" w:rsidR="0050319C" w:rsidRDefault="0050319C">
      <w:pPr>
        <w:pStyle w:val="ListParagraph"/>
        <w:rPr>
          <w:sz w:val="28"/>
        </w:rPr>
        <w:sectPr w:rsidR="0050319C">
          <w:pgSz w:w="12240" w:h="15840"/>
          <w:pgMar w:top="1380" w:right="1417" w:bottom="320" w:left="1417" w:header="0" w:footer="121" w:gutter="0"/>
          <w:cols w:space="720"/>
        </w:sectPr>
      </w:pPr>
    </w:p>
    <w:p w14:paraId="2511286A" w14:textId="76F1D99F" w:rsidR="0050319C" w:rsidRPr="00F40F54" w:rsidRDefault="00000000">
      <w:pPr>
        <w:pStyle w:val="BodyText"/>
        <w:spacing w:before="60"/>
        <w:ind w:left="25" w:firstLine="0"/>
        <w:rPr>
          <w:lang w:val="vi-VN"/>
        </w:rPr>
      </w:pPr>
      <w:r>
        <w:lastRenderedPageBreak/>
        <w:t>Câu</w:t>
      </w:r>
      <w:r>
        <w:rPr>
          <w:spacing w:val="-4"/>
        </w:rPr>
        <w:t xml:space="preserve"> </w:t>
      </w:r>
      <w:r>
        <w:t>17:</w:t>
      </w:r>
      <w:r>
        <w:rPr>
          <w:spacing w:val="-2"/>
        </w:rPr>
        <w:t xml:space="preserve"> </w:t>
      </w:r>
      <w:r>
        <w:t>Chọn</w:t>
      </w:r>
      <w:r>
        <w:rPr>
          <w:spacing w:val="-1"/>
        </w:rPr>
        <w:t xml:space="preserve"> </w:t>
      </w:r>
      <w:r>
        <w:t>phát</w:t>
      </w:r>
      <w:r>
        <w:rPr>
          <w:spacing w:val="-2"/>
        </w:rPr>
        <w:t xml:space="preserve"> </w:t>
      </w:r>
      <w:r>
        <w:t>biểu</w:t>
      </w:r>
      <w:r>
        <w:rPr>
          <w:spacing w:val="-2"/>
        </w:rPr>
        <w:t xml:space="preserve"> </w:t>
      </w:r>
      <w:r>
        <w:t>SAI</w:t>
      </w:r>
      <w:r>
        <w:rPr>
          <w:spacing w:val="-2"/>
        </w:rPr>
        <w:t xml:space="preserve"> </w:t>
      </w:r>
      <w:r>
        <w:t xml:space="preserve">về </w:t>
      </w:r>
      <w:r>
        <w:rPr>
          <w:spacing w:val="-4"/>
        </w:rPr>
        <w:t>TCP:</w:t>
      </w:r>
      <w:r w:rsidR="00F40F54">
        <w:rPr>
          <w:spacing w:val="-4"/>
          <w:lang w:val="vi-VN"/>
        </w:rPr>
        <w:t xml:space="preserve"> B</w:t>
      </w:r>
    </w:p>
    <w:p w14:paraId="1E4828ED" w14:textId="77777777" w:rsidR="0050319C" w:rsidRDefault="00000000">
      <w:pPr>
        <w:pStyle w:val="ListParagraph"/>
        <w:numPr>
          <w:ilvl w:val="0"/>
          <w:numId w:val="188"/>
        </w:numPr>
        <w:tabs>
          <w:tab w:val="left" w:pos="744"/>
        </w:tabs>
        <w:spacing w:before="272"/>
        <w:ind w:left="744" w:hanging="359"/>
        <w:rPr>
          <w:sz w:val="28"/>
        </w:rPr>
      </w:pPr>
      <w:r>
        <w:rPr>
          <w:sz w:val="28"/>
        </w:rPr>
        <w:t>TCP</w:t>
      </w:r>
      <w:r>
        <w:rPr>
          <w:spacing w:val="-3"/>
          <w:sz w:val="28"/>
        </w:rPr>
        <w:t xml:space="preserve"> </w:t>
      </w:r>
      <w:r>
        <w:rPr>
          <w:sz w:val="28"/>
        </w:rPr>
        <w:t>là</w:t>
      </w:r>
      <w:r>
        <w:rPr>
          <w:spacing w:val="-2"/>
          <w:sz w:val="28"/>
        </w:rPr>
        <w:t xml:space="preserve"> </w:t>
      </w:r>
      <w:r>
        <w:rPr>
          <w:sz w:val="28"/>
        </w:rPr>
        <w:t>phương</w:t>
      </w:r>
      <w:r>
        <w:rPr>
          <w:spacing w:val="-1"/>
          <w:sz w:val="28"/>
        </w:rPr>
        <w:t xml:space="preserve"> </w:t>
      </w:r>
      <w:r>
        <w:rPr>
          <w:sz w:val="28"/>
        </w:rPr>
        <w:t>thức</w:t>
      </w:r>
      <w:r>
        <w:rPr>
          <w:spacing w:val="-1"/>
          <w:sz w:val="28"/>
        </w:rPr>
        <w:t xml:space="preserve"> </w:t>
      </w:r>
      <w:r>
        <w:rPr>
          <w:sz w:val="28"/>
        </w:rPr>
        <w:t>truyền</w:t>
      </w:r>
      <w:r>
        <w:rPr>
          <w:spacing w:val="-1"/>
          <w:sz w:val="28"/>
        </w:rPr>
        <w:t xml:space="preserve"> </w:t>
      </w:r>
      <w:r>
        <w:rPr>
          <w:sz w:val="28"/>
        </w:rPr>
        <w:t>tin</w:t>
      </w:r>
      <w:r>
        <w:rPr>
          <w:spacing w:val="-1"/>
          <w:sz w:val="28"/>
        </w:rPr>
        <w:t xml:space="preserve"> </w:t>
      </w:r>
      <w:r>
        <w:rPr>
          <w:spacing w:val="-4"/>
          <w:sz w:val="28"/>
        </w:rPr>
        <w:t>cậy.</w:t>
      </w:r>
    </w:p>
    <w:p w14:paraId="5156CB56" w14:textId="77777777" w:rsidR="0050319C" w:rsidRDefault="00000000">
      <w:pPr>
        <w:pStyle w:val="ListParagraph"/>
        <w:numPr>
          <w:ilvl w:val="0"/>
          <w:numId w:val="188"/>
        </w:numPr>
        <w:tabs>
          <w:tab w:val="left" w:pos="744"/>
        </w:tabs>
        <w:spacing w:before="112"/>
        <w:ind w:left="744" w:hanging="359"/>
        <w:rPr>
          <w:color w:val="FF0000"/>
          <w:sz w:val="28"/>
        </w:rPr>
      </w:pPr>
      <w:r>
        <w:rPr>
          <w:color w:val="FF0000"/>
          <w:sz w:val="28"/>
        </w:rPr>
        <w:t>TCP</w:t>
      </w:r>
      <w:r>
        <w:rPr>
          <w:color w:val="FF0000"/>
          <w:spacing w:val="-3"/>
          <w:sz w:val="28"/>
        </w:rPr>
        <w:t xml:space="preserve"> </w:t>
      </w:r>
      <w:r>
        <w:rPr>
          <w:color w:val="FF0000"/>
          <w:sz w:val="28"/>
        </w:rPr>
        <w:t>là</w:t>
      </w:r>
      <w:r>
        <w:rPr>
          <w:color w:val="FF0000"/>
          <w:spacing w:val="-2"/>
          <w:sz w:val="28"/>
        </w:rPr>
        <w:t xml:space="preserve"> </w:t>
      </w:r>
      <w:r>
        <w:rPr>
          <w:color w:val="FF0000"/>
          <w:sz w:val="28"/>
        </w:rPr>
        <w:t>phương</w:t>
      </w:r>
      <w:r>
        <w:rPr>
          <w:color w:val="FF0000"/>
          <w:spacing w:val="-2"/>
          <w:sz w:val="28"/>
        </w:rPr>
        <w:t xml:space="preserve"> </w:t>
      </w:r>
      <w:r>
        <w:rPr>
          <w:color w:val="FF0000"/>
          <w:sz w:val="28"/>
        </w:rPr>
        <w:t>thức truyền</w:t>
      </w:r>
      <w:r>
        <w:rPr>
          <w:color w:val="FF0000"/>
          <w:spacing w:val="-1"/>
          <w:sz w:val="28"/>
        </w:rPr>
        <w:t xml:space="preserve"> </w:t>
      </w:r>
      <w:r>
        <w:rPr>
          <w:color w:val="FF0000"/>
          <w:sz w:val="28"/>
        </w:rPr>
        <w:t>không</w:t>
      </w:r>
      <w:r>
        <w:rPr>
          <w:color w:val="FF0000"/>
          <w:spacing w:val="-2"/>
          <w:sz w:val="28"/>
        </w:rPr>
        <w:t xml:space="preserve"> </w:t>
      </w:r>
      <w:r>
        <w:rPr>
          <w:color w:val="FF0000"/>
          <w:sz w:val="28"/>
        </w:rPr>
        <w:t>hướng</w:t>
      </w:r>
      <w:r>
        <w:rPr>
          <w:color w:val="FF0000"/>
          <w:spacing w:val="-1"/>
          <w:sz w:val="28"/>
        </w:rPr>
        <w:t xml:space="preserve"> </w:t>
      </w:r>
      <w:r>
        <w:rPr>
          <w:color w:val="FF0000"/>
          <w:sz w:val="28"/>
        </w:rPr>
        <w:t>kết</w:t>
      </w:r>
      <w:r>
        <w:rPr>
          <w:color w:val="FF0000"/>
          <w:spacing w:val="-1"/>
          <w:sz w:val="28"/>
        </w:rPr>
        <w:t xml:space="preserve"> </w:t>
      </w:r>
      <w:r>
        <w:rPr>
          <w:color w:val="FF0000"/>
          <w:spacing w:val="-4"/>
          <w:sz w:val="28"/>
        </w:rPr>
        <w:t>nối.</w:t>
      </w:r>
    </w:p>
    <w:p w14:paraId="09C387C6" w14:textId="77777777" w:rsidR="0050319C" w:rsidRDefault="00000000">
      <w:pPr>
        <w:pStyle w:val="ListParagraph"/>
        <w:numPr>
          <w:ilvl w:val="0"/>
          <w:numId w:val="188"/>
        </w:numPr>
        <w:tabs>
          <w:tab w:val="left" w:pos="744"/>
        </w:tabs>
        <w:spacing w:before="112"/>
        <w:ind w:left="744" w:hanging="359"/>
        <w:rPr>
          <w:sz w:val="28"/>
        </w:rPr>
      </w:pPr>
      <w:r>
        <w:rPr>
          <w:sz w:val="28"/>
        </w:rPr>
        <w:t>TCP</w:t>
      </w:r>
      <w:r>
        <w:rPr>
          <w:spacing w:val="-2"/>
          <w:sz w:val="28"/>
        </w:rPr>
        <w:t xml:space="preserve"> </w:t>
      </w:r>
      <w:r>
        <w:rPr>
          <w:sz w:val="28"/>
        </w:rPr>
        <w:t>có</w:t>
      </w:r>
      <w:r>
        <w:rPr>
          <w:spacing w:val="-1"/>
          <w:sz w:val="28"/>
        </w:rPr>
        <w:t xml:space="preserve"> </w:t>
      </w:r>
      <w:r>
        <w:rPr>
          <w:sz w:val="28"/>
        </w:rPr>
        <w:t>thực</w:t>
      </w:r>
      <w:r>
        <w:rPr>
          <w:spacing w:val="-2"/>
          <w:sz w:val="28"/>
        </w:rPr>
        <w:t xml:space="preserve"> </w:t>
      </w:r>
      <w:r>
        <w:rPr>
          <w:sz w:val="28"/>
        </w:rPr>
        <w:t>hiện</w:t>
      </w:r>
      <w:r>
        <w:rPr>
          <w:spacing w:val="-1"/>
          <w:sz w:val="28"/>
        </w:rPr>
        <w:t xml:space="preserve"> </w:t>
      </w:r>
      <w:r>
        <w:rPr>
          <w:sz w:val="28"/>
        </w:rPr>
        <w:t>điều</w:t>
      </w:r>
      <w:r>
        <w:rPr>
          <w:spacing w:val="-1"/>
          <w:sz w:val="28"/>
        </w:rPr>
        <w:t xml:space="preserve"> </w:t>
      </w:r>
      <w:r>
        <w:rPr>
          <w:sz w:val="28"/>
        </w:rPr>
        <w:t>khiển</w:t>
      </w:r>
      <w:r>
        <w:rPr>
          <w:spacing w:val="-1"/>
          <w:sz w:val="28"/>
        </w:rPr>
        <w:t xml:space="preserve"> </w:t>
      </w:r>
      <w:r>
        <w:rPr>
          <w:spacing w:val="-2"/>
          <w:sz w:val="28"/>
        </w:rPr>
        <w:t>luồng.</w:t>
      </w:r>
    </w:p>
    <w:p w14:paraId="2D3C6F21" w14:textId="77777777" w:rsidR="0050319C" w:rsidRDefault="00000000">
      <w:pPr>
        <w:pStyle w:val="ListParagraph"/>
        <w:numPr>
          <w:ilvl w:val="0"/>
          <w:numId w:val="188"/>
        </w:numPr>
        <w:tabs>
          <w:tab w:val="left" w:pos="744"/>
        </w:tabs>
        <w:spacing w:before="112"/>
        <w:ind w:left="744" w:hanging="359"/>
        <w:rPr>
          <w:sz w:val="28"/>
        </w:rPr>
      </w:pPr>
      <w:r>
        <w:rPr>
          <w:sz w:val="28"/>
        </w:rPr>
        <w:t>TCP</w:t>
      </w:r>
      <w:r>
        <w:rPr>
          <w:spacing w:val="-2"/>
          <w:sz w:val="28"/>
        </w:rPr>
        <w:t xml:space="preserve"> </w:t>
      </w:r>
      <w:r>
        <w:rPr>
          <w:sz w:val="28"/>
        </w:rPr>
        <w:t>có</w:t>
      </w:r>
      <w:r>
        <w:rPr>
          <w:spacing w:val="-1"/>
          <w:sz w:val="28"/>
        </w:rPr>
        <w:t xml:space="preserve"> </w:t>
      </w:r>
      <w:r>
        <w:rPr>
          <w:sz w:val="28"/>
        </w:rPr>
        <w:t>thực</w:t>
      </w:r>
      <w:r>
        <w:rPr>
          <w:spacing w:val="-2"/>
          <w:sz w:val="28"/>
        </w:rPr>
        <w:t xml:space="preserve"> </w:t>
      </w:r>
      <w:r>
        <w:rPr>
          <w:sz w:val="28"/>
        </w:rPr>
        <w:t>hiện</w:t>
      </w:r>
      <w:r>
        <w:rPr>
          <w:spacing w:val="-1"/>
          <w:sz w:val="28"/>
        </w:rPr>
        <w:t xml:space="preserve"> </w:t>
      </w:r>
      <w:r>
        <w:rPr>
          <w:sz w:val="28"/>
        </w:rPr>
        <w:t>điều</w:t>
      </w:r>
      <w:r>
        <w:rPr>
          <w:spacing w:val="-1"/>
          <w:sz w:val="28"/>
        </w:rPr>
        <w:t xml:space="preserve"> </w:t>
      </w:r>
      <w:r>
        <w:rPr>
          <w:sz w:val="28"/>
        </w:rPr>
        <w:t>khiển</w:t>
      </w:r>
      <w:r>
        <w:rPr>
          <w:spacing w:val="-1"/>
          <w:sz w:val="28"/>
        </w:rPr>
        <w:t xml:space="preserve"> </w:t>
      </w:r>
      <w:r>
        <w:rPr>
          <w:spacing w:val="-4"/>
          <w:sz w:val="28"/>
        </w:rPr>
        <w:t>lỗi.</w:t>
      </w:r>
    </w:p>
    <w:p w14:paraId="0280014F" w14:textId="47FCB1E4" w:rsidR="0050319C" w:rsidRPr="00F40F54" w:rsidRDefault="00000000">
      <w:pPr>
        <w:pStyle w:val="BodyText"/>
        <w:spacing w:before="272"/>
        <w:ind w:left="25" w:firstLine="0"/>
        <w:rPr>
          <w:lang w:val="vi-VN"/>
        </w:rPr>
      </w:pPr>
      <w:r>
        <w:t>Câu</w:t>
      </w:r>
      <w:r>
        <w:rPr>
          <w:spacing w:val="-1"/>
        </w:rPr>
        <w:t xml:space="preserve"> </w:t>
      </w:r>
      <w:r>
        <w:t>18:</w:t>
      </w:r>
      <w:r>
        <w:rPr>
          <w:spacing w:val="-1"/>
        </w:rPr>
        <w:t xml:space="preserve"> </w:t>
      </w:r>
      <w:r>
        <w:t>TCP</w:t>
      </w:r>
      <w:r>
        <w:rPr>
          <w:spacing w:val="-2"/>
        </w:rPr>
        <w:t xml:space="preserve"> </w:t>
      </w:r>
      <w:r>
        <w:t>dùng</w:t>
      </w:r>
      <w:r>
        <w:rPr>
          <w:spacing w:val="-1"/>
        </w:rPr>
        <w:t xml:space="preserve"> </w:t>
      </w:r>
      <w:r>
        <w:t>giao</w:t>
      </w:r>
      <w:r>
        <w:rPr>
          <w:spacing w:val="-1"/>
        </w:rPr>
        <w:t xml:space="preserve"> </w:t>
      </w:r>
      <w:r>
        <w:t>thức</w:t>
      </w:r>
      <w:r>
        <w:rPr>
          <w:spacing w:val="-2"/>
        </w:rPr>
        <w:t xml:space="preserve"> </w:t>
      </w:r>
      <w:r>
        <w:t>nào</w:t>
      </w:r>
      <w:r>
        <w:rPr>
          <w:spacing w:val="-1"/>
        </w:rPr>
        <w:t xml:space="preserve"> </w:t>
      </w:r>
      <w:r>
        <w:t>sau đây</w:t>
      </w:r>
      <w:r>
        <w:rPr>
          <w:spacing w:val="-1"/>
        </w:rPr>
        <w:t xml:space="preserve"> </w:t>
      </w:r>
      <w:r>
        <w:t>để</w:t>
      </w:r>
      <w:r>
        <w:rPr>
          <w:spacing w:val="-2"/>
        </w:rPr>
        <w:t xml:space="preserve"> </w:t>
      </w:r>
      <w:r>
        <w:t>thiết</w:t>
      </w:r>
      <w:r>
        <w:rPr>
          <w:spacing w:val="-1"/>
        </w:rPr>
        <w:t xml:space="preserve"> </w:t>
      </w:r>
      <w:r>
        <w:t>lập</w:t>
      </w:r>
      <w:r>
        <w:rPr>
          <w:spacing w:val="-1"/>
        </w:rPr>
        <w:t xml:space="preserve"> </w:t>
      </w:r>
      <w:r>
        <w:t xml:space="preserve">kết </w:t>
      </w:r>
      <w:r>
        <w:rPr>
          <w:spacing w:val="-4"/>
        </w:rPr>
        <w:t>nối:</w:t>
      </w:r>
      <w:r w:rsidR="00F40F54">
        <w:rPr>
          <w:spacing w:val="-4"/>
          <w:lang w:val="vi-VN"/>
        </w:rPr>
        <w:t xml:space="preserve"> C</w:t>
      </w:r>
    </w:p>
    <w:p w14:paraId="03BEEFA5" w14:textId="77777777" w:rsidR="0050319C" w:rsidRDefault="00000000">
      <w:pPr>
        <w:pStyle w:val="ListParagraph"/>
        <w:numPr>
          <w:ilvl w:val="0"/>
          <w:numId w:val="187"/>
        </w:numPr>
        <w:tabs>
          <w:tab w:val="left" w:pos="744"/>
        </w:tabs>
        <w:spacing w:before="272"/>
        <w:ind w:left="744" w:hanging="359"/>
        <w:rPr>
          <w:sz w:val="28"/>
        </w:rPr>
      </w:pPr>
      <w:r>
        <w:rPr>
          <w:sz w:val="28"/>
        </w:rPr>
        <w:t>Sliding</w:t>
      </w:r>
      <w:r>
        <w:rPr>
          <w:spacing w:val="-4"/>
          <w:sz w:val="28"/>
        </w:rPr>
        <w:t xml:space="preserve"> </w:t>
      </w:r>
      <w:r>
        <w:rPr>
          <w:sz w:val="28"/>
        </w:rPr>
        <w:t>Window</w:t>
      </w:r>
      <w:r>
        <w:rPr>
          <w:spacing w:val="-3"/>
          <w:sz w:val="28"/>
        </w:rPr>
        <w:t xml:space="preserve"> </w:t>
      </w:r>
      <w:r>
        <w:rPr>
          <w:spacing w:val="-2"/>
          <w:sz w:val="28"/>
        </w:rPr>
        <w:t>Protocol.</w:t>
      </w:r>
    </w:p>
    <w:p w14:paraId="4EFC4C68" w14:textId="77777777" w:rsidR="0050319C" w:rsidRDefault="00000000">
      <w:pPr>
        <w:pStyle w:val="ListParagraph"/>
        <w:numPr>
          <w:ilvl w:val="0"/>
          <w:numId w:val="187"/>
        </w:numPr>
        <w:tabs>
          <w:tab w:val="left" w:pos="744"/>
        </w:tabs>
        <w:spacing w:before="112"/>
        <w:ind w:left="744" w:hanging="359"/>
        <w:rPr>
          <w:sz w:val="28"/>
        </w:rPr>
      </w:pPr>
      <w:r>
        <w:rPr>
          <w:sz w:val="28"/>
        </w:rPr>
        <w:t>Tất</w:t>
      </w:r>
      <w:r>
        <w:rPr>
          <w:spacing w:val="-2"/>
          <w:sz w:val="28"/>
        </w:rPr>
        <w:t xml:space="preserve"> </w:t>
      </w:r>
      <w:r>
        <w:rPr>
          <w:sz w:val="28"/>
        </w:rPr>
        <w:t>cả các</w:t>
      </w:r>
      <w:r>
        <w:rPr>
          <w:spacing w:val="-2"/>
          <w:sz w:val="28"/>
        </w:rPr>
        <w:t xml:space="preserve"> </w:t>
      </w:r>
      <w:r>
        <w:rPr>
          <w:sz w:val="28"/>
        </w:rPr>
        <w:t>phương</w:t>
      </w:r>
      <w:r>
        <w:rPr>
          <w:spacing w:val="-2"/>
          <w:sz w:val="28"/>
        </w:rPr>
        <w:t xml:space="preserve"> </w:t>
      </w:r>
      <w:r>
        <w:rPr>
          <w:sz w:val="28"/>
        </w:rPr>
        <w:t>án</w:t>
      </w:r>
      <w:r>
        <w:rPr>
          <w:spacing w:val="-1"/>
          <w:sz w:val="28"/>
        </w:rPr>
        <w:t xml:space="preserve"> </w:t>
      </w:r>
      <w:r>
        <w:rPr>
          <w:sz w:val="28"/>
        </w:rPr>
        <w:t>đều</w:t>
      </w:r>
      <w:r>
        <w:rPr>
          <w:spacing w:val="-1"/>
          <w:sz w:val="28"/>
        </w:rPr>
        <w:t xml:space="preserve"> </w:t>
      </w:r>
      <w:r>
        <w:rPr>
          <w:spacing w:val="-5"/>
          <w:sz w:val="28"/>
        </w:rPr>
        <w:t>sai</w:t>
      </w:r>
    </w:p>
    <w:p w14:paraId="400C1CD9" w14:textId="77777777" w:rsidR="0050319C" w:rsidRDefault="00000000">
      <w:pPr>
        <w:pStyle w:val="ListParagraph"/>
        <w:numPr>
          <w:ilvl w:val="0"/>
          <w:numId w:val="187"/>
        </w:numPr>
        <w:tabs>
          <w:tab w:val="left" w:pos="744"/>
        </w:tabs>
        <w:spacing w:before="113"/>
        <w:ind w:left="744" w:hanging="359"/>
        <w:rPr>
          <w:color w:val="FF0000"/>
          <w:sz w:val="28"/>
        </w:rPr>
      </w:pPr>
      <w:r>
        <w:rPr>
          <w:color w:val="FF0000"/>
          <w:sz w:val="28"/>
        </w:rPr>
        <w:t>Three-way</w:t>
      </w:r>
      <w:r>
        <w:rPr>
          <w:color w:val="FF0000"/>
          <w:spacing w:val="-3"/>
          <w:sz w:val="28"/>
        </w:rPr>
        <w:t xml:space="preserve"> </w:t>
      </w:r>
      <w:r>
        <w:rPr>
          <w:color w:val="FF0000"/>
          <w:spacing w:val="-2"/>
          <w:sz w:val="28"/>
        </w:rPr>
        <w:t>handshake</w:t>
      </w:r>
    </w:p>
    <w:p w14:paraId="2BBB98AF" w14:textId="77777777" w:rsidR="0050319C" w:rsidRDefault="00000000">
      <w:pPr>
        <w:pStyle w:val="ListParagraph"/>
        <w:numPr>
          <w:ilvl w:val="0"/>
          <w:numId w:val="187"/>
        </w:numPr>
        <w:tabs>
          <w:tab w:val="left" w:pos="744"/>
        </w:tabs>
        <w:spacing w:before="112"/>
        <w:ind w:left="744" w:hanging="359"/>
        <w:rPr>
          <w:sz w:val="28"/>
        </w:rPr>
      </w:pPr>
      <w:r>
        <w:rPr>
          <w:sz w:val="28"/>
        </w:rPr>
        <w:t>Transmission</w:t>
      </w:r>
      <w:r>
        <w:rPr>
          <w:spacing w:val="-5"/>
          <w:sz w:val="28"/>
        </w:rPr>
        <w:t xml:space="preserve"> </w:t>
      </w:r>
      <w:r>
        <w:rPr>
          <w:sz w:val="28"/>
        </w:rPr>
        <w:t>Control</w:t>
      </w:r>
      <w:r>
        <w:rPr>
          <w:spacing w:val="-5"/>
          <w:sz w:val="28"/>
        </w:rPr>
        <w:t xml:space="preserve"> </w:t>
      </w:r>
      <w:r>
        <w:rPr>
          <w:spacing w:val="-2"/>
          <w:sz w:val="28"/>
        </w:rPr>
        <w:t>Protocol.</w:t>
      </w:r>
    </w:p>
    <w:p w14:paraId="56DD41F9" w14:textId="1B5C6279" w:rsidR="0050319C" w:rsidRPr="00F40F54" w:rsidRDefault="00000000">
      <w:pPr>
        <w:pStyle w:val="BodyText"/>
        <w:spacing w:before="272" w:line="324" w:lineRule="auto"/>
        <w:ind w:left="25" w:firstLine="0"/>
        <w:rPr>
          <w:lang w:val="vi-VN"/>
        </w:rPr>
      </w:pPr>
      <w:r>
        <w:t>Câu 19: Một cổng TCP kết hợp với địa chỉ IP tạo thành một đầu nối TCP/IP (socket)</w:t>
      </w:r>
      <w:r>
        <w:rPr>
          <w:spacing w:val="-3"/>
        </w:rPr>
        <w:t xml:space="preserve"> </w:t>
      </w:r>
      <w:r>
        <w:t>duy</w:t>
      </w:r>
      <w:r>
        <w:rPr>
          <w:spacing w:val="-3"/>
        </w:rPr>
        <w:t xml:space="preserve"> </w:t>
      </w:r>
      <w:r>
        <w:t>nhất</w:t>
      </w:r>
      <w:r>
        <w:rPr>
          <w:spacing w:val="-3"/>
        </w:rPr>
        <w:t xml:space="preserve"> </w:t>
      </w:r>
      <w:r>
        <w:t>trong</w:t>
      </w:r>
      <w:r>
        <w:rPr>
          <w:spacing w:val="-3"/>
        </w:rPr>
        <w:t xml:space="preserve"> </w:t>
      </w:r>
      <w:r>
        <w:t>liên</w:t>
      </w:r>
      <w:r>
        <w:rPr>
          <w:spacing w:val="-3"/>
        </w:rPr>
        <w:t xml:space="preserve"> </w:t>
      </w:r>
      <w:r>
        <w:t>mạng.</w:t>
      </w:r>
      <w:r>
        <w:rPr>
          <w:spacing w:val="-3"/>
        </w:rPr>
        <w:t xml:space="preserve"> </w:t>
      </w:r>
      <w:r>
        <w:t>Dịch</w:t>
      </w:r>
      <w:r>
        <w:rPr>
          <w:spacing w:val="-2"/>
        </w:rPr>
        <w:t xml:space="preserve"> </w:t>
      </w:r>
      <w:r>
        <w:t>vụ</w:t>
      </w:r>
      <w:r>
        <w:rPr>
          <w:spacing w:val="-3"/>
        </w:rPr>
        <w:t xml:space="preserve"> </w:t>
      </w:r>
      <w:r>
        <w:t>TCP</w:t>
      </w:r>
      <w:r>
        <w:rPr>
          <w:spacing w:val="-4"/>
        </w:rPr>
        <w:t xml:space="preserve"> </w:t>
      </w:r>
      <w:r>
        <w:t>được</w:t>
      </w:r>
      <w:r>
        <w:rPr>
          <w:spacing w:val="-4"/>
        </w:rPr>
        <w:t xml:space="preserve"> </w:t>
      </w:r>
      <w:r>
        <w:t>cung</w:t>
      </w:r>
      <w:r>
        <w:rPr>
          <w:spacing w:val="-2"/>
        </w:rPr>
        <w:t xml:space="preserve"> </w:t>
      </w:r>
      <w:r>
        <w:t>cấp</w:t>
      </w:r>
      <w:r>
        <w:rPr>
          <w:spacing w:val="-3"/>
        </w:rPr>
        <w:t xml:space="preserve"> </w:t>
      </w:r>
      <w:r>
        <w:t>nhờ</w:t>
      </w:r>
      <w:r>
        <w:rPr>
          <w:spacing w:val="-4"/>
        </w:rPr>
        <w:t xml:space="preserve"> </w:t>
      </w:r>
      <w:r>
        <w:t>một</w:t>
      </w:r>
      <w:r>
        <w:rPr>
          <w:spacing w:val="-3"/>
        </w:rPr>
        <w:t xml:space="preserve"> </w:t>
      </w:r>
      <w:r>
        <w:t>liên</w:t>
      </w:r>
      <w:r>
        <w:rPr>
          <w:spacing w:val="-3"/>
        </w:rPr>
        <w:t xml:space="preserve"> </w:t>
      </w:r>
      <w:r>
        <w:t>kết logic giữa một cặp socket, gồm:</w:t>
      </w:r>
      <w:r w:rsidR="00F40F54">
        <w:rPr>
          <w:lang w:val="vi-VN"/>
        </w:rPr>
        <w:t xml:space="preserve"> D</w:t>
      </w:r>
    </w:p>
    <w:p w14:paraId="0138C37B" w14:textId="77777777" w:rsidR="0050319C" w:rsidRDefault="00000000">
      <w:pPr>
        <w:pStyle w:val="ListParagraph"/>
        <w:numPr>
          <w:ilvl w:val="0"/>
          <w:numId w:val="186"/>
        </w:numPr>
        <w:tabs>
          <w:tab w:val="left" w:pos="745"/>
          <w:tab w:val="left" w:pos="814"/>
        </w:tabs>
        <w:spacing w:before="158" w:line="324" w:lineRule="auto"/>
        <w:ind w:right="231" w:hanging="360"/>
        <w:rPr>
          <w:sz w:val="28"/>
        </w:rPr>
      </w:pPr>
      <w:r>
        <w:rPr>
          <w:sz w:val="28"/>
        </w:rPr>
        <w:tab/>
        <w:t>(địa</w:t>
      </w:r>
      <w:r>
        <w:rPr>
          <w:spacing w:val="-4"/>
          <w:sz w:val="28"/>
        </w:rPr>
        <w:t xml:space="preserve"> </w:t>
      </w:r>
      <w:r>
        <w:rPr>
          <w:sz w:val="28"/>
        </w:rPr>
        <w:t>chỉ</w:t>
      </w:r>
      <w:r>
        <w:rPr>
          <w:spacing w:val="-1"/>
          <w:sz w:val="28"/>
        </w:rPr>
        <w:t xml:space="preserve"> </w:t>
      </w:r>
      <w:r>
        <w:rPr>
          <w:sz w:val="28"/>
        </w:rPr>
        <w:t>MAC</w:t>
      </w:r>
      <w:r>
        <w:rPr>
          <w:spacing w:val="-3"/>
          <w:sz w:val="28"/>
        </w:rPr>
        <w:t xml:space="preserve"> </w:t>
      </w:r>
      <w:r>
        <w:rPr>
          <w:sz w:val="28"/>
        </w:rPr>
        <w:t>nguồn,</w:t>
      </w:r>
      <w:r>
        <w:rPr>
          <w:spacing w:val="-3"/>
          <w:sz w:val="28"/>
        </w:rPr>
        <w:t xml:space="preserve"> </w:t>
      </w:r>
      <w:r>
        <w:rPr>
          <w:sz w:val="28"/>
        </w:rPr>
        <w:t>số</w:t>
      </w:r>
      <w:r>
        <w:rPr>
          <w:spacing w:val="-3"/>
          <w:sz w:val="28"/>
        </w:rPr>
        <w:t xml:space="preserve"> </w:t>
      </w:r>
      <w:r>
        <w:rPr>
          <w:sz w:val="28"/>
        </w:rPr>
        <w:t>hiệu</w:t>
      </w:r>
      <w:r>
        <w:rPr>
          <w:spacing w:val="-3"/>
          <w:sz w:val="28"/>
        </w:rPr>
        <w:t xml:space="preserve"> </w:t>
      </w:r>
      <w:r>
        <w:rPr>
          <w:sz w:val="28"/>
        </w:rPr>
        <w:t>cổng</w:t>
      </w:r>
      <w:r>
        <w:rPr>
          <w:spacing w:val="-3"/>
          <w:sz w:val="28"/>
        </w:rPr>
        <w:t xml:space="preserve"> </w:t>
      </w:r>
      <w:r>
        <w:rPr>
          <w:sz w:val="28"/>
        </w:rPr>
        <w:t>nguồn,</w:t>
      </w:r>
      <w:r>
        <w:rPr>
          <w:spacing w:val="-3"/>
          <w:sz w:val="28"/>
        </w:rPr>
        <w:t xml:space="preserve"> </w:t>
      </w:r>
      <w:r>
        <w:rPr>
          <w:sz w:val="28"/>
        </w:rPr>
        <w:t>địa</w:t>
      </w:r>
      <w:r>
        <w:rPr>
          <w:spacing w:val="-4"/>
          <w:sz w:val="28"/>
        </w:rPr>
        <w:t xml:space="preserve"> </w:t>
      </w:r>
      <w:r>
        <w:rPr>
          <w:sz w:val="28"/>
        </w:rPr>
        <w:t>chỉ</w:t>
      </w:r>
      <w:r>
        <w:rPr>
          <w:spacing w:val="-3"/>
          <w:sz w:val="28"/>
        </w:rPr>
        <w:t xml:space="preserve"> </w:t>
      </w:r>
      <w:r>
        <w:rPr>
          <w:sz w:val="28"/>
        </w:rPr>
        <w:t>MAC</w:t>
      </w:r>
      <w:r>
        <w:rPr>
          <w:spacing w:val="-3"/>
          <w:sz w:val="28"/>
        </w:rPr>
        <w:t xml:space="preserve"> </w:t>
      </w:r>
      <w:r>
        <w:rPr>
          <w:sz w:val="28"/>
        </w:rPr>
        <w:t>đích,</w:t>
      </w:r>
      <w:r>
        <w:rPr>
          <w:spacing w:val="-2"/>
          <w:sz w:val="28"/>
        </w:rPr>
        <w:t xml:space="preserve"> </w:t>
      </w:r>
      <w:r>
        <w:rPr>
          <w:sz w:val="28"/>
        </w:rPr>
        <w:t>số</w:t>
      </w:r>
      <w:r>
        <w:rPr>
          <w:spacing w:val="-3"/>
          <w:sz w:val="28"/>
        </w:rPr>
        <w:t xml:space="preserve"> </w:t>
      </w:r>
      <w:r>
        <w:rPr>
          <w:sz w:val="28"/>
        </w:rPr>
        <w:t>hiệu</w:t>
      </w:r>
      <w:r>
        <w:rPr>
          <w:spacing w:val="-3"/>
          <w:sz w:val="28"/>
        </w:rPr>
        <w:t xml:space="preserve"> </w:t>
      </w:r>
      <w:r>
        <w:rPr>
          <w:sz w:val="28"/>
        </w:rPr>
        <w:t xml:space="preserve">cổng </w:t>
      </w:r>
      <w:r>
        <w:rPr>
          <w:spacing w:val="-2"/>
          <w:sz w:val="28"/>
        </w:rPr>
        <w:t>đích)</w:t>
      </w:r>
    </w:p>
    <w:p w14:paraId="79AFE6E0" w14:textId="77777777" w:rsidR="0050319C" w:rsidRDefault="00000000">
      <w:pPr>
        <w:pStyle w:val="ListParagraph"/>
        <w:numPr>
          <w:ilvl w:val="0"/>
          <w:numId w:val="186"/>
        </w:numPr>
        <w:tabs>
          <w:tab w:val="left" w:pos="745"/>
          <w:tab w:val="left" w:pos="814"/>
        </w:tabs>
        <w:spacing w:before="0" w:line="324" w:lineRule="auto"/>
        <w:ind w:right="619" w:hanging="360"/>
        <w:rPr>
          <w:sz w:val="28"/>
        </w:rPr>
      </w:pPr>
      <w:r>
        <w:rPr>
          <w:sz w:val="28"/>
        </w:rPr>
        <w:tab/>
        <w:t>(địa</w:t>
      </w:r>
      <w:r>
        <w:rPr>
          <w:spacing w:val="-4"/>
          <w:sz w:val="28"/>
        </w:rPr>
        <w:t xml:space="preserve"> </w:t>
      </w:r>
      <w:r>
        <w:rPr>
          <w:sz w:val="28"/>
        </w:rPr>
        <w:t>chỉ</w:t>
      </w:r>
      <w:r>
        <w:rPr>
          <w:spacing w:val="-1"/>
          <w:sz w:val="28"/>
        </w:rPr>
        <w:t xml:space="preserve"> </w:t>
      </w:r>
      <w:r>
        <w:rPr>
          <w:sz w:val="28"/>
        </w:rPr>
        <w:t>MAC</w:t>
      </w:r>
      <w:r>
        <w:rPr>
          <w:spacing w:val="-3"/>
          <w:sz w:val="28"/>
        </w:rPr>
        <w:t xml:space="preserve"> </w:t>
      </w:r>
      <w:r>
        <w:rPr>
          <w:sz w:val="28"/>
        </w:rPr>
        <w:t>nguồn,</w:t>
      </w:r>
      <w:r>
        <w:rPr>
          <w:spacing w:val="-3"/>
          <w:sz w:val="28"/>
        </w:rPr>
        <w:t xml:space="preserve"> </w:t>
      </w:r>
      <w:r>
        <w:rPr>
          <w:sz w:val="28"/>
        </w:rPr>
        <w:t>số</w:t>
      </w:r>
      <w:r>
        <w:rPr>
          <w:spacing w:val="-3"/>
          <w:sz w:val="28"/>
        </w:rPr>
        <w:t xml:space="preserve"> </w:t>
      </w:r>
      <w:r>
        <w:rPr>
          <w:sz w:val="28"/>
        </w:rPr>
        <w:t>hiệu</w:t>
      </w:r>
      <w:r>
        <w:rPr>
          <w:spacing w:val="-3"/>
          <w:sz w:val="28"/>
        </w:rPr>
        <w:t xml:space="preserve"> </w:t>
      </w:r>
      <w:r>
        <w:rPr>
          <w:sz w:val="28"/>
        </w:rPr>
        <w:t>cổng</w:t>
      </w:r>
      <w:r>
        <w:rPr>
          <w:spacing w:val="-3"/>
          <w:sz w:val="28"/>
        </w:rPr>
        <w:t xml:space="preserve"> </w:t>
      </w:r>
      <w:r>
        <w:rPr>
          <w:sz w:val="28"/>
        </w:rPr>
        <w:t>nguồn,</w:t>
      </w:r>
      <w:r>
        <w:rPr>
          <w:spacing w:val="-3"/>
          <w:sz w:val="28"/>
        </w:rPr>
        <w:t xml:space="preserve"> </w:t>
      </w:r>
      <w:r>
        <w:rPr>
          <w:sz w:val="28"/>
        </w:rPr>
        <w:t>địa</w:t>
      </w:r>
      <w:r>
        <w:rPr>
          <w:spacing w:val="-4"/>
          <w:sz w:val="28"/>
        </w:rPr>
        <w:t xml:space="preserve"> </w:t>
      </w:r>
      <w:r>
        <w:rPr>
          <w:sz w:val="28"/>
        </w:rPr>
        <w:t>chỉ</w:t>
      </w:r>
      <w:r>
        <w:rPr>
          <w:spacing w:val="-3"/>
          <w:sz w:val="28"/>
        </w:rPr>
        <w:t xml:space="preserve"> </w:t>
      </w:r>
      <w:r>
        <w:rPr>
          <w:sz w:val="28"/>
        </w:rPr>
        <w:t>IP</w:t>
      </w:r>
      <w:r>
        <w:rPr>
          <w:spacing w:val="-4"/>
          <w:sz w:val="28"/>
        </w:rPr>
        <w:t xml:space="preserve"> </w:t>
      </w:r>
      <w:r>
        <w:rPr>
          <w:sz w:val="28"/>
        </w:rPr>
        <w:t>đích,</w:t>
      </w:r>
      <w:r>
        <w:rPr>
          <w:spacing w:val="-3"/>
          <w:sz w:val="28"/>
        </w:rPr>
        <w:t xml:space="preserve"> </w:t>
      </w:r>
      <w:r>
        <w:rPr>
          <w:sz w:val="28"/>
        </w:rPr>
        <w:t>số</w:t>
      </w:r>
      <w:r>
        <w:rPr>
          <w:spacing w:val="-3"/>
          <w:sz w:val="28"/>
        </w:rPr>
        <w:t xml:space="preserve"> </w:t>
      </w:r>
      <w:r>
        <w:rPr>
          <w:sz w:val="28"/>
        </w:rPr>
        <w:t>hiệu</w:t>
      </w:r>
      <w:r>
        <w:rPr>
          <w:spacing w:val="-2"/>
          <w:sz w:val="28"/>
        </w:rPr>
        <w:t xml:space="preserve"> </w:t>
      </w:r>
      <w:r>
        <w:rPr>
          <w:sz w:val="28"/>
        </w:rPr>
        <w:t xml:space="preserve">cổng </w:t>
      </w:r>
      <w:r>
        <w:rPr>
          <w:spacing w:val="-2"/>
          <w:sz w:val="28"/>
        </w:rPr>
        <w:t>đích)</w:t>
      </w:r>
    </w:p>
    <w:p w14:paraId="6C390B1F" w14:textId="77777777" w:rsidR="0050319C" w:rsidRDefault="00000000">
      <w:pPr>
        <w:pStyle w:val="ListParagraph"/>
        <w:numPr>
          <w:ilvl w:val="0"/>
          <w:numId w:val="186"/>
        </w:numPr>
        <w:tabs>
          <w:tab w:val="left" w:pos="745"/>
          <w:tab w:val="left" w:pos="814"/>
        </w:tabs>
        <w:spacing w:before="0" w:line="324" w:lineRule="auto"/>
        <w:ind w:right="619" w:hanging="360"/>
        <w:rPr>
          <w:sz w:val="28"/>
        </w:rPr>
      </w:pPr>
      <w:r>
        <w:rPr>
          <w:sz w:val="28"/>
        </w:rPr>
        <w:tab/>
        <w:t>(địa</w:t>
      </w:r>
      <w:r>
        <w:rPr>
          <w:spacing w:val="-4"/>
          <w:sz w:val="28"/>
        </w:rPr>
        <w:t xml:space="preserve"> </w:t>
      </w:r>
      <w:r>
        <w:rPr>
          <w:sz w:val="28"/>
        </w:rPr>
        <w:t>chỉ</w:t>
      </w:r>
      <w:r>
        <w:rPr>
          <w:spacing w:val="-1"/>
          <w:sz w:val="28"/>
        </w:rPr>
        <w:t xml:space="preserve"> </w:t>
      </w:r>
      <w:r>
        <w:rPr>
          <w:sz w:val="28"/>
        </w:rPr>
        <w:t>IP</w:t>
      </w:r>
      <w:r>
        <w:rPr>
          <w:spacing w:val="-4"/>
          <w:sz w:val="28"/>
        </w:rPr>
        <w:t xml:space="preserve"> </w:t>
      </w:r>
      <w:r>
        <w:rPr>
          <w:sz w:val="28"/>
        </w:rPr>
        <w:t>nguồn,</w:t>
      </w:r>
      <w:r>
        <w:rPr>
          <w:spacing w:val="-3"/>
          <w:sz w:val="28"/>
        </w:rPr>
        <w:t xml:space="preserve"> </w:t>
      </w:r>
      <w:r>
        <w:rPr>
          <w:sz w:val="28"/>
        </w:rPr>
        <w:t>số</w:t>
      </w:r>
      <w:r>
        <w:rPr>
          <w:spacing w:val="-3"/>
          <w:sz w:val="28"/>
        </w:rPr>
        <w:t xml:space="preserve"> </w:t>
      </w:r>
      <w:r>
        <w:rPr>
          <w:sz w:val="28"/>
        </w:rPr>
        <w:t>hiệu</w:t>
      </w:r>
      <w:r>
        <w:rPr>
          <w:spacing w:val="-2"/>
          <w:sz w:val="28"/>
        </w:rPr>
        <w:t xml:space="preserve"> </w:t>
      </w:r>
      <w:r>
        <w:rPr>
          <w:sz w:val="28"/>
        </w:rPr>
        <w:t>cổng</w:t>
      </w:r>
      <w:r>
        <w:rPr>
          <w:spacing w:val="-3"/>
          <w:sz w:val="28"/>
        </w:rPr>
        <w:t xml:space="preserve"> </w:t>
      </w:r>
      <w:r>
        <w:rPr>
          <w:sz w:val="28"/>
        </w:rPr>
        <w:t>nguồn,</w:t>
      </w:r>
      <w:r>
        <w:rPr>
          <w:spacing w:val="-3"/>
          <w:sz w:val="28"/>
        </w:rPr>
        <w:t xml:space="preserve"> </w:t>
      </w:r>
      <w:r>
        <w:rPr>
          <w:sz w:val="28"/>
        </w:rPr>
        <w:t>địa</w:t>
      </w:r>
      <w:r>
        <w:rPr>
          <w:spacing w:val="-4"/>
          <w:sz w:val="28"/>
        </w:rPr>
        <w:t xml:space="preserve"> </w:t>
      </w:r>
      <w:r>
        <w:rPr>
          <w:sz w:val="28"/>
        </w:rPr>
        <w:t>chỉ</w:t>
      </w:r>
      <w:r>
        <w:rPr>
          <w:spacing w:val="-3"/>
          <w:sz w:val="28"/>
        </w:rPr>
        <w:t xml:space="preserve"> </w:t>
      </w:r>
      <w:r>
        <w:rPr>
          <w:sz w:val="28"/>
        </w:rPr>
        <w:t>MAC</w:t>
      </w:r>
      <w:r>
        <w:rPr>
          <w:spacing w:val="-3"/>
          <w:sz w:val="28"/>
        </w:rPr>
        <w:t xml:space="preserve"> </w:t>
      </w:r>
      <w:r>
        <w:rPr>
          <w:sz w:val="28"/>
        </w:rPr>
        <w:t>đích,</w:t>
      </w:r>
      <w:r>
        <w:rPr>
          <w:spacing w:val="-3"/>
          <w:sz w:val="28"/>
        </w:rPr>
        <w:t xml:space="preserve"> </w:t>
      </w:r>
      <w:r>
        <w:rPr>
          <w:sz w:val="28"/>
        </w:rPr>
        <w:t>số</w:t>
      </w:r>
      <w:r>
        <w:rPr>
          <w:spacing w:val="-3"/>
          <w:sz w:val="28"/>
        </w:rPr>
        <w:t xml:space="preserve"> </w:t>
      </w:r>
      <w:r>
        <w:rPr>
          <w:sz w:val="28"/>
        </w:rPr>
        <w:t>hiệu</w:t>
      </w:r>
      <w:r>
        <w:rPr>
          <w:spacing w:val="-2"/>
          <w:sz w:val="28"/>
        </w:rPr>
        <w:t xml:space="preserve"> </w:t>
      </w:r>
      <w:r>
        <w:rPr>
          <w:sz w:val="28"/>
        </w:rPr>
        <w:t xml:space="preserve">cổng </w:t>
      </w:r>
      <w:r>
        <w:rPr>
          <w:spacing w:val="-2"/>
          <w:sz w:val="28"/>
        </w:rPr>
        <w:t>đích)</w:t>
      </w:r>
    </w:p>
    <w:p w14:paraId="636C9148" w14:textId="77777777" w:rsidR="0050319C" w:rsidRDefault="00000000">
      <w:pPr>
        <w:pStyle w:val="ListParagraph"/>
        <w:numPr>
          <w:ilvl w:val="0"/>
          <w:numId w:val="186"/>
        </w:numPr>
        <w:tabs>
          <w:tab w:val="left" w:pos="814"/>
        </w:tabs>
        <w:spacing w:before="0" w:line="321" w:lineRule="exact"/>
        <w:ind w:left="814" w:hanging="429"/>
        <w:rPr>
          <w:color w:val="FF0000"/>
          <w:sz w:val="28"/>
        </w:rPr>
      </w:pPr>
      <w:r>
        <w:rPr>
          <w:color w:val="FF0000"/>
          <w:sz w:val="28"/>
        </w:rPr>
        <w:t>(địa</w:t>
      </w:r>
      <w:r>
        <w:rPr>
          <w:color w:val="FF0000"/>
          <w:spacing w:val="-3"/>
          <w:sz w:val="28"/>
        </w:rPr>
        <w:t xml:space="preserve"> </w:t>
      </w:r>
      <w:r>
        <w:rPr>
          <w:color w:val="FF0000"/>
          <w:sz w:val="28"/>
        </w:rPr>
        <w:t>chỉ</w:t>
      </w:r>
      <w:r>
        <w:rPr>
          <w:color w:val="FF0000"/>
          <w:spacing w:val="1"/>
          <w:sz w:val="28"/>
        </w:rPr>
        <w:t xml:space="preserve"> </w:t>
      </w:r>
      <w:r>
        <w:rPr>
          <w:color w:val="FF0000"/>
          <w:sz w:val="28"/>
        </w:rPr>
        <w:t>IP</w:t>
      </w:r>
      <w:r>
        <w:rPr>
          <w:color w:val="FF0000"/>
          <w:spacing w:val="-2"/>
          <w:sz w:val="28"/>
        </w:rPr>
        <w:t xml:space="preserve"> </w:t>
      </w:r>
      <w:r>
        <w:rPr>
          <w:color w:val="FF0000"/>
          <w:sz w:val="28"/>
        </w:rPr>
        <w:t>nguồn,</w:t>
      </w:r>
      <w:r>
        <w:rPr>
          <w:color w:val="FF0000"/>
          <w:spacing w:val="-1"/>
          <w:sz w:val="28"/>
        </w:rPr>
        <w:t xml:space="preserve"> </w:t>
      </w:r>
      <w:r>
        <w:rPr>
          <w:color w:val="FF0000"/>
          <w:sz w:val="28"/>
        </w:rPr>
        <w:t>số</w:t>
      </w:r>
      <w:r>
        <w:rPr>
          <w:color w:val="FF0000"/>
          <w:spacing w:val="-1"/>
          <w:sz w:val="28"/>
        </w:rPr>
        <w:t xml:space="preserve"> </w:t>
      </w:r>
      <w:r>
        <w:rPr>
          <w:color w:val="FF0000"/>
          <w:sz w:val="28"/>
        </w:rPr>
        <w:t>hiệu cổng</w:t>
      </w:r>
      <w:r>
        <w:rPr>
          <w:color w:val="FF0000"/>
          <w:spacing w:val="-1"/>
          <w:sz w:val="28"/>
        </w:rPr>
        <w:t xml:space="preserve"> </w:t>
      </w:r>
      <w:r>
        <w:rPr>
          <w:color w:val="FF0000"/>
          <w:sz w:val="28"/>
        </w:rPr>
        <w:t>nguồn,</w:t>
      </w:r>
      <w:r>
        <w:rPr>
          <w:color w:val="FF0000"/>
          <w:spacing w:val="-2"/>
          <w:sz w:val="28"/>
        </w:rPr>
        <w:t xml:space="preserve"> </w:t>
      </w:r>
      <w:r>
        <w:rPr>
          <w:color w:val="FF0000"/>
          <w:sz w:val="28"/>
        </w:rPr>
        <w:t>địa</w:t>
      </w:r>
      <w:r>
        <w:rPr>
          <w:color w:val="FF0000"/>
          <w:spacing w:val="-2"/>
          <w:sz w:val="28"/>
        </w:rPr>
        <w:t xml:space="preserve"> </w:t>
      </w:r>
      <w:r>
        <w:rPr>
          <w:color w:val="FF0000"/>
          <w:sz w:val="28"/>
        </w:rPr>
        <w:t>chỉ</w:t>
      </w:r>
      <w:r>
        <w:rPr>
          <w:color w:val="FF0000"/>
          <w:spacing w:val="-1"/>
          <w:sz w:val="28"/>
        </w:rPr>
        <w:t xml:space="preserve"> </w:t>
      </w:r>
      <w:r>
        <w:rPr>
          <w:color w:val="FF0000"/>
          <w:sz w:val="28"/>
        </w:rPr>
        <w:t>IP</w:t>
      </w:r>
      <w:r>
        <w:rPr>
          <w:color w:val="FF0000"/>
          <w:spacing w:val="-2"/>
          <w:sz w:val="28"/>
        </w:rPr>
        <w:t xml:space="preserve"> </w:t>
      </w:r>
      <w:r>
        <w:rPr>
          <w:color w:val="FF0000"/>
          <w:sz w:val="28"/>
        </w:rPr>
        <w:t>đích,</w:t>
      </w:r>
      <w:r>
        <w:rPr>
          <w:color w:val="FF0000"/>
          <w:spacing w:val="-1"/>
          <w:sz w:val="28"/>
        </w:rPr>
        <w:t xml:space="preserve"> </w:t>
      </w:r>
      <w:r>
        <w:rPr>
          <w:color w:val="FF0000"/>
          <w:sz w:val="28"/>
        </w:rPr>
        <w:t>số hiệu</w:t>
      </w:r>
      <w:r>
        <w:rPr>
          <w:color w:val="FF0000"/>
          <w:spacing w:val="-1"/>
          <w:sz w:val="28"/>
        </w:rPr>
        <w:t xml:space="preserve"> </w:t>
      </w:r>
      <w:r>
        <w:rPr>
          <w:color w:val="FF0000"/>
          <w:sz w:val="28"/>
        </w:rPr>
        <w:t>cổng</w:t>
      </w:r>
      <w:r>
        <w:rPr>
          <w:color w:val="FF0000"/>
          <w:spacing w:val="-1"/>
          <w:sz w:val="28"/>
        </w:rPr>
        <w:t xml:space="preserve"> </w:t>
      </w:r>
      <w:r>
        <w:rPr>
          <w:color w:val="FF0000"/>
          <w:spacing w:val="-2"/>
          <w:sz w:val="28"/>
        </w:rPr>
        <w:t>đích)</w:t>
      </w:r>
    </w:p>
    <w:p w14:paraId="570E5C15" w14:textId="77777777" w:rsidR="0050319C" w:rsidRDefault="00000000">
      <w:pPr>
        <w:pStyle w:val="Heading1"/>
        <w:spacing w:before="269"/>
      </w:pPr>
      <w:r>
        <w:t>LTTN</w:t>
      </w:r>
      <w:r>
        <w:rPr>
          <w:spacing w:val="-2"/>
        </w:rPr>
        <w:t xml:space="preserve"> </w:t>
      </w:r>
      <w:r>
        <w:t>9 (tuần</w:t>
      </w:r>
      <w:r>
        <w:rPr>
          <w:spacing w:val="-3"/>
        </w:rPr>
        <w:t xml:space="preserve"> </w:t>
      </w:r>
      <w:r>
        <w:rPr>
          <w:spacing w:val="-5"/>
        </w:rPr>
        <w:t>9)</w:t>
      </w:r>
    </w:p>
    <w:p w14:paraId="5CEF852B" w14:textId="597B0858" w:rsidR="0050319C" w:rsidRPr="00F40F54" w:rsidRDefault="00000000">
      <w:pPr>
        <w:pStyle w:val="BodyText"/>
        <w:spacing w:before="272"/>
        <w:ind w:left="25" w:firstLine="0"/>
        <w:rPr>
          <w:lang w:val="vi-VN"/>
        </w:rPr>
      </w:pPr>
      <w:r>
        <w:t>Câu</w:t>
      </w:r>
      <w:r>
        <w:rPr>
          <w:spacing w:val="-2"/>
        </w:rPr>
        <w:t xml:space="preserve"> </w:t>
      </w:r>
      <w:r>
        <w:t>1:</w:t>
      </w:r>
      <w:r>
        <w:rPr>
          <w:spacing w:val="-1"/>
        </w:rPr>
        <w:t xml:space="preserve"> </w:t>
      </w:r>
      <w:r>
        <w:t>Địa</w:t>
      </w:r>
      <w:r>
        <w:rPr>
          <w:spacing w:val="-2"/>
        </w:rPr>
        <w:t xml:space="preserve"> </w:t>
      </w:r>
      <w:r>
        <w:t>chỉ</w:t>
      </w:r>
      <w:r>
        <w:rPr>
          <w:spacing w:val="1"/>
        </w:rPr>
        <w:t xml:space="preserve"> </w:t>
      </w:r>
      <w:r>
        <w:t>IP</w:t>
      </w:r>
      <w:r>
        <w:rPr>
          <w:spacing w:val="-2"/>
        </w:rPr>
        <w:t xml:space="preserve"> </w:t>
      </w:r>
      <w:r>
        <w:t>nào</w:t>
      </w:r>
      <w:r>
        <w:rPr>
          <w:spacing w:val="-1"/>
        </w:rPr>
        <w:t xml:space="preserve"> </w:t>
      </w:r>
      <w:r>
        <w:t>sau đây</w:t>
      </w:r>
      <w:r>
        <w:rPr>
          <w:spacing w:val="-1"/>
        </w:rPr>
        <w:t xml:space="preserve"> </w:t>
      </w:r>
      <w:r>
        <w:t>thuộc</w:t>
      </w:r>
      <w:r>
        <w:rPr>
          <w:spacing w:val="-2"/>
        </w:rPr>
        <w:t xml:space="preserve"> </w:t>
      </w:r>
      <w:r>
        <w:t>lớp</w:t>
      </w:r>
      <w:r>
        <w:rPr>
          <w:spacing w:val="-1"/>
        </w:rPr>
        <w:t xml:space="preserve"> </w:t>
      </w:r>
      <w:r>
        <w:rPr>
          <w:spacing w:val="-5"/>
        </w:rPr>
        <w:t>C:</w:t>
      </w:r>
      <w:r w:rsidR="00F40F54">
        <w:rPr>
          <w:spacing w:val="-5"/>
          <w:lang w:val="vi-VN"/>
        </w:rPr>
        <w:t xml:space="preserve"> D</w:t>
      </w:r>
    </w:p>
    <w:p w14:paraId="6BD49FE8" w14:textId="77777777" w:rsidR="0050319C" w:rsidRDefault="00000000">
      <w:pPr>
        <w:pStyle w:val="ListParagraph"/>
        <w:numPr>
          <w:ilvl w:val="0"/>
          <w:numId w:val="185"/>
        </w:numPr>
        <w:tabs>
          <w:tab w:val="left" w:pos="744"/>
        </w:tabs>
        <w:spacing w:before="248"/>
        <w:ind w:left="744" w:hanging="359"/>
        <w:rPr>
          <w:sz w:val="28"/>
        </w:rPr>
      </w:pPr>
      <w:r>
        <w:rPr>
          <w:sz w:val="28"/>
        </w:rPr>
        <w:t>Tất</w:t>
      </w:r>
      <w:r>
        <w:rPr>
          <w:spacing w:val="-4"/>
          <w:sz w:val="28"/>
        </w:rPr>
        <w:t xml:space="preserve"> </w:t>
      </w:r>
      <w:r>
        <w:rPr>
          <w:sz w:val="28"/>
        </w:rPr>
        <w:t>cả</w:t>
      </w:r>
      <w:r>
        <w:rPr>
          <w:spacing w:val="-1"/>
          <w:sz w:val="28"/>
        </w:rPr>
        <w:t xml:space="preserve"> </w:t>
      </w:r>
      <w:r>
        <w:rPr>
          <w:sz w:val="28"/>
        </w:rPr>
        <w:t>phương</w:t>
      </w:r>
      <w:r>
        <w:rPr>
          <w:spacing w:val="-1"/>
          <w:sz w:val="28"/>
        </w:rPr>
        <w:t xml:space="preserve"> </w:t>
      </w:r>
      <w:r>
        <w:rPr>
          <w:sz w:val="28"/>
        </w:rPr>
        <w:t>án</w:t>
      </w:r>
      <w:r>
        <w:rPr>
          <w:spacing w:val="-1"/>
          <w:sz w:val="28"/>
        </w:rPr>
        <w:t xml:space="preserve"> </w:t>
      </w:r>
      <w:r>
        <w:rPr>
          <w:spacing w:val="-4"/>
          <w:sz w:val="28"/>
        </w:rPr>
        <w:t>trên</w:t>
      </w:r>
    </w:p>
    <w:p w14:paraId="57076697" w14:textId="77777777" w:rsidR="0050319C" w:rsidRDefault="00000000">
      <w:pPr>
        <w:pStyle w:val="ListParagraph"/>
        <w:numPr>
          <w:ilvl w:val="0"/>
          <w:numId w:val="185"/>
        </w:numPr>
        <w:tabs>
          <w:tab w:val="left" w:pos="744"/>
        </w:tabs>
        <w:ind w:left="744" w:hanging="359"/>
        <w:rPr>
          <w:sz w:val="28"/>
        </w:rPr>
      </w:pPr>
      <w:r>
        <w:rPr>
          <w:spacing w:val="-2"/>
          <w:sz w:val="28"/>
        </w:rPr>
        <w:t>190.184.254.20</w:t>
      </w:r>
    </w:p>
    <w:p w14:paraId="51F78A7E" w14:textId="77777777" w:rsidR="0050319C" w:rsidRDefault="00000000">
      <w:pPr>
        <w:pStyle w:val="ListParagraph"/>
        <w:numPr>
          <w:ilvl w:val="0"/>
          <w:numId w:val="185"/>
        </w:numPr>
        <w:tabs>
          <w:tab w:val="left" w:pos="744"/>
        </w:tabs>
        <w:ind w:left="744" w:hanging="359"/>
        <w:rPr>
          <w:sz w:val="28"/>
        </w:rPr>
      </w:pPr>
      <w:r>
        <w:rPr>
          <w:spacing w:val="-2"/>
          <w:sz w:val="28"/>
        </w:rPr>
        <w:t>225.198.20.10</w:t>
      </w:r>
    </w:p>
    <w:p w14:paraId="2088E33C" w14:textId="77777777" w:rsidR="0050319C" w:rsidRDefault="00000000">
      <w:pPr>
        <w:pStyle w:val="ListParagraph"/>
        <w:numPr>
          <w:ilvl w:val="0"/>
          <w:numId w:val="185"/>
        </w:numPr>
        <w:tabs>
          <w:tab w:val="left" w:pos="744"/>
        </w:tabs>
        <w:ind w:left="744" w:hanging="359"/>
        <w:rPr>
          <w:color w:val="FF0000"/>
          <w:sz w:val="28"/>
        </w:rPr>
      </w:pPr>
      <w:r>
        <w:rPr>
          <w:color w:val="FF0000"/>
          <w:spacing w:val="-2"/>
          <w:sz w:val="28"/>
        </w:rPr>
        <w:t>195.148.21.10</w:t>
      </w:r>
    </w:p>
    <w:p w14:paraId="3E823802" w14:textId="77777777" w:rsidR="0050319C" w:rsidRDefault="00000000">
      <w:pPr>
        <w:pStyle w:val="BodyText"/>
        <w:spacing w:before="248"/>
        <w:ind w:left="25" w:firstLine="0"/>
      </w:pPr>
      <w:r>
        <w:t>Câu</w:t>
      </w:r>
      <w:r>
        <w:rPr>
          <w:spacing w:val="-3"/>
        </w:rPr>
        <w:t xml:space="preserve"> </w:t>
      </w:r>
      <w:r>
        <w:t>2:</w:t>
      </w:r>
      <w:r>
        <w:rPr>
          <w:spacing w:val="-1"/>
        </w:rPr>
        <w:t xml:space="preserve"> </w:t>
      </w:r>
      <w:r>
        <w:t>Địa</w:t>
      </w:r>
      <w:r>
        <w:rPr>
          <w:spacing w:val="-2"/>
        </w:rPr>
        <w:t xml:space="preserve"> </w:t>
      </w:r>
      <w:r>
        <w:t>chỉ</w:t>
      </w:r>
      <w:r>
        <w:rPr>
          <w:spacing w:val="1"/>
        </w:rPr>
        <w:t xml:space="preserve"> </w:t>
      </w:r>
      <w:r>
        <w:t>nào</w:t>
      </w:r>
      <w:r>
        <w:rPr>
          <w:spacing w:val="-1"/>
        </w:rPr>
        <w:t xml:space="preserve"> </w:t>
      </w:r>
      <w:r>
        <w:t>sau</w:t>
      </w:r>
      <w:r>
        <w:rPr>
          <w:spacing w:val="-1"/>
        </w:rPr>
        <w:t xml:space="preserve"> </w:t>
      </w:r>
      <w:r>
        <w:t>đây là</w:t>
      </w:r>
      <w:r>
        <w:rPr>
          <w:spacing w:val="-1"/>
        </w:rPr>
        <w:t xml:space="preserve"> </w:t>
      </w:r>
      <w:r>
        <w:t>địa</w:t>
      </w:r>
      <w:r>
        <w:rPr>
          <w:spacing w:val="-2"/>
        </w:rPr>
        <w:t xml:space="preserve"> </w:t>
      </w:r>
      <w:r>
        <w:t>chỉ</w:t>
      </w:r>
      <w:r>
        <w:rPr>
          <w:spacing w:val="-1"/>
        </w:rPr>
        <w:t xml:space="preserve"> </w:t>
      </w:r>
      <w:r>
        <w:t>quảng</w:t>
      </w:r>
      <w:r>
        <w:rPr>
          <w:spacing w:val="-1"/>
        </w:rPr>
        <w:t xml:space="preserve"> </w:t>
      </w:r>
      <w:r>
        <w:t>bá</w:t>
      </w:r>
      <w:r>
        <w:rPr>
          <w:spacing w:val="-2"/>
        </w:rPr>
        <w:t xml:space="preserve"> </w:t>
      </w:r>
      <w:r>
        <w:t>của</w:t>
      </w:r>
      <w:r>
        <w:rPr>
          <w:spacing w:val="-2"/>
        </w:rPr>
        <w:t xml:space="preserve"> </w:t>
      </w:r>
      <w:r>
        <w:t>mạng</w:t>
      </w:r>
      <w:r>
        <w:rPr>
          <w:spacing w:val="1"/>
        </w:rPr>
        <w:t xml:space="preserve"> </w:t>
      </w:r>
      <w:r>
        <w:rPr>
          <w:spacing w:val="-2"/>
        </w:rPr>
        <w:t>192.168.25.128/28?</w:t>
      </w:r>
    </w:p>
    <w:p w14:paraId="24AB7BF2" w14:textId="7D51F28B" w:rsidR="0050319C" w:rsidRPr="00F40F54" w:rsidRDefault="00F40F54">
      <w:pPr>
        <w:pStyle w:val="BodyText"/>
        <w:rPr>
          <w:lang w:val="vi-VN"/>
        </w:rPr>
        <w:sectPr w:rsidR="0050319C" w:rsidRPr="00F40F54">
          <w:pgSz w:w="12240" w:h="15840"/>
          <w:pgMar w:top="1380" w:right="1417" w:bottom="320" w:left="1417" w:header="0" w:footer="121" w:gutter="0"/>
          <w:cols w:space="720"/>
        </w:sectPr>
      </w:pPr>
      <w:r>
        <w:rPr>
          <w:lang w:val="vi-VN"/>
        </w:rPr>
        <w:t>D</w:t>
      </w:r>
    </w:p>
    <w:p w14:paraId="61BEB6DF" w14:textId="77777777" w:rsidR="0050319C" w:rsidRDefault="00000000">
      <w:pPr>
        <w:pStyle w:val="ListParagraph"/>
        <w:numPr>
          <w:ilvl w:val="0"/>
          <w:numId w:val="184"/>
        </w:numPr>
        <w:tabs>
          <w:tab w:val="left" w:pos="744"/>
        </w:tabs>
        <w:spacing w:before="60"/>
        <w:ind w:left="744" w:hanging="359"/>
        <w:rPr>
          <w:sz w:val="28"/>
        </w:rPr>
      </w:pPr>
      <w:r>
        <w:rPr>
          <w:spacing w:val="-2"/>
          <w:sz w:val="28"/>
        </w:rPr>
        <w:lastRenderedPageBreak/>
        <w:t>192.168.25.141</w:t>
      </w:r>
    </w:p>
    <w:p w14:paraId="6C7A7F8C" w14:textId="77777777" w:rsidR="0050319C" w:rsidRDefault="00000000">
      <w:pPr>
        <w:pStyle w:val="ListParagraph"/>
        <w:numPr>
          <w:ilvl w:val="0"/>
          <w:numId w:val="184"/>
        </w:numPr>
        <w:tabs>
          <w:tab w:val="left" w:pos="744"/>
        </w:tabs>
        <w:ind w:left="744" w:hanging="359"/>
        <w:rPr>
          <w:sz w:val="28"/>
        </w:rPr>
      </w:pPr>
      <w:r>
        <w:rPr>
          <w:spacing w:val="-2"/>
          <w:sz w:val="28"/>
        </w:rPr>
        <w:t>192.168.25.255</w:t>
      </w:r>
    </w:p>
    <w:p w14:paraId="327C0556" w14:textId="77777777" w:rsidR="0050319C" w:rsidRDefault="00000000">
      <w:pPr>
        <w:pStyle w:val="ListParagraph"/>
        <w:numPr>
          <w:ilvl w:val="0"/>
          <w:numId w:val="184"/>
        </w:numPr>
        <w:tabs>
          <w:tab w:val="left" w:pos="744"/>
        </w:tabs>
        <w:ind w:left="744" w:hanging="359"/>
        <w:rPr>
          <w:sz w:val="28"/>
        </w:rPr>
      </w:pPr>
      <w:r>
        <w:rPr>
          <w:spacing w:val="-2"/>
          <w:sz w:val="28"/>
        </w:rPr>
        <w:t>192.168.25.180</w:t>
      </w:r>
    </w:p>
    <w:p w14:paraId="5AE5883C" w14:textId="77777777" w:rsidR="0050319C" w:rsidRDefault="00000000">
      <w:pPr>
        <w:pStyle w:val="ListParagraph"/>
        <w:numPr>
          <w:ilvl w:val="0"/>
          <w:numId w:val="184"/>
        </w:numPr>
        <w:tabs>
          <w:tab w:val="left" w:pos="744"/>
        </w:tabs>
        <w:ind w:left="744" w:hanging="359"/>
        <w:rPr>
          <w:color w:val="FF0000"/>
          <w:sz w:val="28"/>
        </w:rPr>
      </w:pPr>
      <w:r>
        <w:rPr>
          <w:color w:val="FF0000"/>
          <w:spacing w:val="-2"/>
          <w:sz w:val="28"/>
        </w:rPr>
        <w:t>192.168.25.143</w:t>
      </w:r>
    </w:p>
    <w:p w14:paraId="32A85764" w14:textId="6F88C395" w:rsidR="0050319C" w:rsidRPr="00F40F54" w:rsidRDefault="00000000">
      <w:pPr>
        <w:pStyle w:val="BodyText"/>
        <w:spacing w:before="248"/>
        <w:ind w:left="25" w:firstLine="0"/>
        <w:rPr>
          <w:lang w:val="vi-VN"/>
        </w:rPr>
      </w:pPr>
      <w:r>
        <w:t>Câu</w:t>
      </w:r>
      <w:r>
        <w:rPr>
          <w:spacing w:val="-2"/>
        </w:rPr>
        <w:t xml:space="preserve"> </w:t>
      </w:r>
      <w:r>
        <w:t>3:</w:t>
      </w:r>
      <w:r>
        <w:rPr>
          <w:spacing w:val="-1"/>
        </w:rPr>
        <w:t xml:space="preserve"> </w:t>
      </w:r>
      <w:r>
        <w:t>Địa</w:t>
      </w:r>
      <w:r>
        <w:rPr>
          <w:spacing w:val="-2"/>
        </w:rPr>
        <w:t xml:space="preserve"> </w:t>
      </w:r>
      <w:r>
        <w:t>chỉ</w:t>
      </w:r>
      <w:r>
        <w:rPr>
          <w:spacing w:val="1"/>
        </w:rPr>
        <w:t xml:space="preserve"> </w:t>
      </w:r>
      <w:r>
        <w:t>IP</w:t>
      </w:r>
      <w:r>
        <w:rPr>
          <w:spacing w:val="-2"/>
        </w:rPr>
        <w:t xml:space="preserve"> </w:t>
      </w:r>
      <w:r>
        <w:t>nào</w:t>
      </w:r>
      <w:r>
        <w:rPr>
          <w:spacing w:val="-1"/>
        </w:rPr>
        <w:t xml:space="preserve"> </w:t>
      </w:r>
      <w:r>
        <w:t>sau đây</w:t>
      </w:r>
      <w:r>
        <w:rPr>
          <w:spacing w:val="-1"/>
        </w:rPr>
        <w:t xml:space="preserve"> </w:t>
      </w:r>
      <w:r>
        <w:t>thuộc</w:t>
      </w:r>
      <w:r>
        <w:rPr>
          <w:spacing w:val="-2"/>
        </w:rPr>
        <w:t xml:space="preserve"> </w:t>
      </w:r>
      <w:r>
        <w:t>lớp</w:t>
      </w:r>
      <w:r>
        <w:rPr>
          <w:spacing w:val="-1"/>
        </w:rPr>
        <w:t xml:space="preserve"> </w:t>
      </w:r>
      <w:r>
        <w:rPr>
          <w:spacing w:val="-5"/>
        </w:rPr>
        <w:t>A:</w:t>
      </w:r>
      <w:r w:rsidR="00F40F54">
        <w:rPr>
          <w:spacing w:val="-5"/>
          <w:lang w:val="vi-VN"/>
        </w:rPr>
        <w:t xml:space="preserve"> B</w:t>
      </w:r>
    </w:p>
    <w:p w14:paraId="7F2D58E3" w14:textId="77777777" w:rsidR="0050319C" w:rsidRDefault="00000000">
      <w:pPr>
        <w:pStyle w:val="ListParagraph"/>
        <w:numPr>
          <w:ilvl w:val="0"/>
          <w:numId w:val="183"/>
        </w:numPr>
        <w:tabs>
          <w:tab w:val="left" w:pos="744"/>
        </w:tabs>
        <w:spacing w:before="248"/>
        <w:ind w:left="744" w:hanging="359"/>
        <w:rPr>
          <w:sz w:val="28"/>
        </w:rPr>
      </w:pPr>
      <w:r>
        <w:rPr>
          <w:spacing w:val="-2"/>
          <w:sz w:val="28"/>
        </w:rPr>
        <w:t>176.4.5.6</w:t>
      </w:r>
    </w:p>
    <w:p w14:paraId="09B7FA33" w14:textId="77777777" w:rsidR="0050319C" w:rsidRDefault="00000000">
      <w:pPr>
        <w:pStyle w:val="ListParagraph"/>
        <w:numPr>
          <w:ilvl w:val="0"/>
          <w:numId w:val="183"/>
        </w:numPr>
        <w:tabs>
          <w:tab w:val="left" w:pos="744"/>
        </w:tabs>
        <w:ind w:left="744" w:hanging="359"/>
        <w:rPr>
          <w:color w:val="FF0000"/>
          <w:sz w:val="28"/>
        </w:rPr>
      </w:pPr>
      <w:r>
        <w:rPr>
          <w:color w:val="FF0000"/>
          <w:spacing w:val="-2"/>
          <w:sz w:val="28"/>
        </w:rPr>
        <w:t>120.1.1.4</w:t>
      </w:r>
    </w:p>
    <w:p w14:paraId="7206220F" w14:textId="77777777" w:rsidR="0050319C" w:rsidRDefault="00000000">
      <w:pPr>
        <w:pStyle w:val="ListParagraph"/>
        <w:numPr>
          <w:ilvl w:val="0"/>
          <w:numId w:val="183"/>
        </w:numPr>
        <w:tabs>
          <w:tab w:val="left" w:pos="744"/>
        </w:tabs>
        <w:ind w:left="744" w:hanging="359"/>
        <w:rPr>
          <w:sz w:val="28"/>
        </w:rPr>
      </w:pPr>
      <w:r>
        <w:rPr>
          <w:spacing w:val="-2"/>
          <w:sz w:val="28"/>
        </w:rPr>
        <w:t>129.184.254.20</w:t>
      </w:r>
    </w:p>
    <w:p w14:paraId="705587BE" w14:textId="77777777" w:rsidR="0050319C" w:rsidRDefault="00000000">
      <w:pPr>
        <w:pStyle w:val="ListParagraph"/>
        <w:numPr>
          <w:ilvl w:val="0"/>
          <w:numId w:val="183"/>
        </w:numPr>
        <w:tabs>
          <w:tab w:val="left" w:pos="744"/>
        </w:tabs>
        <w:spacing w:before="49"/>
        <w:ind w:left="744" w:hanging="359"/>
        <w:rPr>
          <w:sz w:val="28"/>
        </w:rPr>
      </w:pPr>
      <w:r>
        <w:rPr>
          <w:spacing w:val="-2"/>
          <w:sz w:val="28"/>
        </w:rPr>
        <w:t>192.148.21.10</w:t>
      </w:r>
    </w:p>
    <w:p w14:paraId="1C456C40" w14:textId="3D350840" w:rsidR="0050319C" w:rsidRPr="00F40F54" w:rsidRDefault="00000000">
      <w:pPr>
        <w:pStyle w:val="BodyText"/>
        <w:spacing w:before="248"/>
        <w:ind w:left="25" w:firstLine="0"/>
        <w:rPr>
          <w:lang w:val="vi-VN"/>
        </w:rPr>
      </w:pPr>
      <w:r>
        <w:t>Câu</w:t>
      </w:r>
      <w:r>
        <w:rPr>
          <w:spacing w:val="-2"/>
        </w:rPr>
        <w:t xml:space="preserve"> </w:t>
      </w:r>
      <w:r>
        <w:t>4:</w:t>
      </w:r>
      <w:r>
        <w:rPr>
          <w:spacing w:val="-1"/>
        </w:rPr>
        <w:t xml:space="preserve"> </w:t>
      </w:r>
      <w:r>
        <w:t>Địa</w:t>
      </w:r>
      <w:r>
        <w:rPr>
          <w:spacing w:val="-2"/>
        </w:rPr>
        <w:t xml:space="preserve"> </w:t>
      </w:r>
      <w:r>
        <w:t>chỉ</w:t>
      </w:r>
      <w:r>
        <w:rPr>
          <w:spacing w:val="1"/>
        </w:rPr>
        <w:t xml:space="preserve"> </w:t>
      </w:r>
      <w:r>
        <w:t>nào</w:t>
      </w:r>
      <w:r>
        <w:rPr>
          <w:spacing w:val="-1"/>
        </w:rPr>
        <w:t xml:space="preserve"> </w:t>
      </w:r>
      <w:r>
        <w:t>sau</w:t>
      </w:r>
      <w:r>
        <w:rPr>
          <w:spacing w:val="-2"/>
        </w:rPr>
        <w:t xml:space="preserve"> </w:t>
      </w:r>
      <w:r>
        <w:t>đây là</w:t>
      </w:r>
      <w:r>
        <w:rPr>
          <w:spacing w:val="-2"/>
        </w:rPr>
        <w:t xml:space="preserve"> </w:t>
      </w:r>
      <w:r>
        <w:t>địa</w:t>
      </w:r>
      <w:r>
        <w:rPr>
          <w:spacing w:val="-2"/>
        </w:rPr>
        <w:t xml:space="preserve"> </w:t>
      </w:r>
      <w:r>
        <w:t>chỉ</w:t>
      </w:r>
      <w:r>
        <w:rPr>
          <w:spacing w:val="-1"/>
        </w:rPr>
        <w:t xml:space="preserve"> </w:t>
      </w:r>
      <w:r>
        <w:t xml:space="preserve">private </w:t>
      </w:r>
      <w:r>
        <w:rPr>
          <w:spacing w:val="-5"/>
        </w:rPr>
        <w:t>IP?</w:t>
      </w:r>
      <w:r w:rsidR="00F40F54">
        <w:rPr>
          <w:spacing w:val="-5"/>
          <w:lang w:val="vi-VN"/>
        </w:rPr>
        <w:t xml:space="preserve"> B</w:t>
      </w:r>
    </w:p>
    <w:p w14:paraId="2E56A034" w14:textId="77777777" w:rsidR="0050319C" w:rsidRDefault="00000000">
      <w:pPr>
        <w:pStyle w:val="ListParagraph"/>
        <w:numPr>
          <w:ilvl w:val="0"/>
          <w:numId w:val="182"/>
        </w:numPr>
        <w:tabs>
          <w:tab w:val="left" w:pos="744"/>
        </w:tabs>
        <w:spacing w:before="248"/>
        <w:ind w:left="744" w:hanging="359"/>
        <w:rPr>
          <w:sz w:val="28"/>
        </w:rPr>
      </w:pPr>
      <w:r>
        <w:rPr>
          <w:spacing w:val="-2"/>
          <w:sz w:val="28"/>
        </w:rPr>
        <w:t>100.100.100.100</w:t>
      </w:r>
    </w:p>
    <w:p w14:paraId="4C4CB345" w14:textId="77777777" w:rsidR="0050319C" w:rsidRDefault="00000000">
      <w:pPr>
        <w:pStyle w:val="ListParagraph"/>
        <w:numPr>
          <w:ilvl w:val="0"/>
          <w:numId w:val="182"/>
        </w:numPr>
        <w:tabs>
          <w:tab w:val="left" w:pos="744"/>
        </w:tabs>
        <w:ind w:left="744" w:hanging="359"/>
        <w:rPr>
          <w:color w:val="FF0000"/>
          <w:sz w:val="28"/>
        </w:rPr>
      </w:pPr>
      <w:r>
        <w:rPr>
          <w:color w:val="FF0000"/>
          <w:spacing w:val="-2"/>
          <w:sz w:val="28"/>
        </w:rPr>
        <w:t>172.23.46.100</w:t>
      </w:r>
    </w:p>
    <w:p w14:paraId="358649BD" w14:textId="77777777" w:rsidR="0050319C" w:rsidRDefault="00000000">
      <w:pPr>
        <w:pStyle w:val="ListParagraph"/>
        <w:numPr>
          <w:ilvl w:val="0"/>
          <w:numId w:val="182"/>
        </w:numPr>
        <w:tabs>
          <w:tab w:val="left" w:pos="744"/>
        </w:tabs>
        <w:ind w:left="744" w:hanging="359"/>
        <w:rPr>
          <w:sz w:val="28"/>
        </w:rPr>
      </w:pPr>
      <w:r>
        <w:rPr>
          <w:spacing w:val="-2"/>
          <w:sz w:val="28"/>
        </w:rPr>
        <w:t>40.39.23.11</w:t>
      </w:r>
    </w:p>
    <w:p w14:paraId="7BC7B22C" w14:textId="77777777" w:rsidR="0050319C" w:rsidRDefault="00000000">
      <w:pPr>
        <w:pStyle w:val="ListParagraph"/>
        <w:numPr>
          <w:ilvl w:val="0"/>
          <w:numId w:val="182"/>
        </w:numPr>
        <w:tabs>
          <w:tab w:val="left" w:pos="744"/>
        </w:tabs>
        <w:ind w:left="744" w:hanging="359"/>
        <w:rPr>
          <w:sz w:val="28"/>
        </w:rPr>
      </w:pPr>
      <w:r>
        <w:rPr>
          <w:spacing w:val="-2"/>
          <w:sz w:val="28"/>
        </w:rPr>
        <w:t>200.100.200.100</w:t>
      </w:r>
    </w:p>
    <w:p w14:paraId="370B2C02" w14:textId="72273471" w:rsidR="0050319C" w:rsidRPr="00F40F54" w:rsidRDefault="00000000">
      <w:pPr>
        <w:pStyle w:val="BodyText"/>
        <w:spacing w:before="248"/>
        <w:ind w:left="25" w:firstLine="0"/>
        <w:rPr>
          <w:lang w:val="vi-VN"/>
        </w:rPr>
      </w:pPr>
      <w:r>
        <w:t>Câu</w:t>
      </w:r>
      <w:r>
        <w:rPr>
          <w:spacing w:val="-1"/>
        </w:rPr>
        <w:t xml:space="preserve"> </w:t>
      </w:r>
      <w:r>
        <w:t>5:</w:t>
      </w:r>
      <w:r>
        <w:rPr>
          <w:spacing w:val="-1"/>
        </w:rPr>
        <w:t xml:space="preserve"> </w:t>
      </w:r>
      <w:r>
        <w:t>Địa</w:t>
      </w:r>
      <w:r>
        <w:rPr>
          <w:spacing w:val="-2"/>
        </w:rPr>
        <w:t xml:space="preserve"> </w:t>
      </w:r>
      <w:r>
        <w:t>chỉ 19.219.255.255</w:t>
      </w:r>
      <w:r>
        <w:rPr>
          <w:spacing w:val="-1"/>
        </w:rPr>
        <w:t xml:space="preserve"> </w:t>
      </w:r>
      <w:r>
        <w:t>là</w:t>
      </w:r>
      <w:r>
        <w:rPr>
          <w:spacing w:val="-2"/>
        </w:rPr>
        <w:t xml:space="preserve"> </w:t>
      </w:r>
      <w:r>
        <w:t>địa</w:t>
      </w:r>
      <w:r>
        <w:rPr>
          <w:spacing w:val="-1"/>
        </w:rPr>
        <w:t xml:space="preserve"> </w:t>
      </w:r>
      <w:r>
        <w:t>chỉ</w:t>
      </w:r>
      <w:r>
        <w:rPr>
          <w:spacing w:val="-1"/>
        </w:rPr>
        <w:t xml:space="preserve"> </w:t>
      </w:r>
      <w:r>
        <w:rPr>
          <w:spacing w:val="-5"/>
        </w:rPr>
        <w:t>gì?</w:t>
      </w:r>
      <w:r w:rsidR="00F40F54">
        <w:rPr>
          <w:spacing w:val="-5"/>
          <w:lang w:val="vi-VN"/>
        </w:rPr>
        <w:t xml:space="preserve"> D</w:t>
      </w:r>
    </w:p>
    <w:p w14:paraId="42A42377" w14:textId="77777777" w:rsidR="0050319C" w:rsidRDefault="00000000">
      <w:pPr>
        <w:pStyle w:val="ListParagraph"/>
        <w:numPr>
          <w:ilvl w:val="0"/>
          <w:numId w:val="181"/>
        </w:numPr>
        <w:tabs>
          <w:tab w:val="left" w:pos="744"/>
        </w:tabs>
        <w:spacing w:before="248"/>
        <w:ind w:left="744" w:hanging="359"/>
        <w:rPr>
          <w:sz w:val="28"/>
        </w:rPr>
      </w:pPr>
      <w:r>
        <w:rPr>
          <w:sz w:val="28"/>
        </w:rPr>
        <w:t>Host</w:t>
      </w:r>
      <w:r>
        <w:rPr>
          <w:spacing w:val="-4"/>
          <w:sz w:val="28"/>
        </w:rPr>
        <w:t xml:space="preserve"> </w:t>
      </w:r>
      <w:r>
        <w:rPr>
          <w:sz w:val="28"/>
        </w:rPr>
        <w:t>lớp</w:t>
      </w:r>
      <w:r>
        <w:rPr>
          <w:spacing w:val="-1"/>
          <w:sz w:val="28"/>
        </w:rPr>
        <w:t xml:space="preserve"> </w:t>
      </w:r>
      <w:r>
        <w:rPr>
          <w:spacing w:val="-10"/>
          <w:sz w:val="28"/>
        </w:rPr>
        <w:t>B</w:t>
      </w:r>
    </w:p>
    <w:p w14:paraId="2DF164CC" w14:textId="77777777" w:rsidR="0050319C" w:rsidRDefault="00000000">
      <w:pPr>
        <w:pStyle w:val="ListParagraph"/>
        <w:numPr>
          <w:ilvl w:val="0"/>
          <w:numId w:val="181"/>
        </w:numPr>
        <w:tabs>
          <w:tab w:val="left" w:pos="744"/>
        </w:tabs>
        <w:ind w:left="744" w:hanging="359"/>
        <w:rPr>
          <w:sz w:val="28"/>
        </w:rPr>
      </w:pPr>
      <w:r>
        <w:rPr>
          <w:sz w:val="28"/>
        </w:rPr>
        <w:t>Host</w:t>
      </w:r>
      <w:r>
        <w:rPr>
          <w:spacing w:val="-4"/>
          <w:sz w:val="28"/>
        </w:rPr>
        <w:t xml:space="preserve"> </w:t>
      </w:r>
      <w:r>
        <w:rPr>
          <w:sz w:val="28"/>
        </w:rPr>
        <w:t>lớp</w:t>
      </w:r>
      <w:r>
        <w:rPr>
          <w:spacing w:val="-1"/>
          <w:sz w:val="28"/>
        </w:rPr>
        <w:t xml:space="preserve"> </w:t>
      </w:r>
      <w:r>
        <w:rPr>
          <w:spacing w:val="-10"/>
          <w:sz w:val="28"/>
        </w:rPr>
        <w:t>A</w:t>
      </w:r>
    </w:p>
    <w:p w14:paraId="20B4B469" w14:textId="77777777" w:rsidR="0050319C" w:rsidRDefault="00000000">
      <w:pPr>
        <w:pStyle w:val="ListParagraph"/>
        <w:numPr>
          <w:ilvl w:val="0"/>
          <w:numId w:val="181"/>
        </w:numPr>
        <w:tabs>
          <w:tab w:val="left" w:pos="744"/>
        </w:tabs>
        <w:ind w:left="744" w:hanging="359"/>
        <w:rPr>
          <w:sz w:val="28"/>
        </w:rPr>
      </w:pPr>
      <w:r>
        <w:rPr>
          <w:sz w:val="28"/>
        </w:rPr>
        <w:t>Broadcast</w:t>
      </w:r>
      <w:r>
        <w:rPr>
          <w:spacing w:val="-2"/>
          <w:sz w:val="28"/>
        </w:rPr>
        <w:t xml:space="preserve"> </w:t>
      </w:r>
      <w:r>
        <w:rPr>
          <w:sz w:val="28"/>
        </w:rPr>
        <w:t>lớp</w:t>
      </w:r>
      <w:r>
        <w:rPr>
          <w:spacing w:val="-3"/>
          <w:sz w:val="28"/>
        </w:rPr>
        <w:t xml:space="preserve"> </w:t>
      </w:r>
      <w:r>
        <w:rPr>
          <w:spacing w:val="-10"/>
          <w:sz w:val="28"/>
        </w:rPr>
        <w:t>B</w:t>
      </w:r>
    </w:p>
    <w:p w14:paraId="4F79F2DD" w14:textId="77777777" w:rsidR="0050319C" w:rsidRDefault="00000000">
      <w:pPr>
        <w:pStyle w:val="ListParagraph"/>
        <w:numPr>
          <w:ilvl w:val="0"/>
          <w:numId w:val="181"/>
        </w:numPr>
        <w:tabs>
          <w:tab w:val="left" w:pos="744"/>
        </w:tabs>
        <w:ind w:left="744" w:hanging="359"/>
        <w:rPr>
          <w:color w:val="FF0000"/>
          <w:sz w:val="28"/>
        </w:rPr>
      </w:pPr>
      <w:r>
        <w:rPr>
          <w:color w:val="FF0000"/>
          <w:sz w:val="28"/>
        </w:rPr>
        <w:t>Broadcast</w:t>
      </w:r>
      <w:r>
        <w:rPr>
          <w:color w:val="FF0000"/>
          <w:spacing w:val="-2"/>
          <w:sz w:val="28"/>
        </w:rPr>
        <w:t xml:space="preserve"> </w:t>
      </w:r>
      <w:r>
        <w:rPr>
          <w:color w:val="FF0000"/>
          <w:sz w:val="28"/>
        </w:rPr>
        <w:t>lớp</w:t>
      </w:r>
      <w:r>
        <w:rPr>
          <w:color w:val="FF0000"/>
          <w:spacing w:val="-3"/>
          <w:sz w:val="28"/>
        </w:rPr>
        <w:t xml:space="preserve"> </w:t>
      </w:r>
      <w:r>
        <w:rPr>
          <w:color w:val="FF0000"/>
          <w:spacing w:val="-10"/>
          <w:sz w:val="28"/>
        </w:rPr>
        <w:t>A</w:t>
      </w:r>
    </w:p>
    <w:p w14:paraId="1466F682" w14:textId="1AC89AF4" w:rsidR="0050319C" w:rsidRPr="00F40F54" w:rsidRDefault="00000000">
      <w:pPr>
        <w:pStyle w:val="BodyText"/>
        <w:spacing w:before="248"/>
        <w:ind w:left="25" w:firstLine="0"/>
        <w:rPr>
          <w:lang w:val="vi-VN"/>
        </w:rPr>
      </w:pPr>
      <w:r>
        <w:t>Câu</w:t>
      </w:r>
      <w:r>
        <w:rPr>
          <w:spacing w:val="-1"/>
        </w:rPr>
        <w:t xml:space="preserve"> </w:t>
      </w:r>
      <w:r>
        <w:t>6:</w:t>
      </w:r>
      <w:r>
        <w:rPr>
          <w:spacing w:val="-1"/>
        </w:rPr>
        <w:t xml:space="preserve"> </w:t>
      </w:r>
      <w:r>
        <w:t>Địa</w:t>
      </w:r>
      <w:r>
        <w:rPr>
          <w:spacing w:val="-2"/>
        </w:rPr>
        <w:t xml:space="preserve"> </w:t>
      </w:r>
      <w:r>
        <w:t>chỉ 139.219.255.255</w:t>
      </w:r>
      <w:r>
        <w:rPr>
          <w:spacing w:val="-1"/>
        </w:rPr>
        <w:t xml:space="preserve"> </w:t>
      </w:r>
      <w:r>
        <w:t>là</w:t>
      </w:r>
      <w:r>
        <w:rPr>
          <w:spacing w:val="-2"/>
        </w:rPr>
        <w:t xml:space="preserve"> </w:t>
      </w:r>
      <w:r>
        <w:t>địa</w:t>
      </w:r>
      <w:r>
        <w:rPr>
          <w:spacing w:val="-1"/>
        </w:rPr>
        <w:t xml:space="preserve"> </w:t>
      </w:r>
      <w:r>
        <w:t>chỉ</w:t>
      </w:r>
      <w:r>
        <w:rPr>
          <w:spacing w:val="-1"/>
        </w:rPr>
        <w:t xml:space="preserve"> </w:t>
      </w:r>
      <w:r>
        <w:rPr>
          <w:spacing w:val="-5"/>
        </w:rPr>
        <w:t>gì?</w:t>
      </w:r>
      <w:r w:rsidR="00F40F54">
        <w:rPr>
          <w:spacing w:val="-5"/>
          <w:lang w:val="vi-VN"/>
        </w:rPr>
        <w:t xml:space="preserve">  B</w:t>
      </w:r>
    </w:p>
    <w:p w14:paraId="4D0B941F" w14:textId="77777777" w:rsidR="0050319C" w:rsidRDefault="00000000">
      <w:pPr>
        <w:pStyle w:val="ListParagraph"/>
        <w:numPr>
          <w:ilvl w:val="0"/>
          <w:numId w:val="180"/>
        </w:numPr>
        <w:tabs>
          <w:tab w:val="left" w:pos="744"/>
        </w:tabs>
        <w:spacing w:before="248"/>
        <w:ind w:left="744" w:hanging="359"/>
        <w:rPr>
          <w:sz w:val="28"/>
        </w:rPr>
      </w:pPr>
      <w:r>
        <w:rPr>
          <w:sz w:val="28"/>
        </w:rPr>
        <w:t>Broadcast</w:t>
      </w:r>
      <w:r>
        <w:rPr>
          <w:spacing w:val="-2"/>
          <w:sz w:val="28"/>
        </w:rPr>
        <w:t xml:space="preserve"> </w:t>
      </w:r>
      <w:r>
        <w:rPr>
          <w:sz w:val="28"/>
        </w:rPr>
        <w:t>lớp</w:t>
      </w:r>
      <w:r>
        <w:rPr>
          <w:spacing w:val="-3"/>
          <w:sz w:val="28"/>
        </w:rPr>
        <w:t xml:space="preserve"> </w:t>
      </w:r>
      <w:r>
        <w:rPr>
          <w:spacing w:val="-10"/>
          <w:sz w:val="28"/>
        </w:rPr>
        <w:t>A</w:t>
      </w:r>
    </w:p>
    <w:p w14:paraId="503E3A42" w14:textId="77777777" w:rsidR="0050319C" w:rsidRDefault="00000000">
      <w:pPr>
        <w:pStyle w:val="ListParagraph"/>
        <w:numPr>
          <w:ilvl w:val="0"/>
          <w:numId w:val="180"/>
        </w:numPr>
        <w:tabs>
          <w:tab w:val="left" w:pos="744"/>
        </w:tabs>
        <w:ind w:left="744" w:hanging="359"/>
        <w:rPr>
          <w:color w:val="FF0000"/>
          <w:sz w:val="28"/>
        </w:rPr>
      </w:pPr>
      <w:r>
        <w:rPr>
          <w:color w:val="FF0000"/>
          <w:sz w:val="28"/>
        </w:rPr>
        <w:t>Broadcast</w:t>
      </w:r>
      <w:r>
        <w:rPr>
          <w:color w:val="FF0000"/>
          <w:spacing w:val="-2"/>
          <w:sz w:val="28"/>
        </w:rPr>
        <w:t xml:space="preserve"> </w:t>
      </w:r>
      <w:r>
        <w:rPr>
          <w:color w:val="FF0000"/>
          <w:sz w:val="28"/>
        </w:rPr>
        <w:t>lớp</w:t>
      </w:r>
      <w:r>
        <w:rPr>
          <w:color w:val="FF0000"/>
          <w:spacing w:val="-3"/>
          <w:sz w:val="28"/>
        </w:rPr>
        <w:t xml:space="preserve"> </w:t>
      </w:r>
      <w:r>
        <w:rPr>
          <w:color w:val="FF0000"/>
          <w:spacing w:val="-10"/>
          <w:sz w:val="28"/>
        </w:rPr>
        <w:t>B</w:t>
      </w:r>
    </w:p>
    <w:p w14:paraId="7E4DDD60" w14:textId="77777777" w:rsidR="0050319C" w:rsidRDefault="00000000">
      <w:pPr>
        <w:pStyle w:val="ListParagraph"/>
        <w:numPr>
          <w:ilvl w:val="0"/>
          <w:numId w:val="180"/>
        </w:numPr>
        <w:tabs>
          <w:tab w:val="left" w:pos="744"/>
        </w:tabs>
        <w:ind w:left="744" w:hanging="359"/>
        <w:rPr>
          <w:sz w:val="28"/>
        </w:rPr>
      </w:pPr>
      <w:r>
        <w:rPr>
          <w:sz w:val="28"/>
        </w:rPr>
        <w:t>Host</w:t>
      </w:r>
      <w:r>
        <w:rPr>
          <w:spacing w:val="-4"/>
          <w:sz w:val="28"/>
        </w:rPr>
        <w:t xml:space="preserve"> </w:t>
      </w:r>
      <w:r>
        <w:rPr>
          <w:sz w:val="28"/>
        </w:rPr>
        <w:t>lớp</w:t>
      </w:r>
      <w:r>
        <w:rPr>
          <w:spacing w:val="-1"/>
          <w:sz w:val="28"/>
        </w:rPr>
        <w:t xml:space="preserve"> </w:t>
      </w:r>
      <w:r>
        <w:rPr>
          <w:spacing w:val="-10"/>
          <w:sz w:val="28"/>
        </w:rPr>
        <w:t>B</w:t>
      </w:r>
    </w:p>
    <w:p w14:paraId="0C329F31" w14:textId="77777777" w:rsidR="0050319C" w:rsidRDefault="00000000">
      <w:pPr>
        <w:pStyle w:val="ListParagraph"/>
        <w:numPr>
          <w:ilvl w:val="0"/>
          <w:numId w:val="180"/>
        </w:numPr>
        <w:tabs>
          <w:tab w:val="left" w:pos="744"/>
        </w:tabs>
        <w:ind w:left="744" w:hanging="359"/>
        <w:rPr>
          <w:sz w:val="28"/>
        </w:rPr>
      </w:pPr>
      <w:r>
        <w:rPr>
          <w:sz w:val="28"/>
        </w:rPr>
        <w:t>Broadcast</w:t>
      </w:r>
      <w:r>
        <w:rPr>
          <w:spacing w:val="-2"/>
          <w:sz w:val="28"/>
        </w:rPr>
        <w:t xml:space="preserve"> </w:t>
      </w:r>
      <w:r>
        <w:rPr>
          <w:sz w:val="28"/>
        </w:rPr>
        <w:t>lớp</w:t>
      </w:r>
      <w:r>
        <w:rPr>
          <w:spacing w:val="-3"/>
          <w:sz w:val="28"/>
        </w:rPr>
        <w:t xml:space="preserve"> </w:t>
      </w:r>
      <w:r>
        <w:rPr>
          <w:spacing w:val="-10"/>
          <w:sz w:val="28"/>
        </w:rPr>
        <w:t>C</w:t>
      </w:r>
    </w:p>
    <w:p w14:paraId="0D11E343" w14:textId="53AF29A8" w:rsidR="0050319C" w:rsidRPr="00F40F54" w:rsidRDefault="00000000">
      <w:pPr>
        <w:pStyle w:val="BodyText"/>
        <w:spacing w:before="248"/>
        <w:ind w:left="25" w:firstLine="0"/>
        <w:rPr>
          <w:lang w:val="vi-VN"/>
        </w:rPr>
      </w:pPr>
      <w:r>
        <w:t>Câu</w:t>
      </w:r>
      <w:r>
        <w:rPr>
          <w:spacing w:val="-1"/>
        </w:rPr>
        <w:t xml:space="preserve"> </w:t>
      </w:r>
      <w:r>
        <w:t>7:</w:t>
      </w:r>
      <w:r>
        <w:rPr>
          <w:spacing w:val="-1"/>
        </w:rPr>
        <w:t xml:space="preserve"> </w:t>
      </w:r>
      <w:r>
        <w:t>Cấu trúc khuôn</w:t>
      </w:r>
      <w:r>
        <w:rPr>
          <w:spacing w:val="-1"/>
        </w:rPr>
        <w:t xml:space="preserve"> </w:t>
      </w:r>
      <w:r>
        <w:t>dạng</w:t>
      </w:r>
      <w:r>
        <w:rPr>
          <w:spacing w:val="-1"/>
        </w:rPr>
        <w:t xml:space="preserve"> </w:t>
      </w:r>
      <w:r>
        <w:t>của</w:t>
      </w:r>
      <w:r>
        <w:rPr>
          <w:spacing w:val="-2"/>
        </w:rPr>
        <w:t xml:space="preserve"> </w:t>
      </w:r>
      <w:r>
        <w:t>địa</w:t>
      </w:r>
      <w:r>
        <w:rPr>
          <w:spacing w:val="-2"/>
        </w:rPr>
        <w:t xml:space="preserve"> </w:t>
      </w:r>
      <w:r>
        <w:t>chỉ</w:t>
      </w:r>
      <w:r>
        <w:rPr>
          <w:spacing w:val="-1"/>
        </w:rPr>
        <w:t xml:space="preserve"> </w:t>
      </w:r>
      <w:r>
        <w:t>IP</w:t>
      </w:r>
      <w:r>
        <w:rPr>
          <w:spacing w:val="-2"/>
        </w:rPr>
        <w:t xml:space="preserve"> </w:t>
      </w:r>
      <w:r>
        <w:t>lớp</w:t>
      </w:r>
      <w:r>
        <w:rPr>
          <w:spacing w:val="-1"/>
        </w:rPr>
        <w:t xml:space="preserve"> </w:t>
      </w:r>
      <w:r>
        <w:t>C</w:t>
      </w:r>
      <w:r>
        <w:rPr>
          <w:spacing w:val="-1"/>
        </w:rPr>
        <w:t xml:space="preserve"> </w:t>
      </w:r>
      <w:r>
        <w:rPr>
          <w:spacing w:val="-5"/>
        </w:rPr>
        <w:t>là:</w:t>
      </w:r>
      <w:r w:rsidR="00F40F54">
        <w:rPr>
          <w:spacing w:val="-5"/>
          <w:lang w:val="vi-VN"/>
        </w:rPr>
        <w:t xml:space="preserve"> A</w:t>
      </w:r>
    </w:p>
    <w:p w14:paraId="02482742" w14:textId="77777777" w:rsidR="0050319C" w:rsidRDefault="00000000">
      <w:pPr>
        <w:pStyle w:val="ListParagraph"/>
        <w:numPr>
          <w:ilvl w:val="0"/>
          <w:numId w:val="179"/>
        </w:numPr>
        <w:tabs>
          <w:tab w:val="left" w:pos="744"/>
        </w:tabs>
        <w:spacing w:before="248"/>
        <w:ind w:left="744" w:hanging="359"/>
        <w:rPr>
          <w:color w:val="FF0000"/>
          <w:sz w:val="28"/>
        </w:rPr>
      </w:pPr>
      <w:r>
        <w:rPr>
          <w:color w:val="FF0000"/>
          <w:sz w:val="28"/>
        </w:rPr>
        <w:t>Bit</w:t>
      </w:r>
      <w:r>
        <w:rPr>
          <w:color w:val="FF0000"/>
          <w:spacing w:val="-2"/>
          <w:sz w:val="28"/>
        </w:rPr>
        <w:t xml:space="preserve"> </w:t>
      </w:r>
      <w:r>
        <w:rPr>
          <w:color w:val="FF0000"/>
          <w:sz w:val="28"/>
        </w:rPr>
        <w:t>1-3:</w:t>
      </w:r>
      <w:r>
        <w:rPr>
          <w:color w:val="FF0000"/>
          <w:spacing w:val="-2"/>
          <w:sz w:val="28"/>
        </w:rPr>
        <w:t xml:space="preserve"> </w:t>
      </w:r>
      <w:r>
        <w:rPr>
          <w:color w:val="FF0000"/>
          <w:sz w:val="28"/>
        </w:rPr>
        <w:t>110;</w:t>
      </w:r>
      <w:r>
        <w:rPr>
          <w:color w:val="FF0000"/>
          <w:spacing w:val="-2"/>
          <w:sz w:val="28"/>
        </w:rPr>
        <w:t xml:space="preserve"> </w:t>
      </w:r>
      <w:r>
        <w:rPr>
          <w:color w:val="FF0000"/>
          <w:sz w:val="28"/>
        </w:rPr>
        <w:t>bit</w:t>
      </w:r>
      <w:r>
        <w:rPr>
          <w:color w:val="FF0000"/>
          <w:spacing w:val="-2"/>
          <w:sz w:val="28"/>
        </w:rPr>
        <w:t xml:space="preserve"> </w:t>
      </w:r>
      <w:r>
        <w:rPr>
          <w:color w:val="FF0000"/>
          <w:sz w:val="28"/>
        </w:rPr>
        <w:t>4-24:</w:t>
      </w:r>
      <w:r>
        <w:rPr>
          <w:color w:val="FF0000"/>
          <w:spacing w:val="-2"/>
          <w:sz w:val="28"/>
        </w:rPr>
        <w:t xml:space="preserve"> </w:t>
      </w:r>
      <w:r>
        <w:rPr>
          <w:color w:val="FF0000"/>
          <w:sz w:val="28"/>
        </w:rPr>
        <w:t>NetID,</w:t>
      </w:r>
      <w:r>
        <w:rPr>
          <w:color w:val="FF0000"/>
          <w:spacing w:val="-2"/>
          <w:sz w:val="28"/>
        </w:rPr>
        <w:t xml:space="preserve"> </w:t>
      </w:r>
      <w:r>
        <w:rPr>
          <w:color w:val="FF0000"/>
          <w:sz w:val="28"/>
        </w:rPr>
        <w:t>bit</w:t>
      </w:r>
      <w:r>
        <w:rPr>
          <w:color w:val="FF0000"/>
          <w:spacing w:val="-2"/>
          <w:sz w:val="28"/>
        </w:rPr>
        <w:t xml:space="preserve"> </w:t>
      </w:r>
      <w:r>
        <w:rPr>
          <w:color w:val="FF0000"/>
          <w:sz w:val="28"/>
        </w:rPr>
        <w:t>25-32:</w:t>
      </w:r>
      <w:r>
        <w:rPr>
          <w:color w:val="FF0000"/>
          <w:spacing w:val="-1"/>
          <w:sz w:val="28"/>
        </w:rPr>
        <w:t xml:space="preserve"> </w:t>
      </w:r>
      <w:r>
        <w:rPr>
          <w:color w:val="FF0000"/>
          <w:spacing w:val="-2"/>
          <w:sz w:val="28"/>
        </w:rPr>
        <w:t>HostID</w:t>
      </w:r>
    </w:p>
    <w:p w14:paraId="2516BF02" w14:textId="77777777" w:rsidR="0050319C" w:rsidRDefault="00000000">
      <w:pPr>
        <w:pStyle w:val="ListParagraph"/>
        <w:numPr>
          <w:ilvl w:val="0"/>
          <w:numId w:val="179"/>
        </w:numPr>
        <w:tabs>
          <w:tab w:val="left" w:pos="744"/>
        </w:tabs>
        <w:ind w:left="744" w:hanging="359"/>
        <w:rPr>
          <w:sz w:val="28"/>
        </w:rPr>
      </w:pPr>
      <w:r>
        <w:rPr>
          <w:sz w:val="28"/>
        </w:rPr>
        <w:t>Bit</w:t>
      </w:r>
      <w:r>
        <w:rPr>
          <w:spacing w:val="-2"/>
          <w:sz w:val="28"/>
        </w:rPr>
        <w:t xml:space="preserve"> </w:t>
      </w:r>
      <w:r>
        <w:rPr>
          <w:sz w:val="28"/>
        </w:rPr>
        <w:t>1-2:</w:t>
      </w:r>
      <w:r>
        <w:rPr>
          <w:spacing w:val="-2"/>
          <w:sz w:val="28"/>
        </w:rPr>
        <w:t xml:space="preserve"> </w:t>
      </w:r>
      <w:r>
        <w:rPr>
          <w:sz w:val="28"/>
        </w:rPr>
        <w:t>10;</w:t>
      </w:r>
      <w:r>
        <w:rPr>
          <w:spacing w:val="-2"/>
          <w:sz w:val="28"/>
        </w:rPr>
        <w:t xml:space="preserve"> </w:t>
      </w:r>
      <w:r>
        <w:rPr>
          <w:sz w:val="28"/>
        </w:rPr>
        <w:t>bit</w:t>
      </w:r>
      <w:r>
        <w:rPr>
          <w:spacing w:val="-2"/>
          <w:sz w:val="28"/>
        </w:rPr>
        <w:t xml:space="preserve"> </w:t>
      </w:r>
      <w:r>
        <w:rPr>
          <w:sz w:val="28"/>
        </w:rPr>
        <w:t>3-16:</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17-32:</w:t>
      </w:r>
      <w:r>
        <w:rPr>
          <w:spacing w:val="-1"/>
          <w:sz w:val="28"/>
        </w:rPr>
        <w:t xml:space="preserve"> </w:t>
      </w:r>
      <w:r>
        <w:rPr>
          <w:spacing w:val="-2"/>
          <w:sz w:val="28"/>
        </w:rPr>
        <w:t>HostID</w:t>
      </w:r>
    </w:p>
    <w:p w14:paraId="74AA73C3" w14:textId="77777777" w:rsidR="0050319C" w:rsidRDefault="00000000">
      <w:pPr>
        <w:pStyle w:val="ListParagraph"/>
        <w:numPr>
          <w:ilvl w:val="0"/>
          <w:numId w:val="179"/>
        </w:numPr>
        <w:tabs>
          <w:tab w:val="left" w:pos="744"/>
        </w:tabs>
        <w:ind w:left="744" w:hanging="359"/>
        <w:rPr>
          <w:sz w:val="28"/>
        </w:rPr>
      </w:pPr>
      <w:r>
        <w:rPr>
          <w:sz w:val="28"/>
        </w:rPr>
        <w:t>Bit</w:t>
      </w:r>
      <w:r>
        <w:rPr>
          <w:spacing w:val="-2"/>
          <w:sz w:val="28"/>
        </w:rPr>
        <w:t xml:space="preserve"> </w:t>
      </w:r>
      <w:r>
        <w:rPr>
          <w:sz w:val="28"/>
        </w:rPr>
        <w:t>1-3:</w:t>
      </w:r>
      <w:r>
        <w:rPr>
          <w:spacing w:val="-2"/>
          <w:sz w:val="28"/>
        </w:rPr>
        <w:t xml:space="preserve"> </w:t>
      </w:r>
      <w:r>
        <w:rPr>
          <w:sz w:val="28"/>
        </w:rPr>
        <w:t>110;</w:t>
      </w:r>
      <w:r>
        <w:rPr>
          <w:spacing w:val="-2"/>
          <w:sz w:val="28"/>
        </w:rPr>
        <w:t xml:space="preserve"> </w:t>
      </w:r>
      <w:r>
        <w:rPr>
          <w:sz w:val="28"/>
        </w:rPr>
        <w:t>bit</w:t>
      </w:r>
      <w:r>
        <w:rPr>
          <w:spacing w:val="-2"/>
          <w:sz w:val="28"/>
        </w:rPr>
        <w:t xml:space="preserve"> </w:t>
      </w:r>
      <w:r>
        <w:rPr>
          <w:sz w:val="28"/>
        </w:rPr>
        <w:t>4-16:</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17-32:</w:t>
      </w:r>
      <w:r>
        <w:rPr>
          <w:spacing w:val="-1"/>
          <w:sz w:val="28"/>
        </w:rPr>
        <w:t xml:space="preserve"> </w:t>
      </w:r>
      <w:r>
        <w:rPr>
          <w:spacing w:val="-2"/>
          <w:sz w:val="28"/>
        </w:rPr>
        <w:t>HostID</w:t>
      </w:r>
    </w:p>
    <w:p w14:paraId="4A27EDFC" w14:textId="77777777" w:rsidR="0050319C" w:rsidRDefault="00000000">
      <w:pPr>
        <w:pStyle w:val="ListParagraph"/>
        <w:numPr>
          <w:ilvl w:val="0"/>
          <w:numId w:val="179"/>
        </w:numPr>
        <w:tabs>
          <w:tab w:val="left" w:pos="744"/>
        </w:tabs>
        <w:ind w:left="744" w:hanging="359"/>
        <w:rPr>
          <w:sz w:val="28"/>
        </w:rPr>
      </w:pPr>
      <w:r>
        <w:rPr>
          <w:noProof/>
          <w:sz w:val="28"/>
        </w:rPr>
        <w:drawing>
          <wp:anchor distT="0" distB="0" distL="0" distR="0" simplePos="0" relativeHeight="15735808" behindDoc="0" locked="0" layoutInCell="1" allowOverlap="1" wp14:anchorId="0707AD67" wp14:editId="4C93F646">
            <wp:simplePos x="0" y="0"/>
            <wp:positionH relativeFrom="page">
              <wp:posOffset>1981200</wp:posOffset>
            </wp:positionH>
            <wp:positionV relativeFrom="paragraph">
              <wp:posOffset>770992</wp:posOffset>
            </wp:positionV>
            <wp:extent cx="3810000" cy="364238"/>
            <wp:effectExtent l="0" t="0" r="0" b="0"/>
            <wp:wrapNone/>
            <wp:docPr id="18" name="Image 18">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Bit</w:t>
      </w:r>
      <w:r>
        <w:rPr>
          <w:spacing w:val="-2"/>
          <w:sz w:val="28"/>
        </w:rPr>
        <w:t xml:space="preserve"> </w:t>
      </w:r>
      <w:r>
        <w:rPr>
          <w:sz w:val="28"/>
        </w:rPr>
        <w:t>1-2:</w:t>
      </w:r>
      <w:r>
        <w:rPr>
          <w:spacing w:val="-2"/>
          <w:sz w:val="28"/>
        </w:rPr>
        <w:t xml:space="preserve"> </w:t>
      </w:r>
      <w:r>
        <w:rPr>
          <w:sz w:val="28"/>
        </w:rPr>
        <w:t>10;</w:t>
      </w:r>
      <w:r>
        <w:rPr>
          <w:spacing w:val="-2"/>
          <w:sz w:val="28"/>
        </w:rPr>
        <w:t xml:space="preserve"> </w:t>
      </w:r>
      <w:r>
        <w:rPr>
          <w:sz w:val="28"/>
        </w:rPr>
        <w:t>bit</w:t>
      </w:r>
      <w:r>
        <w:rPr>
          <w:spacing w:val="-2"/>
          <w:sz w:val="28"/>
        </w:rPr>
        <w:t xml:space="preserve"> </w:t>
      </w:r>
      <w:r>
        <w:rPr>
          <w:sz w:val="28"/>
        </w:rPr>
        <w:t>3-24:</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25-32:</w:t>
      </w:r>
      <w:r>
        <w:rPr>
          <w:spacing w:val="-1"/>
          <w:sz w:val="28"/>
        </w:rPr>
        <w:t xml:space="preserve"> </w:t>
      </w:r>
      <w:r>
        <w:rPr>
          <w:spacing w:val="-2"/>
          <w:sz w:val="28"/>
        </w:rPr>
        <w:t>HostID</w:t>
      </w:r>
    </w:p>
    <w:p w14:paraId="78E1B6D5" w14:textId="77777777" w:rsidR="0050319C" w:rsidRDefault="0050319C">
      <w:pPr>
        <w:pStyle w:val="ListParagraph"/>
        <w:rPr>
          <w:sz w:val="28"/>
        </w:rPr>
        <w:sectPr w:rsidR="0050319C">
          <w:pgSz w:w="12240" w:h="15840"/>
          <w:pgMar w:top="1380" w:right="1417" w:bottom="320" w:left="1417" w:header="0" w:footer="121" w:gutter="0"/>
          <w:cols w:space="720"/>
        </w:sectPr>
      </w:pPr>
    </w:p>
    <w:p w14:paraId="063004DD" w14:textId="3924A1E4" w:rsidR="0050319C" w:rsidRPr="00F40F54" w:rsidRDefault="00000000">
      <w:pPr>
        <w:pStyle w:val="BodyText"/>
        <w:spacing w:before="60"/>
        <w:ind w:left="25" w:firstLine="0"/>
        <w:rPr>
          <w:lang w:val="vi-VN"/>
        </w:rPr>
      </w:pPr>
      <w:r>
        <w:lastRenderedPageBreak/>
        <w:t>Câu</w:t>
      </w:r>
      <w:r>
        <w:rPr>
          <w:spacing w:val="-2"/>
        </w:rPr>
        <w:t xml:space="preserve"> </w:t>
      </w:r>
      <w:r>
        <w:t>8:</w:t>
      </w:r>
      <w:r>
        <w:rPr>
          <w:spacing w:val="-1"/>
        </w:rPr>
        <w:t xml:space="preserve"> </w:t>
      </w:r>
      <w:r>
        <w:t>Địa</w:t>
      </w:r>
      <w:r>
        <w:rPr>
          <w:spacing w:val="-2"/>
        </w:rPr>
        <w:t xml:space="preserve"> </w:t>
      </w:r>
      <w:r>
        <w:t>chỉ</w:t>
      </w:r>
      <w:r>
        <w:rPr>
          <w:spacing w:val="1"/>
        </w:rPr>
        <w:t xml:space="preserve"> </w:t>
      </w:r>
      <w:r>
        <w:t>IPv4</w:t>
      </w:r>
      <w:r>
        <w:rPr>
          <w:spacing w:val="-1"/>
        </w:rPr>
        <w:t xml:space="preserve"> </w:t>
      </w:r>
      <w:r>
        <w:t>sử</w:t>
      </w:r>
      <w:r>
        <w:rPr>
          <w:spacing w:val="-1"/>
        </w:rPr>
        <w:t xml:space="preserve"> </w:t>
      </w:r>
      <w:r>
        <w:t>dụng</w:t>
      </w:r>
      <w:r>
        <w:rPr>
          <w:spacing w:val="-1"/>
        </w:rPr>
        <w:t xml:space="preserve"> </w:t>
      </w:r>
      <w:r>
        <w:t xml:space="preserve">bao nhiêu </w:t>
      </w:r>
      <w:r>
        <w:rPr>
          <w:spacing w:val="-4"/>
        </w:rPr>
        <w:t>bit?</w:t>
      </w:r>
      <w:r w:rsidR="00F40F54">
        <w:rPr>
          <w:spacing w:val="-4"/>
          <w:lang w:val="vi-VN"/>
        </w:rPr>
        <w:t xml:space="preserve"> C</w:t>
      </w:r>
    </w:p>
    <w:p w14:paraId="7B3752F2" w14:textId="77777777" w:rsidR="0050319C" w:rsidRDefault="00000000">
      <w:pPr>
        <w:pStyle w:val="ListParagraph"/>
        <w:numPr>
          <w:ilvl w:val="0"/>
          <w:numId w:val="178"/>
        </w:numPr>
        <w:tabs>
          <w:tab w:val="left" w:pos="744"/>
        </w:tabs>
        <w:spacing w:before="248"/>
        <w:ind w:left="744" w:hanging="359"/>
        <w:rPr>
          <w:sz w:val="28"/>
        </w:rPr>
      </w:pPr>
      <w:r>
        <w:rPr>
          <w:spacing w:val="-5"/>
          <w:sz w:val="28"/>
        </w:rPr>
        <w:t>128</w:t>
      </w:r>
    </w:p>
    <w:p w14:paraId="147604C1" w14:textId="77777777" w:rsidR="0050319C" w:rsidRDefault="00000000">
      <w:pPr>
        <w:pStyle w:val="ListParagraph"/>
        <w:numPr>
          <w:ilvl w:val="0"/>
          <w:numId w:val="178"/>
        </w:numPr>
        <w:tabs>
          <w:tab w:val="left" w:pos="744"/>
        </w:tabs>
        <w:ind w:left="744" w:hanging="359"/>
        <w:rPr>
          <w:sz w:val="28"/>
        </w:rPr>
      </w:pPr>
      <w:r>
        <w:rPr>
          <w:spacing w:val="-5"/>
          <w:sz w:val="28"/>
        </w:rPr>
        <w:t>48</w:t>
      </w:r>
    </w:p>
    <w:p w14:paraId="0EA116BD" w14:textId="77777777" w:rsidR="0050319C" w:rsidRDefault="00000000">
      <w:pPr>
        <w:pStyle w:val="ListParagraph"/>
        <w:numPr>
          <w:ilvl w:val="0"/>
          <w:numId w:val="178"/>
        </w:numPr>
        <w:tabs>
          <w:tab w:val="left" w:pos="744"/>
        </w:tabs>
        <w:ind w:left="744" w:hanging="359"/>
        <w:rPr>
          <w:color w:val="FF0000"/>
          <w:sz w:val="28"/>
        </w:rPr>
      </w:pPr>
      <w:r>
        <w:rPr>
          <w:color w:val="FF0000"/>
          <w:spacing w:val="-5"/>
          <w:sz w:val="28"/>
        </w:rPr>
        <w:t>32</w:t>
      </w:r>
    </w:p>
    <w:p w14:paraId="54F21418" w14:textId="77777777" w:rsidR="0050319C" w:rsidRDefault="00000000">
      <w:pPr>
        <w:pStyle w:val="ListParagraph"/>
        <w:numPr>
          <w:ilvl w:val="0"/>
          <w:numId w:val="178"/>
        </w:numPr>
        <w:tabs>
          <w:tab w:val="left" w:pos="744"/>
        </w:tabs>
        <w:ind w:left="744" w:hanging="359"/>
        <w:rPr>
          <w:sz w:val="28"/>
        </w:rPr>
      </w:pPr>
      <w:r>
        <w:rPr>
          <w:spacing w:val="-5"/>
          <w:sz w:val="28"/>
        </w:rPr>
        <w:t>16</w:t>
      </w:r>
    </w:p>
    <w:p w14:paraId="65F9C8D7" w14:textId="7E471C39" w:rsidR="0050319C" w:rsidRPr="00F40F54" w:rsidRDefault="00000000">
      <w:pPr>
        <w:pStyle w:val="BodyText"/>
        <w:spacing w:before="248" w:line="276" w:lineRule="auto"/>
        <w:ind w:left="25" w:right="163" w:firstLine="0"/>
        <w:rPr>
          <w:lang w:val="vi-VN"/>
        </w:rPr>
      </w:pPr>
      <w:r>
        <w:t>Câu</w:t>
      </w:r>
      <w:r>
        <w:rPr>
          <w:spacing w:val="-3"/>
        </w:rPr>
        <w:t xml:space="preserve"> </w:t>
      </w:r>
      <w:r>
        <w:t>9:</w:t>
      </w:r>
      <w:r>
        <w:rPr>
          <w:spacing w:val="-3"/>
        </w:rPr>
        <w:t xml:space="preserve"> </w:t>
      </w:r>
      <w:r>
        <w:t>Địa</w:t>
      </w:r>
      <w:r>
        <w:rPr>
          <w:spacing w:val="-4"/>
        </w:rPr>
        <w:t xml:space="preserve"> </w:t>
      </w:r>
      <w:r>
        <w:t>chỉ</w:t>
      </w:r>
      <w:r>
        <w:rPr>
          <w:spacing w:val="-1"/>
        </w:rPr>
        <w:t xml:space="preserve"> </w:t>
      </w:r>
      <w:r>
        <w:t>quảng</w:t>
      </w:r>
      <w:r>
        <w:rPr>
          <w:spacing w:val="-3"/>
        </w:rPr>
        <w:t xml:space="preserve"> </w:t>
      </w:r>
      <w:r>
        <w:t>bá</w:t>
      </w:r>
      <w:r>
        <w:rPr>
          <w:spacing w:val="-4"/>
        </w:rPr>
        <w:t xml:space="preserve"> </w:t>
      </w:r>
      <w:r>
        <w:t>dùng</w:t>
      </w:r>
      <w:r>
        <w:rPr>
          <w:spacing w:val="-3"/>
        </w:rPr>
        <w:t xml:space="preserve"> </w:t>
      </w:r>
      <w:r>
        <w:t>để</w:t>
      </w:r>
      <w:r>
        <w:rPr>
          <w:spacing w:val="-4"/>
        </w:rPr>
        <w:t xml:space="preserve"> </w:t>
      </w:r>
      <w:r>
        <w:t>gửi</w:t>
      </w:r>
      <w:r>
        <w:rPr>
          <w:spacing w:val="-3"/>
        </w:rPr>
        <w:t xml:space="preserve"> </w:t>
      </w:r>
      <w:r>
        <w:t>dữ</w:t>
      </w:r>
      <w:r>
        <w:rPr>
          <w:spacing w:val="-3"/>
        </w:rPr>
        <w:t xml:space="preserve"> </w:t>
      </w:r>
      <w:r>
        <w:t>liệu</w:t>
      </w:r>
      <w:r>
        <w:rPr>
          <w:spacing w:val="-3"/>
        </w:rPr>
        <w:t xml:space="preserve"> </w:t>
      </w:r>
      <w:r>
        <w:t>cho</w:t>
      </w:r>
      <w:r>
        <w:rPr>
          <w:spacing w:val="-3"/>
        </w:rPr>
        <w:t xml:space="preserve"> </w:t>
      </w:r>
      <w:r>
        <w:t>tất</w:t>
      </w:r>
      <w:r>
        <w:rPr>
          <w:spacing w:val="-3"/>
        </w:rPr>
        <w:t xml:space="preserve"> </w:t>
      </w:r>
      <w:r>
        <w:t>cả</w:t>
      </w:r>
      <w:r>
        <w:rPr>
          <w:spacing w:val="-4"/>
        </w:rPr>
        <w:t xml:space="preserve"> </w:t>
      </w:r>
      <w:r>
        <w:t>các</w:t>
      </w:r>
      <w:r>
        <w:rPr>
          <w:spacing w:val="-2"/>
        </w:rPr>
        <w:t xml:space="preserve"> </w:t>
      </w:r>
      <w:r>
        <w:t>máy</w:t>
      </w:r>
      <w:r>
        <w:rPr>
          <w:spacing w:val="-3"/>
        </w:rPr>
        <w:t xml:space="preserve"> </w:t>
      </w:r>
      <w:r>
        <w:t>trạm</w:t>
      </w:r>
      <w:r>
        <w:rPr>
          <w:spacing w:val="-3"/>
        </w:rPr>
        <w:t xml:space="preserve"> </w:t>
      </w:r>
      <w:r>
        <w:t>trong</w:t>
      </w:r>
      <w:r>
        <w:rPr>
          <w:spacing w:val="-3"/>
        </w:rPr>
        <w:t xml:space="preserve"> </w:t>
      </w:r>
      <w:r>
        <w:t>mạng, địa chỉ quảng bá có:</w:t>
      </w:r>
      <w:r w:rsidR="00F40F54">
        <w:rPr>
          <w:lang w:val="vi-VN"/>
        </w:rPr>
        <w:t xml:space="preserve"> A</w:t>
      </w:r>
    </w:p>
    <w:p w14:paraId="3A9ABE11" w14:textId="77777777" w:rsidR="0050319C" w:rsidRDefault="00000000">
      <w:pPr>
        <w:pStyle w:val="ListParagraph"/>
        <w:numPr>
          <w:ilvl w:val="0"/>
          <w:numId w:val="177"/>
        </w:numPr>
        <w:tabs>
          <w:tab w:val="left" w:pos="744"/>
        </w:tabs>
        <w:spacing w:before="200"/>
        <w:ind w:left="744" w:hanging="359"/>
        <w:rPr>
          <w:color w:val="FF0000"/>
          <w:sz w:val="28"/>
        </w:rPr>
      </w:pPr>
      <w:r>
        <w:rPr>
          <w:color w:val="FF0000"/>
          <w:sz w:val="28"/>
        </w:rPr>
        <w:t>Tất</w:t>
      </w:r>
      <w:r>
        <w:rPr>
          <w:color w:val="FF0000"/>
          <w:spacing w:val="-2"/>
          <w:sz w:val="28"/>
        </w:rPr>
        <w:t xml:space="preserve"> </w:t>
      </w:r>
      <w:r>
        <w:rPr>
          <w:color w:val="FF0000"/>
          <w:sz w:val="28"/>
        </w:rPr>
        <w:t>cả</w:t>
      </w:r>
      <w:r>
        <w:rPr>
          <w:color w:val="FF0000"/>
          <w:spacing w:val="-1"/>
          <w:sz w:val="28"/>
        </w:rPr>
        <w:t xml:space="preserve"> </w:t>
      </w:r>
      <w:r>
        <w:rPr>
          <w:color w:val="FF0000"/>
          <w:sz w:val="28"/>
        </w:rPr>
        <w:t>các</w:t>
      </w:r>
      <w:r>
        <w:rPr>
          <w:color w:val="FF0000"/>
          <w:spacing w:val="-3"/>
          <w:sz w:val="28"/>
        </w:rPr>
        <w:t xml:space="preserve"> </w:t>
      </w:r>
      <w:r>
        <w:rPr>
          <w:color w:val="FF0000"/>
          <w:sz w:val="28"/>
        </w:rPr>
        <w:t>bit</w:t>
      </w:r>
      <w:r>
        <w:rPr>
          <w:color w:val="FF0000"/>
          <w:spacing w:val="-1"/>
          <w:sz w:val="28"/>
        </w:rPr>
        <w:t xml:space="preserve"> </w:t>
      </w:r>
      <w:r>
        <w:rPr>
          <w:color w:val="FF0000"/>
          <w:spacing w:val="-2"/>
          <w:sz w:val="28"/>
        </w:rPr>
        <w:t>HostID=1</w:t>
      </w:r>
    </w:p>
    <w:p w14:paraId="5D7A6379" w14:textId="77777777" w:rsidR="0050319C" w:rsidRDefault="00000000">
      <w:pPr>
        <w:pStyle w:val="ListParagraph"/>
        <w:numPr>
          <w:ilvl w:val="0"/>
          <w:numId w:val="177"/>
        </w:numPr>
        <w:tabs>
          <w:tab w:val="left" w:pos="744"/>
        </w:tabs>
        <w:ind w:left="744" w:hanging="359"/>
        <w:rPr>
          <w:sz w:val="28"/>
        </w:rPr>
      </w:pPr>
      <w:r>
        <w:rPr>
          <w:sz w:val="28"/>
        </w:rPr>
        <w:t>Tất</w:t>
      </w:r>
      <w:r>
        <w:rPr>
          <w:spacing w:val="-4"/>
          <w:sz w:val="28"/>
        </w:rPr>
        <w:t xml:space="preserve"> </w:t>
      </w:r>
      <w:r>
        <w:rPr>
          <w:sz w:val="28"/>
        </w:rPr>
        <w:t>cả</w:t>
      </w:r>
      <w:r>
        <w:rPr>
          <w:spacing w:val="-1"/>
          <w:sz w:val="28"/>
        </w:rPr>
        <w:t xml:space="preserve"> </w:t>
      </w:r>
      <w:r>
        <w:rPr>
          <w:sz w:val="28"/>
        </w:rPr>
        <w:t>các</w:t>
      </w:r>
      <w:r>
        <w:rPr>
          <w:spacing w:val="-3"/>
          <w:sz w:val="28"/>
        </w:rPr>
        <w:t xml:space="preserve"> </w:t>
      </w:r>
      <w:r>
        <w:rPr>
          <w:sz w:val="28"/>
        </w:rPr>
        <w:t>bit</w:t>
      </w:r>
      <w:r>
        <w:rPr>
          <w:spacing w:val="-1"/>
          <w:sz w:val="28"/>
        </w:rPr>
        <w:t xml:space="preserve"> </w:t>
      </w:r>
      <w:r>
        <w:rPr>
          <w:spacing w:val="-2"/>
          <w:sz w:val="28"/>
        </w:rPr>
        <w:t>NetID=0</w:t>
      </w:r>
    </w:p>
    <w:p w14:paraId="3B46F5DE" w14:textId="77777777" w:rsidR="0050319C" w:rsidRDefault="00000000">
      <w:pPr>
        <w:pStyle w:val="ListParagraph"/>
        <w:numPr>
          <w:ilvl w:val="0"/>
          <w:numId w:val="177"/>
        </w:numPr>
        <w:tabs>
          <w:tab w:val="left" w:pos="744"/>
        </w:tabs>
        <w:ind w:left="744" w:hanging="359"/>
        <w:rPr>
          <w:sz w:val="28"/>
        </w:rPr>
      </w:pPr>
      <w:r>
        <w:rPr>
          <w:sz w:val="28"/>
        </w:rPr>
        <w:t>Tất</w:t>
      </w:r>
      <w:r>
        <w:rPr>
          <w:spacing w:val="-2"/>
          <w:sz w:val="28"/>
        </w:rPr>
        <w:t xml:space="preserve"> </w:t>
      </w:r>
      <w:r>
        <w:rPr>
          <w:sz w:val="28"/>
        </w:rPr>
        <w:t>cả</w:t>
      </w:r>
      <w:r>
        <w:rPr>
          <w:spacing w:val="-1"/>
          <w:sz w:val="28"/>
        </w:rPr>
        <w:t xml:space="preserve"> </w:t>
      </w:r>
      <w:r>
        <w:rPr>
          <w:sz w:val="28"/>
        </w:rPr>
        <w:t>các</w:t>
      </w:r>
      <w:r>
        <w:rPr>
          <w:spacing w:val="-3"/>
          <w:sz w:val="28"/>
        </w:rPr>
        <w:t xml:space="preserve"> </w:t>
      </w:r>
      <w:r>
        <w:rPr>
          <w:sz w:val="28"/>
        </w:rPr>
        <w:t>bit</w:t>
      </w:r>
      <w:r>
        <w:rPr>
          <w:spacing w:val="-2"/>
          <w:sz w:val="28"/>
        </w:rPr>
        <w:t xml:space="preserve"> </w:t>
      </w:r>
      <w:r>
        <w:rPr>
          <w:sz w:val="28"/>
        </w:rPr>
        <w:t>NetID</w:t>
      </w:r>
      <w:r>
        <w:rPr>
          <w:spacing w:val="-2"/>
          <w:sz w:val="28"/>
        </w:rPr>
        <w:t xml:space="preserve"> </w:t>
      </w:r>
      <w:r>
        <w:rPr>
          <w:spacing w:val="-5"/>
          <w:sz w:val="28"/>
        </w:rPr>
        <w:t>=1</w:t>
      </w:r>
    </w:p>
    <w:p w14:paraId="2C53287B" w14:textId="77777777" w:rsidR="0050319C" w:rsidRDefault="00000000">
      <w:pPr>
        <w:pStyle w:val="ListParagraph"/>
        <w:numPr>
          <w:ilvl w:val="0"/>
          <w:numId w:val="177"/>
        </w:numPr>
        <w:tabs>
          <w:tab w:val="left" w:pos="744"/>
        </w:tabs>
        <w:ind w:left="744" w:hanging="359"/>
        <w:rPr>
          <w:sz w:val="28"/>
        </w:rPr>
      </w:pPr>
      <w:r>
        <w:rPr>
          <w:sz w:val="28"/>
        </w:rPr>
        <w:t>Tất</w:t>
      </w:r>
      <w:r>
        <w:rPr>
          <w:spacing w:val="-2"/>
          <w:sz w:val="28"/>
        </w:rPr>
        <w:t xml:space="preserve"> </w:t>
      </w:r>
      <w:r>
        <w:rPr>
          <w:sz w:val="28"/>
        </w:rPr>
        <w:t>cả</w:t>
      </w:r>
      <w:r>
        <w:rPr>
          <w:spacing w:val="-1"/>
          <w:sz w:val="28"/>
        </w:rPr>
        <w:t xml:space="preserve"> </w:t>
      </w:r>
      <w:r>
        <w:rPr>
          <w:sz w:val="28"/>
        </w:rPr>
        <w:t>các</w:t>
      </w:r>
      <w:r>
        <w:rPr>
          <w:spacing w:val="-3"/>
          <w:sz w:val="28"/>
        </w:rPr>
        <w:t xml:space="preserve"> </w:t>
      </w:r>
      <w:r>
        <w:rPr>
          <w:sz w:val="28"/>
        </w:rPr>
        <w:t>bit</w:t>
      </w:r>
      <w:r>
        <w:rPr>
          <w:spacing w:val="-1"/>
          <w:sz w:val="28"/>
        </w:rPr>
        <w:t xml:space="preserve"> </w:t>
      </w:r>
      <w:r>
        <w:rPr>
          <w:spacing w:val="-2"/>
          <w:sz w:val="28"/>
        </w:rPr>
        <w:t>HostID=0</w:t>
      </w:r>
    </w:p>
    <w:p w14:paraId="0D44C091" w14:textId="2CDD8761" w:rsidR="0050319C" w:rsidRPr="00F40F54" w:rsidRDefault="00000000">
      <w:pPr>
        <w:pStyle w:val="BodyText"/>
        <w:spacing w:before="248"/>
        <w:ind w:left="25" w:firstLine="0"/>
        <w:rPr>
          <w:lang w:val="vi-VN"/>
        </w:rPr>
      </w:pPr>
      <w:r>
        <w:t>Câu</w:t>
      </w:r>
      <w:r>
        <w:rPr>
          <w:spacing w:val="-2"/>
        </w:rPr>
        <w:t xml:space="preserve"> </w:t>
      </w:r>
      <w:r>
        <w:t>10:</w:t>
      </w:r>
      <w:r>
        <w:rPr>
          <w:spacing w:val="-2"/>
        </w:rPr>
        <w:t xml:space="preserve"> </w:t>
      </w:r>
      <w:r>
        <w:t>Địa</w:t>
      </w:r>
      <w:r>
        <w:rPr>
          <w:spacing w:val="-3"/>
        </w:rPr>
        <w:t xml:space="preserve"> </w:t>
      </w:r>
      <w:r>
        <w:t>chỉ nào</w:t>
      </w:r>
      <w:r>
        <w:rPr>
          <w:spacing w:val="-2"/>
        </w:rPr>
        <w:t xml:space="preserve"> </w:t>
      </w:r>
      <w:r>
        <w:t>sau</w:t>
      </w:r>
      <w:r>
        <w:rPr>
          <w:spacing w:val="-2"/>
        </w:rPr>
        <w:t xml:space="preserve"> </w:t>
      </w:r>
      <w:r>
        <w:t>đây</w:t>
      </w:r>
      <w:r>
        <w:rPr>
          <w:spacing w:val="-1"/>
        </w:rPr>
        <w:t xml:space="preserve"> </w:t>
      </w:r>
      <w:r>
        <w:t>là</w:t>
      </w:r>
      <w:r>
        <w:rPr>
          <w:spacing w:val="-3"/>
        </w:rPr>
        <w:t xml:space="preserve"> </w:t>
      </w:r>
      <w:r>
        <w:t>địa</w:t>
      </w:r>
      <w:r>
        <w:rPr>
          <w:spacing w:val="-3"/>
        </w:rPr>
        <w:t xml:space="preserve"> </w:t>
      </w:r>
      <w:r>
        <w:t>chỉ</w:t>
      </w:r>
      <w:r>
        <w:rPr>
          <w:spacing w:val="-2"/>
        </w:rPr>
        <w:t xml:space="preserve"> </w:t>
      </w:r>
      <w:r>
        <w:t>mạng</w:t>
      </w:r>
      <w:r>
        <w:rPr>
          <w:spacing w:val="-2"/>
        </w:rPr>
        <w:t xml:space="preserve"> </w:t>
      </w:r>
      <w:r>
        <w:t>của</w:t>
      </w:r>
      <w:r>
        <w:rPr>
          <w:spacing w:val="-3"/>
        </w:rPr>
        <w:t xml:space="preserve"> </w:t>
      </w:r>
      <w:r>
        <w:t>host 172.16.25.14/30</w:t>
      </w:r>
      <w:r>
        <w:rPr>
          <w:spacing w:val="-1"/>
        </w:rPr>
        <w:t xml:space="preserve"> </w:t>
      </w:r>
      <w:r>
        <w:rPr>
          <w:spacing w:val="-10"/>
        </w:rPr>
        <w:t>?</w:t>
      </w:r>
      <w:r w:rsidR="00F40F54">
        <w:rPr>
          <w:spacing w:val="-10"/>
          <w:lang w:val="vi-VN"/>
        </w:rPr>
        <w:t xml:space="preserve"> D</w:t>
      </w:r>
    </w:p>
    <w:p w14:paraId="219C31E6" w14:textId="77777777" w:rsidR="0050319C" w:rsidRDefault="00000000">
      <w:pPr>
        <w:pStyle w:val="ListParagraph"/>
        <w:numPr>
          <w:ilvl w:val="0"/>
          <w:numId w:val="176"/>
        </w:numPr>
        <w:tabs>
          <w:tab w:val="left" w:pos="744"/>
        </w:tabs>
        <w:spacing w:before="248"/>
        <w:ind w:left="744" w:hanging="359"/>
        <w:rPr>
          <w:sz w:val="28"/>
        </w:rPr>
      </w:pPr>
      <w:r>
        <w:rPr>
          <w:spacing w:val="-2"/>
          <w:sz w:val="28"/>
        </w:rPr>
        <w:t>172.16.25.8</w:t>
      </w:r>
    </w:p>
    <w:p w14:paraId="00331961" w14:textId="77777777" w:rsidR="0050319C" w:rsidRDefault="00000000">
      <w:pPr>
        <w:pStyle w:val="ListParagraph"/>
        <w:numPr>
          <w:ilvl w:val="0"/>
          <w:numId w:val="176"/>
        </w:numPr>
        <w:tabs>
          <w:tab w:val="left" w:pos="744"/>
        </w:tabs>
        <w:ind w:left="744" w:hanging="359"/>
        <w:rPr>
          <w:sz w:val="28"/>
        </w:rPr>
      </w:pPr>
      <w:r>
        <w:rPr>
          <w:spacing w:val="-2"/>
          <w:sz w:val="28"/>
        </w:rPr>
        <w:t>172.16.25.4</w:t>
      </w:r>
    </w:p>
    <w:p w14:paraId="43614307" w14:textId="77777777" w:rsidR="0050319C" w:rsidRDefault="00000000">
      <w:pPr>
        <w:pStyle w:val="ListParagraph"/>
        <w:numPr>
          <w:ilvl w:val="0"/>
          <w:numId w:val="176"/>
        </w:numPr>
        <w:tabs>
          <w:tab w:val="left" w:pos="744"/>
        </w:tabs>
        <w:ind w:left="744" w:hanging="359"/>
        <w:rPr>
          <w:sz w:val="28"/>
        </w:rPr>
      </w:pPr>
      <w:r>
        <w:rPr>
          <w:spacing w:val="-2"/>
          <w:sz w:val="28"/>
        </w:rPr>
        <w:t>172.16.25.16</w:t>
      </w:r>
    </w:p>
    <w:p w14:paraId="05554481" w14:textId="77777777" w:rsidR="0050319C" w:rsidRDefault="00000000">
      <w:pPr>
        <w:pStyle w:val="ListParagraph"/>
        <w:numPr>
          <w:ilvl w:val="0"/>
          <w:numId w:val="176"/>
        </w:numPr>
        <w:tabs>
          <w:tab w:val="left" w:pos="744"/>
        </w:tabs>
        <w:ind w:left="744" w:hanging="359"/>
        <w:rPr>
          <w:color w:val="FF0000"/>
          <w:sz w:val="28"/>
        </w:rPr>
      </w:pPr>
      <w:r>
        <w:rPr>
          <w:color w:val="FF0000"/>
          <w:spacing w:val="-2"/>
          <w:sz w:val="28"/>
        </w:rPr>
        <w:t>172.16.25.12</w:t>
      </w:r>
    </w:p>
    <w:p w14:paraId="3331CC60" w14:textId="036031AD" w:rsidR="0050319C" w:rsidRPr="00F40F54" w:rsidRDefault="00000000">
      <w:pPr>
        <w:pStyle w:val="BodyText"/>
        <w:spacing w:before="248" w:line="276" w:lineRule="auto"/>
        <w:ind w:left="25" w:right="163" w:firstLine="0"/>
        <w:rPr>
          <w:lang w:val="vi-VN"/>
        </w:rPr>
      </w:pPr>
      <w:r>
        <w:t>Câu</w:t>
      </w:r>
      <w:r>
        <w:rPr>
          <w:spacing w:val="-2"/>
        </w:rPr>
        <w:t xml:space="preserve"> </w:t>
      </w:r>
      <w:r>
        <w:t>11:</w:t>
      </w:r>
      <w:r>
        <w:rPr>
          <w:spacing w:val="-2"/>
        </w:rPr>
        <w:t xml:space="preserve"> </w:t>
      </w:r>
      <w:r>
        <w:t>Trong</w:t>
      </w:r>
      <w:r>
        <w:rPr>
          <w:spacing w:val="-2"/>
        </w:rPr>
        <w:t xml:space="preserve"> </w:t>
      </w:r>
      <w:r>
        <w:t>địa</w:t>
      </w:r>
      <w:r>
        <w:rPr>
          <w:spacing w:val="-3"/>
        </w:rPr>
        <w:t xml:space="preserve"> </w:t>
      </w:r>
      <w:r>
        <w:t>chỉ IP,</w:t>
      </w:r>
      <w:r>
        <w:rPr>
          <w:spacing w:val="-2"/>
        </w:rPr>
        <w:t xml:space="preserve"> </w:t>
      </w:r>
      <w:r>
        <w:t>có</w:t>
      </w:r>
      <w:r>
        <w:rPr>
          <w:spacing w:val="-2"/>
        </w:rPr>
        <w:t xml:space="preserve"> </w:t>
      </w:r>
      <w:r>
        <w:t>5</w:t>
      </w:r>
      <w:r>
        <w:rPr>
          <w:spacing w:val="-2"/>
        </w:rPr>
        <w:t xml:space="preserve"> </w:t>
      </w:r>
      <w:r>
        <w:t>lớp</w:t>
      </w:r>
      <w:r>
        <w:rPr>
          <w:spacing w:val="-2"/>
        </w:rPr>
        <w:t xml:space="preserve"> </w:t>
      </w:r>
      <w:r>
        <w:t>tất</w:t>
      </w:r>
      <w:r>
        <w:rPr>
          <w:spacing w:val="-2"/>
        </w:rPr>
        <w:t xml:space="preserve"> </w:t>
      </w:r>
      <w:r>
        <w:t>cả</w:t>
      </w:r>
      <w:r>
        <w:rPr>
          <w:spacing w:val="-3"/>
        </w:rPr>
        <w:t xml:space="preserve"> </w:t>
      </w:r>
      <w:r>
        <w:t>:</w:t>
      </w:r>
      <w:r>
        <w:rPr>
          <w:spacing w:val="-2"/>
        </w:rPr>
        <w:t xml:space="preserve"> </w:t>
      </w:r>
      <w:r>
        <w:t>A,</w:t>
      </w:r>
      <w:r>
        <w:rPr>
          <w:spacing w:val="-2"/>
        </w:rPr>
        <w:t xml:space="preserve"> </w:t>
      </w:r>
      <w:r>
        <w:t>B,</w:t>
      </w:r>
      <w:r>
        <w:rPr>
          <w:spacing w:val="-1"/>
        </w:rPr>
        <w:t xml:space="preserve"> </w:t>
      </w:r>
      <w:r>
        <w:t>C,</w:t>
      </w:r>
      <w:r>
        <w:rPr>
          <w:spacing w:val="-2"/>
        </w:rPr>
        <w:t xml:space="preserve"> </w:t>
      </w:r>
      <w:r>
        <w:t>D,</w:t>
      </w:r>
      <w:r>
        <w:rPr>
          <w:spacing w:val="-2"/>
        </w:rPr>
        <w:t xml:space="preserve"> </w:t>
      </w:r>
      <w:r>
        <w:t>E.</w:t>
      </w:r>
      <w:r>
        <w:rPr>
          <w:spacing w:val="-2"/>
        </w:rPr>
        <w:t xml:space="preserve"> </w:t>
      </w:r>
      <w:r>
        <w:t>Lớp</w:t>
      </w:r>
      <w:r>
        <w:rPr>
          <w:spacing w:val="-2"/>
        </w:rPr>
        <w:t xml:space="preserve"> </w:t>
      </w:r>
      <w:r>
        <w:t>C</w:t>
      </w:r>
      <w:r>
        <w:rPr>
          <w:spacing w:val="-2"/>
        </w:rPr>
        <w:t xml:space="preserve"> </w:t>
      </w:r>
      <w:r>
        <w:t>là</w:t>
      </w:r>
      <w:r>
        <w:rPr>
          <w:spacing w:val="-3"/>
        </w:rPr>
        <w:t xml:space="preserve"> </w:t>
      </w:r>
      <w:r>
        <w:t>lớp</w:t>
      </w:r>
      <w:r>
        <w:rPr>
          <w:spacing w:val="-2"/>
        </w:rPr>
        <w:t xml:space="preserve"> </w:t>
      </w:r>
      <w:r>
        <w:t>có</w:t>
      </w:r>
      <w:r>
        <w:rPr>
          <w:spacing w:val="-2"/>
        </w:rPr>
        <w:t xml:space="preserve"> </w:t>
      </w:r>
      <w:r>
        <w:t>dãy</w:t>
      </w:r>
      <w:r>
        <w:rPr>
          <w:spacing w:val="-2"/>
        </w:rPr>
        <w:t xml:space="preserve"> </w:t>
      </w:r>
      <w:r>
        <w:t xml:space="preserve">địa </w:t>
      </w:r>
      <w:r>
        <w:rPr>
          <w:spacing w:val="-4"/>
        </w:rPr>
        <w:t>chỉ:</w:t>
      </w:r>
      <w:r w:rsidR="00F40F54">
        <w:rPr>
          <w:spacing w:val="-4"/>
          <w:lang w:val="vi-VN"/>
        </w:rPr>
        <w:t xml:space="preserve"> D</w:t>
      </w:r>
    </w:p>
    <w:p w14:paraId="187A4B9B" w14:textId="77777777" w:rsidR="0050319C" w:rsidRDefault="00000000">
      <w:pPr>
        <w:pStyle w:val="ListParagraph"/>
        <w:numPr>
          <w:ilvl w:val="0"/>
          <w:numId w:val="175"/>
        </w:numPr>
        <w:tabs>
          <w:tab w:val="left" w:pos="744"/>
        </w:tabs>
        <w:spacing w:before="200"/>
        <w:ind w:left="744" w:hanging="359"/>
        <w:rPr>
          <w:sz w:val="28"/>
        </w:rPr>
      </w:pPr>
      <w:r>
        <w:rPr>
          <w:sz w:val="28"/>
        </w:rPr>
        <w:t>128.0.0.0</w:t>
      </w:r>
      <w:r>
        <w:rPr>
          <w:spacing w:val="-3"/>
          <w:sz w:val="28"/>
        </w:rPr>
        <w:t xml:space="preserve"> </w:t>
      </w:r>
      <w:r>
        <w:rPr>
          <w:sz w:val="28"/>
        </w:rPr>
        <w:t xml:space="preserve">tới </w:t>
      </w:r>
      <w:r>
        <w:rPr>
          <w:spacing w:val="-2"/>
          <w:sz w:val="28"/>
        </w:rPr>
        <w:t>191.255.255.255</w:t>
      </w:r>
    </w:p>
    <w:p w14:paraId="26B32CC9" w14:textId="77777777" w:rsidR="0050319C" w:rsidRDefault="00000000">
      <w:pPr>
        <w:pStyle w:val="ListParagraph"/>
        <w:numPr>
          <w:ilvl w:val="0"/>
          <w:numId w:val="175"/>
        </w:numPr>
        <w:tabs>
          <w:tab w:val="left" w:pos="744"/>
        </w:tabs>
        <w:ind w:left="744" w:hanging="359"/>
        <w:rPr>
          <w:sz w:val="28"/>
        </w:rPr>
      </w:pPr>
      <w:r>
        <w:rPr>
          <w:sz w:val="28"/>
        </w:rPr>
        <w:t>224.0.0.0</w:t>
      </w:r>
      <w:r>
        <w:rPr>
          <w:spacing w:val="-3"/>
          <w:sz w:val="28"/>
        </w:rPr>
        <w:t xml:space="preserve"> </w:t>
      </w:r>
      <w:r>
        <w:rPr>
          <w:sz w:val="28"/>
        </w:rPr>
        <w:t xml:space="preserve">tới </w:t>
      </w:r>
      <w:r>
        <w:rPr>
          <w:spacing w:val="-2"/>
          <w:sz w:val="28"/>
        </w:rPr>
        <w:t>239.255.255.255</w:t>
      </w:r>
    </w:p>
    <w:p w14:paraId="42C9ECB1" w14:textId="77777777" w:rsidR="0050319C" w:rsidRDefault="00000000">
      <w:pPr>
        <w:pStyle w:val="ListParagraph"/>
        <w:numPr>
          <w:ilvl w:val="0"/>
          <w:numId w:val="175"/>
        </w:numPr>
        <w:tabs>
          <w:tab w:val="left" w:pos="744"/>
        </w:tabs>
        <w:ind w:left="744" w:hanging="359"/>
        <w:rPr>
          <w:sz w:val="28"/>
        </w:rPr>
      </w:pPr>
      <w:r>
        <w:rPr>
          <w:sz w:val="28"/>
        </w:rPr>
        <w:t>240.0.0.0</w:t>
      </w:r>
      <w:r>
        <w:rPr>
          <w:spacing w:val="-3"/>
          <w:sz w:val="28"/>
        </w:rPr>
        <w:t xml:space="preserve"> </w:t>
      </w:r>
      <w:r>
        <w:rPr>
          <w:sz w:val="28"/>
        </w:rPr>
        <w:t xml:space="preserve">tới </w:t>
      </w:r>
      <w:r>
        <w:rPr>
          <w:spacing w:val="-2"/>
          <w:sz w:val="28"/>
        </w:rPr>
        <w:t>255.255.255.255</w:t>
      </w:r>
    </w:p>
    <w:p w14:paraId="578A1BB0" w14:textId="77777777" w:rsidR="0050319C" w:rsidRDefault="00000000">
      <w:pPr>
        <w:pStyle w:val="ListParagraph"/>
        <w:numPr>
          <w:ilvl w:val="0"/>
          <w:numId w:val="175"/>
        </w:numPr>
        <w:tabs>
          <w:tab w:val="left" w:pos="744"/>
        </w:tabs>
        <w:ind w:left="744" w:hanging="359"/>
        <w:rPr>
          <w:color w:val="FF0000"/>
          <w:sz w:val="28"/>
        </w:rPr>
      </w:pPr>
      <w:r>
        <w:rPr>
          <w:color w:val="FF0000"/>
          <w:sz w:val="28"/>
        </w:rPr>
        <w:t>192.0.0.0</w:t>
      </w:r>
      <w:r>
        <w:rPr>
          <w:color w:val="FF0000"/>
          <w:spacing w:val="-3"/>
          <w:sz w:val="28"/>
        </w:rPr>
        <w:t xml:space="preserve"> </w:t>
      </w:r>
      <w:r>
        <w:rPr>
          <w:color w:val="FF0000"/>
          <w:sz w:val="28"/>
        </w:rPr>
        <w:t xml:space="preserve">tới </w:t>
      </w:r>
      <w:r>
        <w:rPr>
          <w:color w:val="FF0000"/>
          <w:spacing w:val="-2"/>
          <w:sz w:val="28"/>
        </w:rPr>
        <w:t>223.255.255.255</w:t>
      </w:r>
    </w:p>
    <w:p w14:paraId="68552386" w14:textId="6D080129" w:rsidR="0050319C" w:rsidRPr="00F40F54" w:rsidRDefault="00000000">
      <w:pPr>
        <w:pStyle w:val="BodyText"/>
        <w:spacing w:before="248" w:line="276" w:lineRule="auto"/>
        <w:ind w:left="25" w:right="163" w:firstLine="0"/>
        <w:rPr>
          <w:lang w:val="vi-VN"/>
        </w:rPr>
      </w:pPr>
      <w:r>
        <w:t>Câu</w:t>
      </w:r>
      <w:r>
        <w:rPr>
          <w:spacing w:val="-3"/>
        </w:rPr>
        <w:t xml:space="preserve"> </w:t>
      </w:r>
      <w:r>
        <w:t>12:</w:t>
      </w:r>
      <w:r>
        <w:rPr>
          <w:spacing w:val="-3"/>
        </w:rPr>
        <w:t xml:space="preserve"> </w:t>
      </w:r>
      <w:r>
        <w:t>Byte</w:t>
      </w:r>
      <w:r>
        <w:rPr>
          <w:spacing w:val="-2"/>
        </w:rPr>
        <w:t xml:space="preserve"> </w:t>
      </w:r>
      <w:r>
        <w:t>đầu</w:t>
      </w:r>
      <w:r>
        <w:rPr>
          <w:spacing w:val="-3"/>
        </w:rPr>
        <w:t xml:space="preserve"> </w:t>
      </w:r>
      <w:r>
        <w:t>tiên</w:t>
      </w:r>
      <w:r>
        <w:rPr>
          <w:spacing w:val="-3"/>
        </w:rPr>
        <w:t xml:space="preserve"> </w:t>
      </w:r>
      <w:r>
        <w:t>của</w:t>
      </w:r>
      <w:r>
        <w:rPr>
          <w:spacing w:val="-4"/>
        </w:rPr>
        <w:t xml:space="preserve"> </w:t>
      </w:r>
      <w:r>
        <w:t>một</w:t>
      </w:r>
      <w:r>
        <w:rPr>
          <w:spacing w:val="-3"/>
        </w:rPr>
        <w:t xml:space="preserve"> </w:t>
      </w:r>
      <w:r>
        <w:t>địa</w:t>
      </w:r>
      <w:r>
        <w:rPr>
          <w:spacing w:val="-4"/>
        </w:rPr>
        <w:t xml:space="preserve"> </w:t>
      </w:r>
      <w:r>
        <w:t>chỉ</w:t>
      </w:r>
      <w:r>
        <w:rPr>
          <w:spacing w:val="-3"/>
        </w:rPr>
        <w:t xml:space="preserve"> </w:t>
      </w:r>
      <w:r>
        <w:t>IP</w:t>
      </w:r>
      <w:r>
        <w:rPr>
          <w:spacing w:val="-4"/>
        </w:rPr>
        <w:t xml:space="preserve"> </w:t>
      </w:r>
      <w:r>
        <w:t>có</w:t>
      </w:r>
      <w:r>
        <w:rPr>
          <w:spacing w:val="-3"/>
        </w:rPr>
        <w:t xml:space="preserve"> </w:t>
      </w:r>
      <w:r>
        <w:t>dạng:</w:t>
      </w:r>
      <w:r>
        <w:rPr>
          <w:spacing w:val="-3"/>
        </w:rPr>
        <w:t xml:space="preserve"> </w:t>
      </w:r>
      <w:r>
        <w:t>01000111.</w:t>
      </w:r>
      <w:r>
        <w:rPr>
          <w:spacing w:val="-3"/>
        </w:rPr>
        <w:t xml:space="preserve"> </w:t>
      </w:r>
      <w:r>
        <w:t>Vậy</w:t>
      </w:r>
      <w:r>
        <w:rPr>
          <w:spacing w:val="-3"/>
        </w:rPr>
        <w:t xml:space="preserve"> </w:t>
      </w:r>
      <w:r>
        <w:t>nó</w:t>
      </w:r>
      <w:r>
        <w:rPr>
          <w:spacing w:val="-3"/>
        </w:rPr>
        <w:t xml:space="preserve"> </w:t>
      </w:r>
      <w:r>
        <w:t>thuộc</w:t>
      </w:r>
      <w:r>
        <w:rPr>
          <w:spacing w:val="-4"/>
        </w:rPr>
        <w:t xml:space="preserve"> </w:t>
      </w:r>
      <w:r>
        <w:t xml:space="preserve">lớp </w:t>
      </w:r>
      <w:r>
        <w:rPr>
          <w:spacing w:val="-4"/>
        </w:rPr>
        <w:t>nào?</w:t>
      </w:r>
      <w:r w:rsidR="00F40F54">
        <w:rPr>
          <w:spacing w:val="-4"/>
          <w:lang w:val="vi-VN"/>
        </w:rPr>
        <w:t xml:space="preserve"> A</w:t>
      </w:r>
    </w:p>
    <w:p w14:paraId="2540BDCC" w14:textId="77777777" w:rsidR="0050319C" w:rsidRDefault="00000000">
      <w:pPr>
        <w:pStyle w:val="ListParagraph"/>
        <w:numPr>
          <w:ilvl w:val="0"/>
          <w:numId w:val="174"/>
        </w:numPr>
        <w:tabs>
          <w:tab w:val="left" w:pos="744"/>
        </w:tabs>
        <w:spacing w:before="199"/>
        <w:ind w:left="744" w:hanging="359"/>
        <w:rPr>
          <w:color w:val="FF0000"/>
          <w:sz w:val="28"/>
        </w:rPr>
      </w:pPr>
      <w:r>
        <w:rPr>
          <w:color w:val="FF0000"/>
          <w:sz w:val="28"/>
        </w:rPr>
        <w:t>Lớp</w:t>
      </w:r>
      <w:r>
        <w:rPr>
          <w:color w:val="FF0000"/>
          <w:spacing w:val="-2"/>
          <w:sz w:val="28"/>
        </w:rPr>
        <w:t xml:space="preserve"> </w:t>
      </w:r>
      <w:r>
        <w:rPr>
          <w:color w:val="FF0000"/>
          <w:spacing w:val="-10"/>
          <w:sz w:val="28"/>
        </w:rPr>
        <w:t>A</w:t>
      </w:r>
    </w:p>
    <w:p w14:paraId="3FBE0716" w14:textId="77777777" w:rsidR="0050319C" w:rsidRDefault="00000000">
      <w:pPr>
        <w:pStyle w:val="ListParagraph"/>
        <w:numPr>
          <w:ilvl w:val="0"/>
          <w:numId w:val="174"/>
        </w:numPr>
        <w:tabs>
          <w:tab w:val="left" w:pos="744"/>
        </w:tabs>
        <w:ind w:left="744" w:hanging="359"/>
        <w:rPr>
          <w:sz w:val="28"/>
        </w:rPr>
      </w:pPr>
      <w:r>
        <w:rPr>
          <w:sz w:val="28"/>
        </w:rPr>
        <w:t>Lớp</w:t>
      </w:r>
      <w:r>
        <w:rPr>
          <w:spacing w:val="-2"/>
          <w:sz w:val="28"/>
        </w:rPr>
        <w:t xml:space="preserve"> </w:t>
      </w:r>
      <w:r>
        <w:rPr>
          <w:spacing w:val="-10"/>
          <w:sz w:val="28"/>
        </w:rPr>
        <w:t>B</w:t>
      </w:r>
    </w:p>
    <w:p w14:paraId="7822B7DF" w14:textId="77777777" w:rsidR="0050319C" w:rsidRDefault="00000000">
      <w:pPr>
        <w:pStyle w:val="ListParagraph"/>
        <w:numPr>
          <w:ilvl w:val="0"/>
          <w:numId w:val="174"/>
        </w:numPr>
        <w:tabs>
          <w:tab w:val="left" w:pos="744"/>
        </w:tabs>
        <w:ind w:left="744" w:hanging="359"/>
        <w:rPr>
          <w:sz w:val="28"/>
        </w:rPr>
      </w:pPr>
      <w:r>
        <w:rPr>
          <w:sz w:val="28"/>
        </w:rPr>
        <w:t>Lớp</w:t>
      </w:r>
      <w:r>
        <w:rPr>
          <w:spacing w:val="-2"/>
          <w:sz w:val="28"/>
        </w:rPr>
        <w:t xml:space="preserve"> </w:t>
      </w:r>
      <w:r>
        <w:rPr>
          <w:spacing w:val="-10"/>
          <w:sz w:val="28"/>
        </w:rPr>
        <w:t>C</w:t>
      </w:r>
    </w:p>
    <w:p w14:paraId="66F4E0E4" w14:textId="77777777" w:rsidR="0050319C" w:rsidRDefault="00000000">
      <w:pPr>
        <w:pStyle w:val="ListParagraph"/>
        <w:numPr>
          <w:ilvl w:val="0"/>
          <w:numId w:val="174"/>
        </w:numPr>
        <w:tabs>
          <w:tab w:val="left" w:pos="744"/>
        </w:tabs>
        <w:ind w:left="744" w:hanging="359"/>
        <w:rPr>
          <w:sz w:val="28"/>
        </w:rPr>
      </w:pPr>
      <w:r>
        <w:rPr>
          <w:sz w:val="28"/>
        </w:rPr>
        <w:t>Lớp</w:t>
      </w:r>
      <w:r>
        <w:rPr>
          <w:spacing w:val="-2"/>
          <w:sz w:val="28"/>
        </w:rPr>
        <w:t xml:space="preserve"> </w:t>
      </w:r>
      <w:r>
        <w:rPr>
          <w:spacing w:val="-10"/>
          <w:sz w:val="28"/>
        </w:rPr>
        <w:t>D</w:t>
      </w:r>
    </w:p>
    <w:p w14:paraId="5B6486D5" w14:textId="77777777" w:rsidR="0050319C" w:rsidRDefault="00000000">
      <w:pPr>
        <w:pStyle w:val="BodyText"/>
        <w:spacing w:before="248"/>
        <w:ind w:left="25" w:firstLine="0"/>
      </w:pPr>
      <w:r>
        <w:t>Câu</w:t>
      </w:r>
      <w:r>
        <w:rPr>
          <w:spacing w:val="-1"/>
        </w:rPr>
        <w:t xml:space="preserve"> </w:t>
      </w:r>
      <w:r>
        <w:t>13:</w:t>
      </w:r>
      <w:r>
        <w:rPr>
          <w:spacing w:val="-1"/>
        </w:rPr>
        <w:t xml:space="preserve"> </w:t>
      </w:r>
      <w:r>
        <w:t>Địa</w:t>
      </w:r>
      <w:r>
        <w:rPr>
          <w:spacing w:val="-2"/>
        </w:rPr>
        <w:t xml:space="preserve"> </w:t>
      </w:r>
      <w:r>
        <w:t>chỉ</w:t>
      </w:r>
      <w:r>
        <w:rPr>
          <w:spacing w:val="1"/>
        </w:rPr>
        <w:t xml:space="preserve"> </w:t>
      </w:r>
      <w:r>
        <w:t>IPv4</w:t>
      </w:r>
      <w:r>
        <w:rPr>
          <w:spacing w:val="-1"/>
        </w:rPr>
        <w:t xml:space="preserve"> </w:t>
      </w:r>
      <w:r>
        <w:t>nào</w:t>
      </w:r>
      <w:r>
        <w:rPr>
          <w:spacing w:val="-1"/>
        </w:rPr>
        <w:t xml:space="preserve"> </w:t>
      </w:r>
      <w:r>
        <w:t>sau đây</w:t>
      </w:r>
      <w:r>
        <w:rPr>
          <w:spacing w:val="-1"/>
        </w:rPr>
        <w:t xml:space="preserve"> </w:t>
      </w:r>
      <w:r>
        <w:t>là</w:t>
      </w:r>
      <w:r>
        <w:rPr>
          <w:spacing w:val="-2"/>
        </w:rPr>
        <w:t xml:space="preserve"> </w:t>
      </w:r>
      <w:r>
        <w:t xml:space="preserve">hợp </w:t>
      </w:r>
      <w:r>
        <w:rPr>
          <w:spacing w:val="-5"/>
        </w:rPr>
        <w:t>lệ?</w:t>
      </w:r>
    </w:p>
    <w:p w14:paraId="3A958AD2" w14:textId="073BDC4A" w:rsidR="0050319C" w:rsidRPr="00F40F54" w:rsidRDefault="00F40F54">
      <w:pPr>
        <w:pStyle w:val="BodyText"/>
        <w:rPr>
          <w:lang w:val="vi-VN"/>
        </w:rPr>
        <w:sectPr w:rsidR="0050319C" w:rsidRPr="00F40F54">
          <w:pgSz w:w="12240" w:h="15840"/>
          <w:pgMar w:top="1380" w:right="1417" w:bottom="320" w:left="1417" w:header="0" w:footer="121" w:gutter="0"/>
          <w:cols w:space="720"/>
        </w:sectPr>
      </w:pPr>
      <w:r>
        <w:rPr>
          <w:lang w:val="vi-VN"/>
        </w:rPr>
        <w:t xml:space="preserve"> A</w:t>
      </w:r>
    </w:p>
    <w:p w14:paraId="15FB7448" w14:textId="77777777" w:rsidR="0050319C" w:rsidRDefault="00000000">
      <w:pPr>
        <w:pStyle w:val="ListParagraph"/>
        <w:numPr>
          <w:ilvl w:val="0"/>
          <w:numId w:val="173"/>
        </w:numPr>
        <w:tabs>
          <w:tab w:val="left" w:pos="744"/>
        </w:tabs>
        <w:spacing w:before="60"/>
        <w:ind w:left="744" w:hanging="359"/>
        <w:rPr>
          <w:color w:val="FF0000"/>
          <w:sz w:val="28"/>
        </w:rPr>
      </w:pPr>
      <w:r>
        <w:rPr>
          <w:color w:val="FF0000"/>
          <w:spacing w:val="-2"/>
          <w:sz w:val="28"/>
        </w:rPr>
        <w:lastRenderedPageBreak/>
        <w:t>191.255.33.7</w:t>
      </w:r>
    </w:p>
    <w:p w14:paraId="6AA8A766" w14:textId="77777777" w:rsidR="0050319C" w:rsidRDefault="00000000">
      <w:pPr>
        <w:pStyle w:val="ListParagraph"/>
        <w:numPr>
          <w:ilvl w:val="0"/>
          <w:numId w:val="173"/>
        </w:numPr>
        <w:tabs>
          <w:tab w:val="left" w:pos="744"/>
        </w:tabs>
        <w:ind w:left="744" w:hanging="359"/>
        <w:rPr>
          <w:sz w:val="28"/>
        </w:rPr>
      </w:pPr>
      <w:r>
        <w:rPr>
          <w:sz w:val="28"/>
        </w:rPr>
        <w:t>Tất</w:t>
      </w:r>
      <w:r>
        <w:rPr>
          <w:spacing w:val="-3"/>
          <w:sz w:val="28"/>
        </w:rPr>
        <w:t xml:space="preserve"> </w:t>
      </w:r>
      <w:r>
        <w:rPr>
          <w:sz w:val="28"/>
        </w:rPr>
        <w:t>cả đều</w:t>
      </w:r>
      <w:r>
        <w:rPr>
          <w:spacing w:val="-1"/>
          <w:sz w:val="28"/>
        </w:rPr>
        <w:t xml:space="preserve"> </w:t>
      </w:r>
      <w:r>
        <w:rPr>
          <w:sz w:val="28"/>
        </w:rPr>
        <w:t>hợp</w:t>
      </w:r>
      <w:r>
        <w:rPr>
          <w:spacing w:val="-1"/>
          <w:sz w:val="28"/>
        </w:rPr>
        <w:t xml:space="preserve"> </w:t>
      </w:r>
      <w:r>
        <w:rPr>
          <w:spacing w:val="-5"/>
          <w:sz w:val="28"/>
        </w:rPr>
        <w:t>lệ</w:t>
      </w:r>
    </w:p>
    <w:p w14:paraId="632AEB90" w14:textId="77777777" w:rsidR="0050319C" w:rsidRDefault="00000000">
      <w:pPr>
        <w:pStyle w:val="ListParagraph"/>
        <w:numPr>
          <w:ilvl w:val="0"/>
          <w:numId w:val="173"/>
        </w:numPr>
        <w:tabs>
          <w:tab w:val="left" w:pos="744"/>
        </w:tabs>
        <w:ind w:left="744" w:hanging="359"/>
        <w:rPr>
          <w:sz w:val="28"/>
        </w:rPr>
      </w:pPr>
      <w:r>
        <w:rPr>
          <w:spacing w:val="-2"/>
          <w:sz w:val="28"/>
        </w:rPr>
        <w:t>208.151.256.0</w:t>
      </w:r>
    </w:p>
    <w:p w14:paraId="009BE8A8" w14:textId="77777777" w:rsidR="0050319C" w:rsidRDefault="00000000">
      <w:pPr>
        <w:pStyle w:val="ListParagraph"/>
        <w:numPr>
          <w:ilvl w:val="0"/>
          <w:numId w:val="173"/>
        </w:numPr>
        <w:tabs>
          <w:tab w:val="left" w:pos="744"/>
        </w:tabs>
        <w:ind w:left="744" w:hanging="359"/>
        <w:rPr>
          <w:sz w:val="28"/>
        </w:rPr>
      </w:pPr>
      <w:r>
        <w:rPr>
          <w:spacing w:val="-2"/>
          <w:sz w:val="28"/>
        </w:rPr>
        <w:t>127.191.233.300</w:t>
      </w:r>
    </w:p>
    <w:p w14:paraId="78391360" w14:textId="7EE7506D" w:rsidR="0050319C" w:rsidRPr="00F40F54" w:rsidRDefault="00000000">
      <w:pPr>
        <w:pStyle w:val="BodyText"/>
        <w:spacing w:before="248"/>
        <w:ind w:left="25" w:firstLine="0"/>
        <w:rPr>
          <w:lang w:val="vi-VN"/>
        </w:rPr>
      </w:pPr>
      <w:r>
        <w:t>Câu</w:t>
      </w:r>
      <w:r>
        <w:rPr>
          <w:spacing w:val="-4"/>
        </w:rPr>
        <w:t xml:space="preserve"> </w:t>
      </w:r>
      <w:r>
        <w:t>14:</w:t>
      </w:r>
      <w:r>
        <w:rPr>
          <w:spacing w:val="-1"/>
        </w:rPr>
        <w:t xml:space="preserve"> </w:t>
      </w:r>
      <w:r>
        <w:t>Mặt</w:t>
      </w:r>
      <w:r>
        <w:rPr>
          <w:spacing w:val="1"/>
        </w:rPr>
        <w:t xml:space="preserve"> </w:t>
      </w:r>
      <w:r>
        <w:t>nạ</w:t>
      </w:r>
      <w:r>
        <w:rPr>
          <w:spacing w:val="-2"/>
        </w:rPr>
        <w:t xml:space="preserve"> </w:t>
      </w:r>
      <w:r>
        <w:t>mạng</w:t>
      </w:r>
      <w:r>
        <w:rPr>
          <w:spacing w:val="-1"/>
        </w:rPr>
        <w:t xml:space="preserve"> </w:t>
      </w:r>
      <w:r>
        <w:t>là</w:t>
      </w:r>
      <w:r>
        <w:rPr>
          <w:spacing w:val="-2"/>
        </w:rPr>
        <w:t xml:space="preserve"> </w:t>
      </w:r>
      <w:r>
        <w:t>địa</w:t>
      </w:r>
      <w:r>
        <w:rPr>
          <w:spacing w:val="-2"/>
        </w:rPr>
        <w:t xml:space="preserve"> </w:t>
      </w:r>
      <w:r>
        <w:t>chỉ</w:t>
      </w:r>
      <w:r>
        <w:rPr>
          <w:spacing w:val="-1"/>
        </w:rPr>
        <w:t xml:space="preserve"> </w:t>
      </w:r>
      <w:r>
        <w:rPr>
          <w:spacing w:val="-5"/>
        </w:rPr>
        <w:t>có:</w:t>
      </w:r>
      <w:r w:rsidR="00F40F54">
        <w:rPr>
          <w:spacing w:val="-5"/>
          <w:lang w:val="vi-VN"/>
        </w:rPr>
        <w:t xml:space="preserve"> C</w:t>
      </w:r>
    </w:p>
    <w:p w14:paraId="40A9395F" w14:textId="77777777" w:rsidR="0050319C" w:rsidRDefault="00000000">
      <w:pPr>
        <w:pStyle w:val="ListParagraph"/>
        <w:numPr>
          <w:ilvl w:val="0"/>
          <w:numId w:val="172"/>
        </w:numPr>
        <w:tabs>
          <w:tab w:val="left" w:pos="744"/>
        </w:tabs>
        <w:spacing w:before="248"/>
        <w:ind w:left="744" w:hanging="359"/>
        <w:rPr>
          <w:sz w:val="28"/>
        </w:rPr>
      </w:pPr>
      <w:r>
        <w:rPr>
          <w:sz w:val="28"/>
        </w:rPr>
        <w:t>Tất</w:t>
      </w:r>
      <w:r>
        <w:rPr>
          <w:spacing w:val="-2"/>
          <w:sz w:val="28"/>
        </w:rPr>
        <w:t xml:space="preserve"> </w:t>
      </w:r>
      <w:r>
        <w:rPr>
          <w:sz w:val="28"/>
        </w:rPr>
        <w:t>cả</w:t>
      </w:r>
      <w:r>
        <w:rPr>
          <w:spacing w:val="-2"/>
          <w:sz w:val="28"/>
        </w:rPr>
        <w:t xml:space="preserve"> </w:t>
      </w:r>
      <w:r>
        <w:rPr>
          <w:sz w:val="28"/>
        </w:rPr>
        <w:t>các</w:t>
      </w:r>
      <w:r>
        <w:rPr>
          <w:spacing w:val="-2"/>
          <w:sz w:val="28"/>
        </w:rPr>
        <w:t xml:space="preserve"> </w:t>
      </w:r>
      <w:r>
        <w:rPr>
          <w:sz w:val="28"/>
        </w:rPr>
        <w:t>bit</w:t>
      </w:r>
      <w:r>
        <w:rPr>
          <w:spacing w:val="-2"/>
          <w:sz w:val="28"/>
        </w:rPr>
        <w:t xml:space="preserve"> </w:t>
      </w:r>
      <w:r>
        <w:rPr>
          <w:sz w:val="28"/>
        </w:rPr>
        <w:t>NetID=1,</w:t>
      </w:r>
      <w:r>
        <w:rPr>
          <w:spacing w:val="-2"/>
          <w:sz w:val="28"/>
        </w:rPr>
        <w:t xml:space="preserve"> HostID=1</w:t>
      </w:r>
    </w:p>
    <w:p w14:paraId="370ABB51" w14:textId="77777777" w:rsidR="0050319C" w:rsidRDefault="00000000">
      <w:pPr>
        <w:pStyle w:val="ListParagraph"/>
        <w:numPr>
          <w:ilvl w:val="0"/>
          <w:numId w:val="172"/>
        </w:numPr>
        <w:tabs>
          <w:tab w:val="left" w:pos="744"/>
        </w:tabs>
        <w:ind w:left="744" w:hanging="359"/>
        <w:rPr>
          <w:sz w:val="28"/>
        </w:rPr>
      </w:pPr>
      <w:r>
        <w:rPr>
          <w:sz w:val="28"/>
        </w:rPr>
        <w:t>Tất</w:t>
      </w:r>
      <w:r>
        <w:rPr>
          <w:spacing w:val="-2"/>
          <w:sz w:val="28"/>
        </w:rPr>
        <w:t xml:space="preserve"> </w:t>
      </w:r>
      <w:r>
        <w:rPr>
          <w:sz w:val="28"/>
        </w:rPr>
        <w:t>cả</w:t>
      </w:r>
      <w:r>
        <w:rPr>
          <w:spacing w:val="-2"/>
          <w:sz w:val="28"/>
        </w:rPr>
        <w:t xml:space="preserve"> </w:t>
      </w:r>
      <w:r>
        <w:rPr>
          <w:sz w:val="28"/>
        </w:rPr>
        <w:t>các</w:t>
      </w:r>
      <w:r>
        <w:rPr>
          <w:spacing w:val="-2"/>
          <w:sz w:val="28"/>
        </w:rPr>
        <w:t xml:space="preserve"> </w:t>
      </w:r>
      <w:r>
        <w:rPr>
          <w:sz w:val="28"/>
        </w:rPr>
        <w:t>bit</w:t>
      </w:r>
      <w:r>
        <w:rPr>
          <w:spacing w:val="-2"/>
          <w:sz w:val="28"/>
        </w:rPr>
        <w:t xml:space="preserve"> </w:t>
      </w:r>
      <w:r>
        <w:rPr>
          <w:sz w:val="28"/>
        </w:rPr>
        <w:t>NetID=0,</w:t>
      </w:r>
      <w:r>
        <w:rPr>
          <w:spacing w:val="-2"/>
          <w:sz w:val="28"/>
        </w:rPr>
        <w:t xml:space="preserve"> HostID=1</w:t>
      </w:r>
    </w:p>
    <w:p w14:paraId="31C0E90B" w14:textId="77777777" w:rsidR="0050319C" w:rsidRDefault="00000000">
      <w:pPr>
        <w:pStyle w:val="ListParagraph"/>
        <w:numPr>
          <w:ilvl w:val="0"/>
          <w:numId w:val="172"/>
        </w:numPr>
        <w:tabs>
          <w:tab w:val="left" w:pos="744"/>
        </w:tabs>
        <w:ind w:left="744" w:hanging="359"/>
        <w:rPr>
          <w:color w:val="FF0000"/>
          <w:sz w:val="28"/>
        </w:rPr>
      </w:pPr>
      <w:r>
        <w:rPr>
          <w:color w:val="FF0000"/>
          <w:sz w:val="28"/>
        </w:rPr>
        <w:t>Tất</w:t>
      </w:r>
      <w:r>
        <w:rPr>
          <w:color w:val="FF0000"/>
          <w:spacing w:val="-2"/>
          <w:sz w:val="28"/>
        </w:rPr>
        <w:t xml:space="preserve"> </w:t>
      </w:r>
      <w:r>
        <w:rPr>
          <w:color w:val="FF0000"/>
          <w:sz w:val="28"/>
        </w:rPr>
        <w:t>cả</w:t>
      </w:r>
      <w:r>
        <w:rPr>
          <w:color w:val="FF0000"/>
          <w:spacing w:val="-2"/>
          <w:sz w:val="28"/>
        </w:rPr>
        <w:t xml:space="preserve"> </w:t>
      </w:r>
      <w:r>
        <w:rPr>
          <w:color w:val="FF0000"/>
          <w:sz w:val="28"/>
        </w:rPr>
        <w:t>các</w:t>
      </w:r>
      <w:r>
        <w:rPr>
          <w:color w:val="FF0000"/>
          <w:spacing w:val="-2"/>
          <w:sz w:val="28"/>
        </w:rPr>
        <w:t xml:space="preserve"> </w:t>
      </w:r>
      <w:r>
        <w:rPr>
          <w:color w:val="FF0000"/>
          <w:sz w:val="28"/>
        </w:rPr>
        <w:t>bit</w:t>
      </w:r>
      <w:r>
        <w:rPr>
          <w:color w:val="FF0000"/>
          <w:spacing w:val="-2"/>
          <w:sz w:val="28"/>
        </w:rPr>
        <w:t xml:space="preserve"> </w:t>
      </w:r>
      <w:r>
        <w:rPr>
          <w:color w:val="FF0000"/>
          <w:sz w:val="28"/>
        </w:rPr>
        <w:t>NetID=1,</w:t>
      </w:r>
      <w:r>
        <w:rPr>
          <w:color w:val="FF0000"/>
          <w:spacing w:val="-2"/>
          <w:sz w:val="28"/>
        </w:rPr>
        <w:t xml:space="preserve"> HostID=0</w:t>
      </w:r>
    </w:p>
    <w:p w14:paraId="50B923EF" w14:textId="77777777" w:rsidR="0050319C" w:rsidRDefault="00000000">
      <w:pPr>
        <w:pStyle w:val="ListParagraph"/>
        <w:numPr>
          <w:ilvl w:val="0"/>
          <w:numId w:val="172"/>
        </w:numPr>
        <w:tabs>
          <w:tab w:val="left" w:pos="744"/>
        </w:tabs>
        <w:spacing w:before="49"/>
        <w:ind w:left="744" w:hanging="359"/>
        <w:rPr>
          <w:sz w:val="28"/>
        </w:rPr>
      </w:pPr>
      <w:r>
        <w:rPr>
          <w:sz w:val="28"/>
        </w:rPr>
        <w:t>Tất</w:t>
      </w:r>
      <w:r>
        <w:rPr>
          <w:spacing w:val="-2"/>
          <w:sz w:val="28"/>
        </w:rPr>
        <w:t xml:space="preserve"> </w:t>
      </w:r>
      <w:r>
        <w:rPr>
          <w:sz w:val="28"/>
        </w:rPr>
        <w:t>cả</w:t>
      </w:r>
      <w:r>
        <w:rPr>
          <w:spacing w:val="-2"/>
          <w:sz w:val="28"/>
        </w:rPr>
        <w:t xml:space="preserve"> </w:t>
      </w:r>
      <w:r>
        <w:rPr>
          <w:sz w:val="28"/>
        </w:rPr>
        <w:t>các</w:t>
      </w:r>
      <w:r>
        <w:rPr>
          <w:spacing w:val="-2"/>
          <w:sz w:val="28"/>
        </w:rPr>
        <w:t xml:space="preserve"> </w:t>
      </w:r>
      <w:r>
        <w:rPr>
          <w:sz w:val="28"/>
        </w:rPr>
        <w:t>bit</w:t>
      </w:r>
      <w:r>
        <w:rPr>
          <w:spacing w:val="-2"/>
          <w:sz w:val="28"/>
        </w:rPr>
        <w:t xml:space="preserve"> </w:t>
      </w:r>
      <w:r>
        <w:rPr>
          <w:sz w:val="28"/>
        </w:rPr>
        <w:t>NetID=0,</w:t>
      </w:r>
      <w:r>
        <w:rPr>
          <w:spacing w:val="-2"/>
          <w:sz w:val="28"/>
        </w:rPr>
        <w:t xml:space="preserve"> HostID=0</w:t>
      </w:r>
    </w:p>
    <w:p w14:paraId="69A478F7" w14:textId="56BE9187" w:rsidR="0050319C" w:rsidRPr="00F40F54" w:rsidRDefault="00000000">
      <w:pPr>
        <w:pStyle w:val="BodyText"/>
        <w:spacing w:before="248" w:line="276" w:lineRule="auto"/>
        <w:ind w:left="25" w:right="163" w:firstLine="0"/>
        <w:rPr>
          <w:lang w:val="vi-VN"/>
        </w:rPr>
      </w:pPr>
      <w:r>
        <w:t>Câu</w:t>
      </w:r>
      <w:r>
        <w:rPr>
          <w:spacing w:val="-3"/>
        </w:rPr>
        <w:t xml:space="preserve"> </w:t>
      </w:r>
      <w:r>
        <w:t>15:</w:t>
      </w:r>
      <w:r>
        <w:rPr>
          <w:spacing w:val="-3"/>
        </w:rPr>
        <w:t xml:space="preserve"> </w:t>
      </w:r>
      <w:r>
        <w:t>Byte</w:t>
      </w:r>
      <w:r>
        <w:rPr>
          <w:spacing w:val="-2"/>
        </w:rPr>
        <w:t xml:space="preserve"> </w:t>
      </w:r>
      <w:r>
        <w:t>đầu</w:t>
      </w:r>
      <w:r>
        <w:rPr>
          <w:spacing w:val="-3"/>
        </w:rPr>
        <w:t xml:space="preserve"> </w:t>
      </w:r>
      <w:r>
        <w:t>tiên</w:t>
      </w:r>
      <w:r>
        <w:rPr>
          <w:spacing w:val="-3"/>
        </w:rPr>
        <w:t xml:space="preserve"> </w:t>
      </w:r>
      <w:r>
        <w:t>của</w:t>
      </w:r>
      <w:r>
        <w:rPr>
          <w:spacing w:val="-4"/>
        </w:rPr>
        <w:t xml:space="preserve"> </w:t>
      </w:r>
      <w:r>
        <w:t>một</w:t>
      </w:r>
      <w:r>
        <w:rPr>
          <w:spacing w:val="-3"/>
        </w:rPr>
        <w:t xml:space="preserve"> </w:t>
      </w:r>
      <w:r>
        <w:t>địa</w:t>
      </w:r>
      <w:r>
        <w:rPr>
          <w:spacing w:val="-4"/>
        </w:rPr>
        <w:t xml:space="preserve"> </w:t>
      </w:r>
      <w:r>
        <w:t>chỉ</w:t>
      </w:r>
      <w:r>
        <w:rPr>
          <w:spacing w:val="-3"/>
        </w:rPr>
        <w:t xml:space="preserve"> </w:t>
      </w:r>
      <w:r>
        <w:t>IP</w:t>
      </w:r>
      <w:r>
        <w:rPr>
          <w:spacing w:val="-4"/>
        </w:rPr>
        <w:t xml:space="preserve"> </w:t>
      </w:r>
      <w:r>
        <w:t>có</w:t>
      </w:r>
      <w:r>
        <w:rPr>
          <w:spacing w:val="-3"/>
        </w:rPr>
        <w:t xml:space="preserve"> </w:t>
      </w:r>
      <w:r>
        <w:t>dạng:</w:t>
      </w:r>
      <w:r>
        <w:rPr>
          <w:spacing w:val="-3"/>
        </w:rPr>
        <w:t xml:space="preserve"> </w:t>
      </w:r>
      <w:r>
        <w:t>10110111.</w:t>
      </w:r>
      <w:r>
        <w:rPr>
          <w:spacing w:val="-3"/>
        </w:rPr>
        <w:t xml:space="preserve"> </w:t>
      </w:r>
      <w:r>
        <w:t>Vậy</w:t>
      </w:r>
      <w:r>
        <w:rPr>
          <w:spacing w:val="-3"/>
        </w:rPr>
        <w:t xml:space="preserve"> </w:t>
      </w:r>
      <w:r>
        <w:t>nó</w:t>
      </w:r>
      <w:r>
        <w:rPr>
          <w:spacing w:val="-3"/>
        </w:rPr>
        <w:t xml:space="preserve"> </w:t>
      </w:r>
      <w:r>
        <w:t>thuộc</w:t>
      </w:r>
      <w:r>
        <w:rPr>
          <w:spacing w:val="-4"/>
        </w:rPr>
        <w:t xml:space="preserve"> </w:t>
      </w:r>
      <w:r>
        <w:t xml:space="preserve">lớp </w:t>
      </w:r>
      <w:r>
        <w:rPr>
          <w:spacing w:val="-4"/>
        </w:rPr>
        <w:t>nào?</w:t>
      </w:r>
      <w:r w:rsidR="00F40F54">
        <w:rPr>
          <w:spacing w:val="-4"/>
          <w:lang w:val="vi-VN"/>
        </w:rPr>
        <w:t xml:space="preserve"> A</w:t>
      </w:r>
    </w:p>
    <w:p w14:paraId="65C18035" w14:textId="0B055DC9" w:rsidR="0050319C" w:rsidRDefault="00000000">
      <w:pPr>
        <w:pStyle w:val="ListParagraph"/>
        <w:numPr>
          <w:ilvl w:val="0"/>
          <w:numId w:val="171"/>
        </w:numPr>
        <w:tabs>
          <w:tab w:val="left" w:pos="744"/>
        </w:tabs>
        <w:spacing w:before="199"/>
        <w:ind w:left="744" w:hanging="359"/>
        <w:rPr>
          <w:color w:val="FF0000"/>
          <w:sz w:val="28"/>
        </w:rPr>
      </w:pPr>
      <w:r>
        <w:rPr>
          <w:color w:val="FF0000"/>
          <w:sz w:val="28"/>
        </w:rPr>
        <w:t>Lớp</w:t>
      </w:r>
      <w:r>
        <w:rPr>
          <w:color w:val="FF0000"/>
          <w:spacing w:val="-2"/>
          <w:sz w:val="28"/>
        </w:rPr>
        <w:t xml:space="preserve"> </w:t>
      </w:r>
      <w:r>
        <w:rPr>
          <w:color w:val="FF0000"/>
          <w:spacing w:val="-10"/>
          <w:sz w:val="28"/>
        </w:rPr>
        <w:t>B</w:t>
      </w:r>
      <w:r w:rsidR="00F40F54">
        <w:rPr>
          <w:color w:val="FF0000"/>
          <w:spacing w:val="-10"/>
          <w:sz w:val="28"/>
          <w:lang w:val="vi-VN"/>
        </w:rPr>
        <w:t xml:space="preserve"> </w:t>
      </w:r>
    </w:p>
    <w:p w14:paraId="4B606159" w14:textId="77777777" w:rsidR="0050319C" w:rsidRDefault="00000000">
      <w:pPr>
        <w:pStyle w:val="ListParagraph"/>
        <w:numPr>
          <w:ilvl w:val="0"/>
          <w:numId w:val="171"/>
        </w:numPr>
        <w:tabs>
          <w:tab w:val="left" w:pos="744"/>
        </w:tabs>
        <w:ind w:left="744" w:hanging="359"/>
        <w:rPr>
          <w:sz w:val="28"/>
        </w:rPr>
      </w:pPr>
      <w:r>
        <w:rPr>
          <w:sz w:val="28"/>
        </w:rPr>
        <w:t>Lớp</w:t>
      </w:r>
      <w:r>
        <w:rPr>
          <w:spacing w:val="-2"/>
          <w:sz w:val="28"/>
        </w:rPr>
        <w:t xml:space="preserve"> </w:t>
      </w:r>
      <w:r>
        <w:rPr>
          <w:spacing w:val="-10"/>
          <w:sz w:val="28"/>
        </w:rPr>
        <w:t>D</w:t>
      </w:r>
    </w:p>
    <w:p w14:paraId="4B8362FB" w14:textId="77777777" w:rsidR="0050319C" w:rsidRDefault="00000000">
      <w:pPr>
        <w:pStyle w:val="ListParagraph"/>
        <w:numPr>
          <w:ilvl w:val="0"/>
          <w:numId w:val="171"/>
        </w:numPr>
        <w:tabs>
          <w:tab w:val="left" w:pos="744"/>
        </w:tabs>
        <w:ind w:left="744" w:hanging="359"/>
        <w:rPr>
          <w:sz w:val="28"/>
        </w:rPr>
      </w:pPr>
      <w:r>
        <w:rPr>
          <w:sz w:val="28"/>
        </w:rPr>
        <w:t>Lớp</w:t>
      </w:r>
      <w:r>
        <w:rPr>
          <w:spacing w:val="-2"/>
          <w:sz w:val="28"/>
        </w:rPr>
        <w:t xml:space="preserve"> </w:t>
      </w:r>
      <w:r>
        <w:rPr>
          <w:spacing w:val="-10"/>
          <w:sz w:val="28"/>
        </w:rPr>
        <w:t>C</w:t>
      </w:r>
    </w:p>
    <w:p w14:paraId="0A791440" w14:textId="77777777" w:rsidR="0050319C" w:rsidRDefault="00000000">
      <w:pPr>
        <w:pStyle w:val="ListParagraph"/>
        <w:numPr>
          <w:ilvl w:val="0"/>
          <w:numId w:val="171"/>
        </w:numPr>
        <w:tabs>
          <w:tab w:val="left" w:pos="744"/>
        </w:tabs>
        <w:ind w:left="744" w:hanging="359"/>
        <w:rPr>
          <w:sz w:val="28"/>
        </w:rPr>
      </w:pPr>
      <w:r>
        <w:rPr>
          <w:sz w:val="28"/>
        </w:rPr>
        <w:t>Lớp</w:t>
      </w:r>
      <w:r>
        <w:rPr>
          <w:spacing w:val="-2"/>
          <w:sz w:val="28"/>
        </w:rPr>
        <w:t xml:space="preserve"> </w:t>
      </w:r>
      <w:r>
        <w:rPr>
          <w:spacing w:val="-10"/>
          <w:sz w:val="28"/>
        </w:rPr>
        <w:t>A</w:t>
      </w:r>
    </w:p>
    <w:p w14:paraId="620A7F4A" w14:textId="5E97E194" w:rsidR="0050319C" w:rsidRPr="00F40F54" w:rsidRDefault="00000000">
      <w:pPr>
        <w:pStyle w:val="BodyText"/>
        <w:spacing w:before="248"/>
        <w:ind w:left="25" w:firstLine="0"/>
        <w:rPr>
          <w:lang w:val="vi-VN"/>
        </w:rPr>
      </w:pPr>
      <w:r>
        <w:t>Câu</w:t>
      </w:r>
      <w:r>
        <w:rPr>
          <w:spacing w:val="-4"/>
        </w:rPr>
        <w:t xml:space="preserve"> </w:t>
      </w:r>
      <w:r>
        <w:t>16:</w:t>
      </w:r>
      <w:r>
        <w:rPr>
          <w:spacing w:val="-1"/>
        </w:rPr>
        <w:t xml:space="preserve"> </w:t>
      </w:r>
      <w:r>
        <w:t>Đâu không</w:t>
      </w:r>
      <w:r>
        <w:rPr>
          <w:spacing w:val="-2"/>
        </w:rPr>
        <w:t xml:space="preserve"> </w:t>
      </w:r>
      <w:r>
        <w:t>phải</w:t>
      </w:r>
      <w:r>
        <w:rPr>
          <w:spacing w:val="-1"/>
        </w:rPr>
        <w:t xml:space="preserve"> </w:t>
      </w:r>
      <w:r>
        <w:t>là</w:t>
      </w:r>
      <w:r>
        <w:rPr>
          <w:spacing w:val="-2"/>
        </w:rPr>
        <w:t xml:space="preserve"> </w:t>
      </w:r>
      <w:r>
        <w:t>không</w:t>
      </w:r>
      <w:r>
        <w:rPr>
          <w:spacing w:val="-1"/>
        </w:rPr>
        <w:t xml:space="preserve"> </w:t>
      </w:r>
      <w:r>
        <w:t>gian</w:t>
      </w:r>
      <w:r>
        <w:rPr>
          <w:spacing w:val="-2"/>
        </w:rPr>
        <w:t xml:space="preserve"> </w:t>
      </w:r>
      <w:r>
        <w:t>của</w:t>
      </w:r>
      <w:r>
        <w:rPr>
          <w:spacing w:val="-2"/>
        </w:rPr>
        <w:t xml:space="preserve"> </w:t>
      </w:r>
      <w:r>
        <w:t>địa</w:t>
      </w:r>
      <w:r>
        <w:rPr>
          <w:spacing w:val="-2"/>
        </w:rPr>
        <w:t xml:space="preserve"> </w:t>
      </w:r>
      <w:r>
        <w:t>chỉ</w:t>
      </w:r>
      <w:r>
        <w:rPr>
          <w:spacing w:val="-1"/>
        </w:rPr>
        <w:t xml:space="preserve"> </w:t>
      </w:r>
      <w:r>
        <w:t>private</w:t>
      </w:r>
      <w:r>
        <w:rPr>
          <w:spacing w:val="-2"/>
        </w:rPr>
        <w:t xml:space="preserve"> </w:t>
      </w:r>
      <w:r>
        <w:rPr>
          <w:spacing w:val="-5"/>
        </w:rPr>
        <w:t>IP?</w:t>
      </w:r>
      <w:r w:rsidR="00F40F54">
        <w:rPr>
          <w:spacing w:val="-5"/>
          <w:lang w:val="vi-VN"/>
        </w:rPr>
        <w:t xml:space="preserve"> B</w:t>
      </w:r>
    </w:p>
    <w:p w14:paraId="47C221E2" w14:textId="77777777" w:rsidR="0050319C" w:rsidRDefault="00000000">
      <w:pPr>
        <w:pStyle w:val="ListParagraph"/>
        <w:numPr>
          <w:ilvl w:val="0"/>
          <w:numId w:val="170"/>
        </w:numPr>
        <w:tabs>
          <w:tab w:val="left" w:pos="744"/>
        </w:tabs>
        <w:spacing w:before="248"/>
        <w:ind w:left="744" w:hanging="359"/>
        <w:rPr>
          <w:sz w:val="28"/>
        </w:rPr>
      </w:pPr>
      <w:r>
        <w:rPr>
          <w:sz w:val="28"/>
        </w:rPr>
        <w:t xml:space="preserve">10.0.0.0 – </w:t>
      </w:r>
      <w:r>
        <w:rPr>
          <w:spacing w:val="-2"/>
          <w:sz w:val="28"/>
        </w:rPr>
        <w:t>10.255.255.255</w:t>
      </w:r>
    </w:p>
    <w:p w14:paraId="7D9AB96F" w14:textId="77777777" w:rsidR="0050319C" w:rsidRDefault="00000000">
      <w:pPr>
        <w:pStyle w:val="ListParagraph"/>
        <w:numPr>
          <w:ilvl w:val="0"/>
          <w:numId w:val="170"/>
        </w:numPr>
        <w:tabs>
          <w:tab w:val="left" w:pos="744"/>
        </w:tabs>
        <w:ind w:left="744" w:hanging="359"/>
        <w:rPr>
          <w:color w:val="FF0000"/>
          <w:sz w:val="28"/>
        </w:rPr>
      </w:pPr>
      <w:r>
        <w:rPr>
          <w:color w:val="FF0000"/>
          <w:sz w:val="28"/>
        </w:rPr>
        <w:t xml:space="preserve">222.192.168.0 – </w:t>
      </w:r>
      <w:r>
        <w:rPr>
          <w:color w:val="FF0000"/>
          <w:spacing w:val="-2"/>
          <w:sz w:val="28"/>
        </w:rPr>
        <w:t>222.192.168.255</w:t>
      </w:r>
    </w:p>
    <w:p w14:paraId="33C8CB77" w14:textId="77777777" w:rsidR="0050319C" w:rsidRDefault="00000000">
      <w:pPr>
        <w:pStyle w:val="ListParagraph"/>
        <w:numPr>
          <w:ilvl w:val="0"/>
          <w:numId w:val="170"/>
        </w:numPr>
        <w:tabs>
          <w:tab w:val="left" w:pos="744"/>
        </w:tabs>
        <w:ind w:left="744" w:hanging="359"/>
        <w:rPr>
          <w:sz w:val="28"/>
        </w:rPr>
      </w:pPr>
      <w:r>
        <w:rPr>
          <w:sz w:val="28"/>
        </w:rPr>
        <w:t xml:space="preserve">172.16.0.0 – </w:t>
      </w:r>
      <w:r>
        <w:rPr>
          <w:spacing w:val="-2"/>
          <w:sz w:val="28"/>
        </w:rPr>
        <w:t>172.31.255.255</w:t>
      </w:r>
    </w:p>
    <w:p w14:paraId="39325C89" w14:textId="77777777" w:rsidR="0050319C" w:rsidRDefault="00000000">
      <w:pPr>
        <w:pStyle w:val="ListParagraph"/>
        <w:numPr>
          <w:ilvl w:val="0"/>
          <w:numId w:val="170"/>
        </w:numPr>
        <w:tabs>
          <w:tab w:val="left" w:pos="744"/>
        </w:tabs>
        <w:ind w:left="744" w:hanging="359"/>
        <w:rPr>
          <w:sz w:val="28"/>
        </w:rPr>
      </w:pPr>
      <w:r>
        <w:rPr>
          <w:sz w:val="28"/>
        </w:rPr>
        <w:t xml:space="preserve">192.168.0.0 – </w:t>
      </w:r>
      <w:r>
        <w:rPr>
          <w:spacing w:val="-2"/>
          <w:sz w:val="28"/>
        </w:rPr>
        <w:t>192.168.255.255</w:t>
      </w:r>
    </w:p>
    <w:p w14:paraId="5C14D879" w14:textId="6FE538BC" w:rsidR="0050319C" w:rsidRPr="00F40F54" w:rsidRDefault="00000000">
      <w:pPr>
        <w:pStyle w:val="BodyText"/>
        <w:spacing w:before="248"/>
        <w:ind w:left="25" w:firstLine="0"/>
        <w:rPr>
          <w:lang w:val="vi-VN"/>
        </w:rPr>
      </w:pPr>
      <w:r>
        <w:t>Câu</w:t>
      </w:r>
      <w:r>
        <w:rPr>
          <w:spacing w:val="-4"/>
        </w:rPr>
        <w:t xml:space="preserve"> </w:t>
      </w:r>
      <w:r>
        <w:t>17:</w:t>
      </w:r>
      <w:r>
        <w:rPr>
          <w:spacing w:val="-2"/>
        </w:rPr>
        <w:t xml:space="preserve"> </w:t>
      </w:r>
      <w:r>
        <w:t>Mạng có</w:t>
      </w:r>
      <w:r>
        <w:rPr>
          <w:spacing w:val="-2"/>
        </w:rPr>
        <w:t xml:space="preserve"> </w:t>
      </w:r>
      <w:r>
        <w:t>địa</w:t>
      </w:r>
      <w:r>
        <w:rPr>
          <w:spacing w:val="-2"/>
        </w:rPr>
        <w:t xml:space="preserve"> </w:t>
      </w:r>
      <w:r>
        <w:t>chỉ</w:t>
      </w:r>
      <w:r>
        <w:rPr>
          <w:spacing w:val="-2"/>
        </w:rPr>
        <w:t xml:space="preserve"> </w:t>
      </w:r>
      <w:r>
        <w:t>100.1.0.0/25.</w:t>
      </w:r>
      <w:r>
        <w:rPr>
          <w:spacing w:val="-1"/>
        </w:rPr>
        <w:t xml:space="preserve"> </w:t>
      </w:r>
      <w:r>
        <w:t>Hãy</w:t>
      </w:r>
      <w:r>
        <w:rPr>
          <w:spacing w:val="-2"/>
        </w:rPr>
        <w:t xml:space="preserve"> </w:t>
      </w:r>
      <w:r>
        <w:t>cho</w:t>
      </w:r>
      <w:r>
        <w:rPr>
          <w:spacing w:val="-1"/>
        </w:rPr>
        <w:t xml:space="preserve"> </w:t>
      </w:r>
      <w:r>
        <w:t>biết</w:t>
      </w:r>
      <w:r>
        <w:rPr>
          <w:spacing w:val="-1"/>
        </w:rPr>
        <w:t xml:space="preserve"> </w:t>
      </w:r>
      <w:r>
        <w:t>địa</w:t>
      </w:r>
      <w:r>
        <w:rPr>
          <w:spacing w:val="-3"/>
        </w:rPr>
        <w:t xml:space="preserve"> </w:t>
      </w:r>
      <w:r>
        <w:t>chỉ</w:t>
      </w:r>
      <w:r>
        <w:rPr>
          <w:spacing w:val="-1"/>
        </w:rPr>
        <w:t xml:space="preserve"> </w:t>
      </w:r>
      <w:r>
        <w:t>quảng</w:t>
      </w:r>
      <w:r>
        <w:rPr>
          <w:spacing w:val="-2"/>
        </w:rPr>
        <w:t xml:space="preserve"> </w:t>
      </w:r>
      <w:r>
        <w:t>bá</w:t>
      </w:r>
      <w:r>
        <w:rPr>
          <w:spacing w:val="-2"/>
        </w:rPr>
        <w:t xml:space="preserve"> </w:t>
      </w:r>
      <w:r>
        <w:t>của</w:t>
      </w:r>
      <w:r>
        <w:rPr>
          <w:spacing w:val="-3"/>
        </w:rPr>
        <w:t xml:space="preserve"> </w:t>
      </w:r>
      <w:r>
        <w:t xml:space="preserve">mạng </w:t>
      </w:r>
      <w:r>
        <w:rPr>
          <w:spacing w:val="-5"/>
        </w:rPr>
        <w:t>là?</w:t>
      </w:r>
      <w:r w:rsidR="00F40F54">
        <w:rPr>
          <w:spacing w:val="-5"/>
          <w:lang w:val="vi-VN"/>
        </w:rPr>
        <w:t xml:space="preserve"> B</w:t>
      </w:r>
    </w:p>
    <w:p w14:paraId="26C17898" w14:textId="77777777" w:rsidR="0050319C" w:rsidRDefault="00000000">
      <w:pPr>
        <w:pStyle w:val="ListParagraph"/>
        <w:numPr>
          <w:ilvl w:val="0"/>
          <w:numId w:val="169"/>
        </w:numPr>
        <w:tabs>
          <w:tab w:val="left" w:pos="744"/>
        </w:tabs>
        <w:spacing w:before="248"/>
        <w:ind w:left="744" w:hanging="359"/>
        <w:rPr>
          <w:sz w:val="28"/>
        </w:rPr>
      </w:pPr>
      <w:r>
        <w:rPr>
          <w:spacing w:val="-2"/>
          <w:sz w:val="28"/>
        </w:rPr>
        <w:t>100.1.127.255</w:t>
      </w:r>
    </w:p>
    <w:p w14:paraId="673C2281" w14:textId="77777777" w:rsidR="0050319C" w:rsidRDefault="00000000">
      <w:pPr>
        <w:pStyle w:val="ListParagraph"/>
        <w:numPr>
          <w:ilvl w:val="0"/>
          <w:numId w:val="169"/>
        </w:numPr>
        <w:tabs>
          <w:tab w:val="left" w:pos="744"/>
        </w:tabs>
        <w:ind w:left="744" w:hanging="359"/>
        <w:rPr>
          <w:color w:val="FF0000"/>
          <w:sz w:val="28"/>
        </w:rPr>
      </w:pPr>
      <w:r>
        <w:rPr>
          <w:color w:val="FF0000"/>
          <w:spacing w:val="-2"/>
          <w:sz w:val="28"/>
        </w:rPr>
        <w:t>100.1.0.127</w:t>
      </w:r>
    </w:p>
    <w:p w14:paraId="09048D0D" w14:textId="77777777" w:rsidR="0050319C" w:rsidRDefault="00000000">
      <w:pPr>
        <w:pStyle w:val="ListParagraph"/>
        <w:numPr>
          <w:ilvl w:val="0"/>
          <w:numId w:val="169"/>
        </w:numPr>
        <w:tabs>
          <w:tab w:val="left" w:pos="744"/>
        </w:tabs>
        <w:ind w:left="744" w:hanging="359"/>
        <w:rPr>
          <w:sz w:val="28"/>
        </w:rPr>
      </w:pPr>
      <w:r>
        <w:rPr>
          <w:spacing w:val="-2"/>
          <w:sz w:val="28"/>
        </w:rPr>
        <w:t>100.1.255.255</w:t>
      </w:r>
    </w:p>
    <w:p w14:paraId="0EA3EB91" w14:textId="77777777" w:rsidR="0050319C" w:rsidRDefault="00000000">
      <w:pPr>
        <w:pStyle w:val="ListParagraph"/>
        <w:numPr>
          <w:ilvl w:val="0"/>
          <w:numId w:val="169"/>
        </w:numPr>
        <w:tabs>
          <w:tab w:val="left" w:pos="744"/>
        </w:tabs>
        <w:ind w:left="744" w:hanging="359"/>
        <w:rPr>
          <w:sz w:val="28"/>
        </w:rPr>
      </w:pPr>
      <w:r>
        <w:rPr>
          <w:spacing w:val="-2"/>
          <w:sz w:val="28"/>
        </w:rPr>
        <w:t>100.1.255.0</w:t>
      </w:r>
    </w:p>
    <w:p w14:paraId="4190C3DC" w14:textId="72C5B60E" w:rsidR="0050319C" w:rsidRPr="00F40F54" w:rsidRDefault="00000000">
      <w:pPr>
        <w:pStyle w:val="BodyText"/>
        <w:spacing w:before="248"/>
        <w:ind w:left="25" w:firstLine="0"/>
        <w:rPr>
          <w:lang w:val="vi-VN"/>
        </w:rPr>
      </w:pPr>
      <w:r>
        <w:t>Câu</w:t>
      </w:r>
      <w:r>
        <w:rPr>
          <w:spacing w:val="-2"/>
        </w:rPr>
        <w:t xml:space="preserve"> </w:t>
      </w:r>
      <w:r>
        <w:t>18:</w:t>
      </w:r>
      <w:r>
        <w:rPr>
          <w:spacing w:val="-2"/>
        </w:rPr>
        <w:t xml:space="preserve"> </w:t>
      </w:r>
      <w:r>
        <w:t>Địa</w:t>
      </w:r>
      <w:r>
        <w:rPr>
          <w:spacing w:val="-3"/>
        </w:rPr>
        <w:t xml:space="preserve"> </w:t>
      </w:r>
      <w:r>
        <w:t>chỉ</w:t>
      </w:r>
      <w:r>
        <w:rPr>
          <w:spacing w:val="-1"/>
        </w:rPr>
        <w:t xml:space="preserve"> </w:t>
      </w:r>
      <w:r>
        <w:t>nào</w:t>
      </w:r>
      <w:r>
        <w:rPr>
          <w:spacing w:val="-2"/>
        </w:rPr>
        <w:t xml:space="preserve"> </w:t>
      </w:r>
      <w:r>
        <w:t>sau</w:t>
      </w:r>
      <w:r>
        <w:rPr>
          <w:spacing w:val="-2"/>
        </w:rPr>
        <w:t xml:space="preserve"> </w:t>
      </w:r>
      <w:r>
        <w:t>đây</w:t>
      </w:r>
      <w:r>
        <w:rPr>
          <w:spacing w:val="-1"/>
        </w:rPr>
        <w:t xml:space="preserve"> </w:t>
      </w:r>
      <w:r>
        <w:t>là</w:t>
      </w:r>
      <w:r>
        <w:rPr>
          <w:spacing w:val="-3"/>
        </w:rPr>
        <w:t xml:space="preserve"> </w:t>
      </w:r>
      <w:r>
        <w:t>địa</w:t>
      </w:r>
      <w:r>
        <w:rPr>
          <w:spacing w:val="-2"/>
        </w:rPr>
        <w:t xml:space="preserve"> </w:t>
      </w:r>
      <w:r>
        <w:t>chỉ</w:t>
      </w:r>
      <w:r>
        <w:rPr>
          <w:spacing w:val="-2"/>
        </w:rPr>
        <w:t xml:space="preserve"> </w:t>
      </w:r>
      <w:r>
        <w:t>mạng</w:t>
      </w:r>
      <w:r>
        <w:rPr>
          <w:spacing w:val="-2"/>
        </w:rPr>
        <w:t xml:space="preserve"> </w:t>
      </w:r>
      <w:r>
        <w:t>của</w:t>
      </w:r>
      <w:r>
        <w:rPr>
          <w:spacing w:val="-3"/>
        </w:rPr>
        <w:t xml:space="preserve"> </w:t>
      </w:r>
      <w:r>
        <w:t>host 172.16.55.255/20</w:t>
      </w:r>
      <w:r>
        <w:rPr>
          <w:spacing w:val="-2"/>
        </w:rPr>
        <w:t xml:space="preserve"> </w:t>
      </w:r>
      <w:r>
        <w:rPr>
          <w:spacing w:val="-10"/>
        </w:rPr>
        <w:t>?</w:t>
      </w:r>
      <w:r w:rsidR="00F40F54">
        <w:rPr>
          <w:spacing w:val="-10"/>
          <w:lang w:val="vi-VN"/>
        </w:rPr>
        <w:t xml:space="preserve"> A</w:t>
      </w:r>
    </w:p>
    <w:p w14:paraId="69B6B2E0" w14:textId="77777777" w:rsidR="0050319C" w:rsidRDefault="00000000">
      <w:pPr>
        <w:pStyle w:val="ListParagraph"/>
        <w:numPr>
          <w:ilvl w:val="0"/>
          <w:numId w:val="168"/>
        </w:numPr>
        <w:tabs>
          <w:tab w:val="left" w:pos="744"/>
        </w:tabs>
        <w:spacing w:before="248"/>
        <w:ind w:left="744" w:hanging="359"/>
        <w:rPr>
          <w:color w:val="FF0000"/>
          <w:sz w:val="28"/>
        </w:rPr>
      </w:pPr>
      <w:r>
        <w:rPr>
          <w:color w:val="FF0000"/>
          <w:spacing w:val="-2"/>
          <w:sz w:val="28"/>
        </w:rPr>
        <w:t>172.16.48.0</w:t>
      </w:r>
    </w:p>
    <w:p w14:paraId="20F9210E" w14:textId="77777777" w:rsidR="0050319C" w:rsidRDefault="00000000">
      <w:pPr>
        <w:pStyle w:val="ListParagraph"/>
        <w:numPr>
          <w:ilvl w:val="0"/>
          <w:numId w:val="168"/>
        </w:numPr>
        <w:tabs>
          <w:tab w:val="left" w:pos="744"/>
        </w:tabs>
        <w:ind w:left="744" w:hanging="359"/>
        <w:rPr>
          <w:sz w:val="28"/>
        </w:rPr>
      </w:pPr>
      <w:r>
        <w:rPr>
          <w:spacing w:val="-2"/>
          <w:sz w:val="28"/>
        </w:rPr>
        <w:t>172.16.55.128</w:t>
      </w:r>
    </w:p>
    <w:p w14:paraId="1075DC39" w14:textId="77777777" w:rsidR="0050319C" w:rsidRDefault="00000000">
      <w:pPr>
        <w:pStyle w:val="ListParagraph"/>
        <w:numPr>
          <w:ilvl w:val="0"/>
          <w:numId w:val="168"/>
        </w:numPr>
        <w:tabs>
          <w:tab w:val="left" w:pos="744"/>
        </w:tabs>
        <w:ind w:left="744" w:hanging="359"/>
        <w:rPr>
          <w:sz w:val="28"/>
        </w:rPr>
      </w:pPr>
      <w:r>
        <w:rPr>
          <w:noProof/>
          <w:sz w:val="28"/>
        </w:rPr>
        <w:drawing>
          <wp:anchor distT="0" distB="0" distL="0" distR="0" simplePos="0" relativeHeight="15736320" behindDoc="0" locked="0" layoutInCell="1" allowOverlap="1" wp14:anchorId="635BBB90" wp14:editId="51375EE0">
            <wp:simplePos x="0" y="0"/>
            <wp:positionH relativeFrom="page">
              <wp:posOffset>1981200</wp:posOffset>
            </wp:positionH>
            <wp:positionV relativeFrom="paragraph">
              <wp:posOffset>771251</wp:posOffset>
            </wp:positionV>
            <wp:extent cx="3810000" cy="364238"/>
            <wp:effectExtent l="0" t="0" r="0" b="0"/>
            <wp:wrapNone/>
            <wp:docPr id="19" name="Image 19">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172.16.55.0</w:t>
      </w:r>
    </w:p>
    <w:p w14:paraId="148E2AC9" w14:textId="77777777" w:rsidR="0050319C" w:rsidRDefault="0050319C">
      <w:pPr>
        <w:pStyle w:val="ListParagraph"/>
        <w:rPr>
          <w:sz w:val="28"/>
        </w:rPr>
        <w:sectPr w:rsidR="0050319C">
          <w:pgSz w:w="12240" w:h="15840"/>
          <w:pgMar w:top="1380" w:right="1417" w:bottom="320" w:left="1417" w:header="0" w:footer="121" w:gutter="0"/>
          <w:cols w:space="720"/>
        </w:sectPr>
      </w:pPr>
    </w:p>
    <w:p w14:paraId="2D0C1DB7" w14:textId="77777777" w:rsidR="0050319C" w:rsidRDefault="00000000">
      <w:pPr>
        <w:pStyle w:val="ListParagraph"/>
        <w:numPr>
          <w:ilvl w:val="0"/>
          <w:numId w:val="168"/>
        </w:numPr>
        <w:tabs>
          <w:tab w:val="left" w:pos="744"/>
        </w:tabs>
        <w:spacing w:before="60"/>
        <w:ind w:left="744" w:hanging="359"/>
        <w:rPr>
          <w:sz w:val="28"/>
        </w:rPr>
      </w:pPr>
      <w:r>
        <w:rPr>
          <w:spacing w:val="-2"/>
          <w:sz w:val="28"/>
        </w:rPr>
        <w:lastRenderedPageBreak/>
        <w:t>172.16.32.0</w:t>
      </w:r>
    </w:p>
    <w:p w14:paraId="44DCADE7" w14:textId="0A03D928" w:rsidR="0050319C" w:rsidRPr="00F40F54" w:rsidRDefault="00000000">
      <w:pPr>
        <w:pStyle w:val="BodyText"/>
        <w:spacing w:before="248"/>
        <w:ind w:left="25" w:firstLine="0"/>
        <w:rPr>
          <w:lang w:val="vi-VN"/>
        </w:rPr>
      </w:pPr>
      <w:r>
        <w:t>Câu</w:t>
      </w:r>
      <w:r>
        <w:rPr>
          <w:spacing w:val="-1"/>
        </w:rPr>
        <w:t xml:space="preserve"> </w:t>
      </w:r>
      <w:r>
        <w:t>19:</w:t>
      </w:r>
      <w:r>
        <w:rPr>
          <w:spacing w:val="-1"/>
        </w:rPr>
        <w:t xml:space="preserve"> </w:t>
      </w:r>
      <w:r>
        <w:t>Cấu</w:t>
      </w:r>
      <w:r>
        <w:rPr>
          <w:spacing w:val="-1"/>
        </w:rPr>
        <w:t xml:space="preserve"> </w:t>
      </w:r>
      <w:r>
        <w:t>trúc khuôn</w:t>
      </w:r>
      <w:r>
        <w:rPr>
          <w:spacing w:val="-1"/>
        </w:rPr>
        <w:t xml:space="preserve"> </w:t>
      </w:r>
      <w:r>
        <w:t>dạng</w:t>
      </w:r>
      <w:r>
        <w:rPr>
          <w:spacing w:val="-1"/>
        </w:rPr>
        <w:t xml:space="preserve"> </w:t>
      </w:r>
      <w:r>
        <w:t>của</w:t>
      </w:r>
      <w:r>
        <w:rPr>
          <w:spacing w:val="-2"/>
        </w:rPr>
        <w:t xml:space="preserve"> </w:t>
      </w:r>
      <w:r>
        <w:t>địa</w:t>
      </w:r>
      <w:r>
        <w:rPr>
          <w:spacing w:val="-2"/>
        </w:rPr>
        <w:t xml:space="preserve"> </w:t>
      </w:r>
      <w:r>
        <w:t>chỉ</w:t>
      </w:r>
      <w:r>
        <w:rPr>
          <w:spacing w:val="-1"/>
        </w:rPr>
        <w:t xml:space="preserve"> </w:t>
      </w:r>
      <w:r>
        <w:t>IP</w:t>
      </w:r>
      <w:r>
        <w:rPr>
          <w:spacing w:val="-1"/>
        </w:rPr>
        <w:t xml:space="preserve"> </w:t>
      </w:r>
      <w:r>
        <w:t>lớp</w:t>
      </w:r>
      <w:r>
        <w:rPr>
          <w:spacing w:val="-2"/>
        </w:rPr>
        <w:t xml:space="preserve"> </w:t>
      </w:r>
      <w:r>
        <w:t>B</w:t>
      </w:r>
      <w:r>
        <w:rPr>
          <w:spacing w:val="-1"/>
        </w:rPr>
        <w:t xml:space="preserve"> </w:t>
      </w:r>
      <w:r>
        <w:rPr>
          <w:spacing w:val="-5"/>
        </w:rPr>
        <w:t>là:</w:t>
      </w:r>
      <w:r w:rsidR="00F40F54">
        <w:rPr>
          <w:spacing w:val="-5"/>
          <w:lang w:val="vi-VN"/>
        </w:rPr>
        <w:t xml:space="preserve"> B</w:t>
      </w:r>
    </w:p>
    <w:p w14:paraId="61084823" w14:textId="77777777" w:rsidR="0050319C" w:rsidRDefault="00000000">
      <w:pPr>
        <w:pStyle w:val="ListParagraph"/>
        <w:numPr>
          <w:ilvl w:val="0"/>
          <w:numId w:val="167"/>
        </w:numPr>
        <w:tabs>
          <w:tab w:val="left" w:pos="744"/>
        </w:tabs>
        <w:spacing w:before="248"/>
        <w:ind w:left="744" w:hanging="359"/>
        <w:rPr>
          <w:sz w:val="28"/>
        </w:rPr>
      </w:pPr>
      <w:r>
        <w:rPr>
          <w:sz w:val="28"/>
        </w:rPr>
        <w:t>Bit</w:t>
      </w:r>
      <w:r>
        <w:rPr>
          <w:spacing w:val="-4"/>
          <w:sz w:val="28"/>
        </w:rPr>
        <w:t xml:space="preserve"> </w:t>
      </w:r>
      <w:r>
        <w:rPr>
          <w:sz w:val="28"/>
        </w:rPr>
        <w:t>1:</w:t>
      </w:r>
      <w:r>
        <w:rPr>
          <w:spacing w:val="-2"/>
          <w:sz w:val="28"/>
        </w:rPr>
        <w:t xml:space="preserve"> </w:t>
      </w:r>
      <w:r>
        <w:rPr>
          <w:sz w:val="28"/>
        </w:rPr>
        <w:t>1;</w:t>
      </w:r>
      <w:r>
        <w:rPr>
          <w:spacing w:val="-2"/>
          <w:sz w:val="28"/>
        </w:rPr>
        <w:t xml:space="preserve"> </w:t>
      </w:r>
      <w:r>
        <w:rPr>
          <w:sz w:val="28"/>
        </w:rPr>
        <w:t>bit</w:t>
      </w:r>
      <w:r>
        <w:rPr>
          <w:spacing w:val="-2"/>
          <w:sz w:val="28"/>
        </w:rPr>
        <w:t xml:space="preserve"> </w:t>
      </w:r>
      <w:r>
        <w:rPr>
          <w:sz w:val="28"/>
        </w:rPr>
        <w:t>2-16:</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17-32:</w:t>
      </w:r>
      <w:r>
        <w:rPr>
          <w:spacing w:val="-2"/>
          <w:sz w:val="28"/>
        </w:rPr>
        <w:t xml:space="preserve"> HostID</w:t>
      </w:r>
    </w:p>
    <w:p w14:paraId="15C46306" w14:textId="77777777" w:rsidR="0050319C" w:rsidRDefault="00000000">
      <w:pPr>
        <w:pStyle w:val="ListParagraph"/>
        <w:numPr>
          <w:ilvl w:val="0"/>
          <w:numId w:val="167"/>
        </w:numPr>
        <w:tabs>
          <w:tab w:val="left" w:pos="744"/>
        </w:tabs>
        <w:ind w:left="744" w:hanging="359"/>
        <w:rPr>
          <w:color w:val="FF0000"/>
          <w:sz w:val="28"/>
        </w:rPr>
      </w:pPr>
      <w:r>
        <w:rPr>
          <w:color w:val="FF0000"/>
          <w:sz w:val="28"/>
        </w:rPr>
        <w:t>Bit</w:t>
      </w:r>
      <w:r>
        <w:rPr>
          <w:color w:val="FF0000"/>
          <w:spacing w:val="-2"/>
          <w:sz w:val="28"/>
        </w:rPr>
        <w:t xml:space="preserve"> </w:t>
      </w:r>
      <w:r>
        <w:rPr>
          <w:color w:val="FF0000"/>
          <w:sz w:val="28"/>
        </w:rPr>
        <w:t>1-2:</w:t>
      </w:r>
      <w:r>
        <w:rPr>
          <w:color w:val="FF0000"/>
          <w:spacing w:val="-2"/>
          <w:sz w:val="28"/>
        </w:rPr>
        <w:t xml:space="preserve"> </w:t>
      </w:r>
      <w:r>
        <w:rPr>
          <w:color w:val="FF0000"/>
          <w:sz w:val="28"/>
        </w:rPr>
        <w:t>10;</w:t>
      </w:r>
      <w:r>
        <w:rPr>
          <w:color w:val="FF0000"/>
          <w:spacing w:val="-2"/>
          <w:sz w:val="28"/>
        </w:rPr>
        <w:t xml:space="preserve"> </w:t>
      </w:r>
      <w:r>
        <w:rPr>
          <w:color w:val="FF0000"/>
          <w:sz w:val="28"/>
        </w:rPr>
        <w:t>bit</w:t>
      </w:r>
      <w:r>
        <w:rPr>
          <w:color w:val="FF0000"/>
          <w:spacing w:val="-2"/>
          <w:sz w:val="28"/>
        </w:rPr>
        <w:t xml:space="preserve"> </w:t>
      </w:r>
      <w:r>
        <w:rPr>
          <w:color w:val="FF0000"/>
          <w:sz w:val="28"/>
        </w:rPr>
        <w:t>3-16:</w:t>
      </w:r>
      <w:r>
        <w:rPr>
          <w:color w:val="FF0000"/>
          <w:spacing w:val="-2"/>
          <w:sz w:val="28"/>
        </w:rPr>
        <w:t xml:space="preserve"> </w:t>
      </w:r>
      <w:r>
        <w:rPr>
          <w:color w:val="FF0000"/>
          <w:sz w:val="28"/>
        </w:rPr>
        <w:t>NetID,</w:t>
      </w:r>
      <w:r>
        <w:rPr>
          <w:color w:val="FF0000"/>
          <w:spacing w:val="-2"/>
          <w:sz w:val="28"/>
        </w:rPr>
        <w:t xml:space="preserve"> </w:t>
      </w:r>
      <w:r>
        <w:rPr>
          <w:color w:val="FF0000"/>
          <w:sz w:val="28"/>
        </w:rPr>
        <w:t>bit</w:t>
      </w:r>
      <w:r>
        <w:rPr>
          <w:color w:val="FF0000"/>
          <w:spacing w:val="-2"/>
          <w:sz w:val="28"/>
        </w:rPr>
        <w:t xml:space="preserve"> </w:t>
      </w:r>
      <w:r>
        <w:rPr>
          <w:color w:val="FF0000"/>
          <w:sz w:val="28"/>
        </w:rPr>
        <w:t>17-32:</w:t>
      </w:r>
      <w:r>
        <w:rPr>
          <w:color w:val="FF0000"/>
          <w:spacing w:val="-1"/>
          <w:sz w:val="28"/>
        </w:rPr>
        <w:t xml:space="preserve"> </w:t>
      </w:r>
      <w:r>
        <w:rPr>
          <w:color w:val="FF0000"/>
          <w:spacing w:val="-2"/>
          <w:sz w:val="28"/>
        </w:rPr>
        <w:t>HostID</w:t>
      </w:r>
    </w:p>
    <w:p w14:paraId="2A179DC5" w14:textId="77777777" w:rsidR="0050319C" w:rsidRDefault="00000000">
      <w:pPr>
        <w:pStyle w:val="ListParagraph"/>
        <w:numPr>
          <w:ilvl w:val="0"/>
          <w:numId w:val="167"/>
        </w:numPr>
        <w:tabs>
          <w:tab w:val="left" w:pos="744"/>
        </w:tabs>
        <w:ind w:left="744" w:hanging="359"/>
        <w:rPr>
          <w:sz w:val="28"/>
        </w:rPr>
      </w:pPr>
      <w:r>
        <w:rPr>
          <w:sz w:val="28"/>
        </w:rPr>
        <w:t>Bit</w:t>
      </w:r>
      <w:r>
        <w:rPr>
          <w:spacing w:val="-4"/>
          <w:sz w:val="28"/>
        </w:rPr>
        <w:t xml:space="preserve"> </w:t>
      </w:r>
      <w:r>
        <w:rPr>
          <w:sz w:val="28"/>
        </w:rPr>
        <w:t>1-2:</w:t>
      </w:r>
      <w:r>
        <w:rPr>
          <w:spacing w:val="-2"/>
          <w:sz w:val="28"/>
        </w:rPr>
        <w:t xml:space="preserve"> </w:t>
      </w:r>
      <w:r>
        <w:rPr>
          <w:sz w:val="28"/>
        </w:rPr>
        <w:t>10;</w:t>
      </w:r>
      <w:r>
        <w:rPr>
          <w:spacing w:val="-2"/>
          <w:sz w:val="28"/>
        </w:rPr>
        <w:t xml:space="preserve"> </w:t>
      </w:r>
      <w:r>
        <w:rPr>
          <w:sz w:val="28"/>
        </w:rPr>
        <w:t>bit</w:t>
      </w:r>
      <w:r>
        <w:rPr>
          <w:spacing w:val="-1"/>
          <w:sz w:val="28"/>
        </w:rPr>
        <w:t xml:space="preserve"> </w:t>
      </w:r>
      <w:r>
        <w:rPr>
          <w:sz w:val="28"/>
        </w:rPr>
        <w:t>3-8:</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9-32:</w:t>
      </w:r>
      <w:r>
        <w:rPr>
          <w:spacing w:val="-1"/>
          <w:sz w:val="28"/>
        </w:rPr>
        <w:t xml:space="preserve"> </w:t>
      </w:r>
      <w:r>
        <w:rPr>
          <w:spacing w:val="-2"/>
          <w:sz w:val="28"/>
        </w:rPr>
        <w:t>HostID</w:t>
      </w:r>
    </w:p>
    <w:p w14:paraId="670C5812" w14:textId="77777777" w:rsidR="0050319C" w:rsidRDefault="00000000">
      <w:pPr>
        <w:pStyle w:val="ListParagraph"/>
        <w:numPr>
          <w:ilvl w:val="0"/>
          <w:numId w:val="167"/>
        </w:numPr>
        <w:tabs>
          <w:tab w:val="left" w:pos="744"/>
        </w:tabs>
        <w:ind w:left="744" w:hanging="359"/>
        <w:rPr>
          <w:sz w:val="28"/>
        </w:rPr>
      </w:pPr>
      <w:r>
        <w:rPr>
          <w:sz w:val="28"/>
        </w:rPr>
        <w:t>Bit</w:t>
      </w:r>
      <w:r>
        <w:rPr>
          <w:spacing w:val="-4"/>
          <w:sz w:val="28"/>
        </w:rPr>
        <w:t xml:space="preserve"> </w:t>
      </w:r>
      <w:r>
        <w:rPr>
          <w:sz w:val="28"/>
        </w:rPr>
        <w:t>1:</w:t>
      </w:r>
      <w:r>
        <w:rPr>
          <w:spacing w:val="-2"/>
          <w:sz w:val="28"/>
        </w:rPr>
        <w:t xml:space="preserve"> </w:t>
      </w:r>
      <w:r>
        <w:rPr>
          <w:sz w:val="28"/>
        </w:rPr>
        <w:t>0;</w:t>
      </w:r>
      <w:r>
        <w:rPr>
          <w:spacing w:val="-2"/>
          <w:sz w:val="28"/>
        </w:rPr>
        <w:t xml:space="preserve"> </w:t>
      </w:r>
      <w:r>
        <w:rPr>
          <w:sz w:val="28"/>
        </w:rPr>
        <w:t>bit</w:t>
      </w:r>
      <w:r>
        <w:rPr>
          <w:spacing w:val="-2"/>
          <w:sz w:val="28"/>
        </w:rPr>
        <w:t xml:space="preserve"> </w:t>
      </w:r>
      <w:r>
        <w:rPr>
          <w:sz w:val="28"/>
        </w:rPr>
        <w:t>2-16:</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17-32:</w:t>
      </w:r>
      <w:r>
        <w:rPr>
          <w:spacing w:val="-2"/>
          <w:sz w:val="28"/>
        </w:rPr>
        <w:t xml:space="preserve"> HostID</w:t>
      </w:r>
    </w:p>
    <w:p w14:paraId="5F9B8BA5" w14:textId="5213CE2F" w:rsidR="0050319C" w:rsidRPr="00F40F54" w:rsidRDefault="00000000">
      <w:pPr>
        <w:pStyle w:val="BodyText"/>
        <w:spacing w:before="248" w:line="276" w:lineRule="auto"/>
        <w:ind w:left="25" w:firstLine="0"/>
        <w:rPr>
          <w:lang w:val="vi-VN"/>
        </w:rPr>
      </w:pPr>
      <w:r>
        <w:t>Câu 20: Cho mạng có Subnet Mask là 255.255.255.224, hãy xác định địa chỉ broadcast</w:t>
      </w:r>
      <w:r>
        <w:rPr>
          <w:spacing w:val="-2"/>
        </w:rPr>
        <w:t xml:space="preserve"> </w:t>
      </w:r>
      <w:r>
        <w:t>của</w:t>
      </w:r>
      <w:r>
        <w:rPr>
          <w:spacing w:val="-3"/>
        </w:rPr>
        <w:t xml:space="preserve"> </w:t>
      </w:r>
      <w:r>
        <w:t>mạng</w:t>
      </w:r>
      <w:r>
        <w:rPr>
          <w:spacing w:val="-3"/>
        </w:rPr>
        <w:t xml:space="preserve"> </w:t>
      </w:r>
      <w:r>
        <w:t>nếu</w:t>
      </w:r>
      <w:r>
        <w:rPr>
          <w:spacing w:val="-3"/>
        </w:rPr>
        <w:t xml:space="preserve"> </w:t>
      </w:r>
      <w:r>
        <w:t>biết</w:t>
      </w:r>
      <w:r>
        <w:rPr>
          <w:spacing w:val="-3"/>
        </w:rPr>
        <w:t xml:space="preserve"> </w:t>
      </w:r>
      <w:r>
        <w:t>rằng</w:t>
      </w:r>
      <w:r>
        <w:rPr>
          <w:spacing w:val="-3"/>
        </w:rPr>
        <w:t xml:space="preserve"> </w:t>
      </w:r>
      <w:r>
        <w:t>một</w:t>
      </w:r>
      <w:r>
        <w:rPr>
          <w:spacing w:val="-3"/>
        </w:rPr>
        <w:t xml:space="preserve"> </w:t>
      </w:r>
      <w:r>
        <w:t>máy</w:t>
      </w:r>
      <w:r>
        <w:rPr>
          <w:spacing w:val="-3"/>
        </w:rPr>
        <w:t xml:space="preserve"> </w:t>
      </w:r>
      <w:r>
        <w:t>tính</w:t>
      </w:r>
      <w:r>
        <w:rPr>
          <w:spacing w:val="-3"/>
        </w:rPr>
        <w:t xml:space="preserve"> </w:t>
      </w:r>
      <w:r>
        <w:t>trong</w:t>
      </w:r>
      <w:r>
        <w:rPr>
          <w:spacing w:val="-3"/>
        </w:rPr>
        <w:t xml:space="preserve"> </w:t>
      </w:r>
      <w:r>
        <w:t>mạng</w:t>
      </w:r>
      <w:r>
        <w:rPr>
          <w:spacing w:val="-3"/>
        </w:rPr>
        <w:t xml:space="preserve"> </w:t>
      </w:r>
      <w:r>
        <w:t>có</w:t>
      </w:r>
      <w:r>
        <w:rPr>
          <w:spacing w:val="-3"/>
        </w:rPr>
        <w:t xml:space="preserve"> </w:t>
      </w:r>
      <w:r>
        <w:t>địa</w:t>
      </w:r>
      <w:r>
        <w:rPr>
          <w:spacing w:val="-4"/>
        </w:rPr>
        <w:t xml:space="preserve"> </w:t>
      </w:r>
      <w:r>
        <w:t>chỉ</w:t>
      </w:r>
      <w:r>
        <w:rPr>
          <w:spacing w:val="-3"/>
        </w:rPr>
        <w:t xml:space="preserve"> </w:t>
      </w:r>
      <w:r>
        <w:t>192.168.1.1</w:t>
      </w:r>
      <w:r w:rsidR="00F40F54">
        <w:rPr>
          <w:lang w:val="vi-VN"/>
        </w:rPr>
        <w:t xml:space="preserve"> D</w:t>
      </w:r>
    </w:p>
    <w:p w14:paraId="6D49225D" w14:textId="77777777" w:rsidR="0050319C" w:rsidRDefault="00000000">
      <w:pPr>
        <w:pStyle w:val="ListParagraph"/>
        <w:numPr>
          <w:ilvl w:val="0"/>
          <w:numId w:val="166"/>
        </w:numPr>
        <w:tabs>
          <w:tab w:val="left" w:pos="744"/>
        </w:tabs>
        <w:spacing w:before="200"/>
        <w:ind w:left="744" w:hanging="359"/>
        <w:rPr>
          <w:sz w:val="28"/>
        </w:rPr>
      </w:pPr>
      <w:r>
        <w:rPr>
          <w:spacing w:val="-2"/>
          <w:sz w:val="28"/>
        </w:rPr>
        <w:t>192.168.1.255</w:t>
      </w:r>
    </w:p>
    <w:p w14:paraId="29B8396E" w14:textId="77777777" w:rsidR="0050319C" w:rsidRDefault="00000000">
      <w:pPr>
        <w:pStyle w:val="ListParagraph"/>
        <w:numPr>
          <w:ilvl w:val="0"/>
          <w:numId w:val="166"/>
        </w:numPr>
        <w:tabs>
          <w:tab w:val="left" w:pos="744"/>
        </w:tabs>
        <w:ind w:left="744" w:hanging="359"/>
        <w:rPr>
          <w:sz w:val="28"/>
        </w:rPr>
      </w:pPr>
      <w:r>
        <w:rPr>
          <w:spacing w:val="-2"/>
          <w:sz w:val="28"/>
        </w:rPr>
        <w:t>192.168.1.96</w:t>
      </w:r>
    </w:p>
    <w:p w14:paraId="1B7FFD2A" w14:textId="77777777" w:rsidR="0050319C" w:rsidRDefault="00000000">
      <w:pPr>
        <w:pStyle w:val="ListParagraph"/>
        <w:numPr>
          <w:ilvl w:val="0"/>
          <w:numId w:val="166"/>
        </w:numPr>
        <w:tabs>
          <w:tab w:val="left" w:pos="744"/>
        </w:tabs>
        <w:ind w:left="744" w:hanging="359"/>
        <w:rPr>
          <w:sz w:val="28"/>
        </w:rPr>
      </w:pPr>
      <w:r>
        <w:rPr>
          <w:spacing w:val="-2"/>
          <w:sz w:val="28"/>
        </w:rPr>
        <w:t>192.168.1.15</w:t>
      </w:r>
    </w:p>
    <w:p w14:paraId="182003AF" w14:textId="77777777" w:rsidR="0050319C" w:rsidRDefault="00000000">
      <w:pPr>
        <w:pStyle w:val="ListParagraph"/>
        <w:numPr>
          <w:ilvl w:val="0"/>
          <w:numId w:val="166"/>
        </w:numPr>
        <w:tabs>
          <w:tab w:val="left" w:pos="744"/>
        </w:tabs>
        <w:ind w:left="744" w:hanging="359"/>
        <w:rPr>
          <w:color w:val="FF0000"/>
          <w:sz w:val="28"/>
        </w:rPr>
      </w:pPr>
      <w:r>
        <w:rPr>
          <w:color w:val="FF0000"/>
          <w:spacing w:val="-2"/>
          <w:sz w:val="28"/>
        </w:rPr>
        <w:t>192.168.1.31</w:t>
      </w:r>
    </w:p>
    <w:p w14:paraId="1F3A18BC" w14:textId="27ADD723" w:rsidR="0050319C" w:rsidRPr="00F40F54" w:rsidRDefault="00000000">
      <w:pPr>
        <w:pStyle w:val="BodyText"/>
        <w:spacing w:before="248"/>
        <w:ind w:left="25" w:firstLine="0"/>
        <w:rPr>
          <w:lang w:val="vi-VN"/>
        </w:rPr>
      </w:pPr>
      <w:r>
        <w:t>Câu</w:t>
      </w:r>
      <w:r>
        <w:rPr>
          <w:spacing w:val="-1"/>
        </w:rPr>
        <w:t xml:space="preserve"> </w:t>
      </w:r>
      <w:r>
        <w:t>21:</w:t>
      </w:r>
      <w:r>
        <w:rPr>
          <w:spacing w:val="-1"/>
        </w:rPr>
        <w:t xml:space="preserve"> </w:t>
      </w:r>
      <w:r>
        <w:t>Địa</w:t>
      </w:r>
      <w:r>
        <w:rPr>
          <w:spacing w:val="-2"/>
        </w:rPr>
        <w:t xml:space="preserve"> </w:t>
      </w:r>
      <w:r>
        <w:t>chỉ nào</w:t>
      </w:r>
      <w:r>
        <w:rPr>
          <w:spacing w:val="-1"/>
        </w:rPr>
        <w:t xml:space="preserve"> </w:t>
      </w:r>
      <w:r>
        <w:t>sau</w:t>
      </w:r>
      <w:r>
        <w:rPr>
          <w:spacing w:val="-1"/>
        </w:rPr>
        <w:t xml:space="preserve"> </w:t>
      </w:r>
      <w:r>
        <w:t>đây là</w:t>
      </w:r>
      <w:r>
        <w:rPr>
          <w:spacing w:val="-2"/>
        </w:rPr>
        <w:t xml:space="preserve"> </w:t>
      </w:r>
      <w:r>
        <w:t>địa</w:t>
      </w:r>
      <w:r>
        <w:rPr>
          <w:spacing w:val="-1"/>
        </w:rPr>
        <w:t xml:space="preserve"> </w:t>
      </w:r>
      <w:r>
        <w:t>chỉ</w:t>
      </w:r>
      <w:r>
        <w:rPr>
          <w:spacing w:val="-1"/>
        </w:rPr>
        <w:t xml:space="preserve"> </w:t>
      </w:r>
      <w:r>
        <w:t>quảng</w:t>
      </w:r>
      <w:r>
        <w:rPr>
          <w:spacing w:val="-2"/>
        </w:rPr>
        <w:t xml:space="preserve"> </w:t>
      </w:r>
      <w:r>
        <w:t>bá</w:t>
      </w:r>
      <w:r>
        <w:rPr>
          <w:spacing w:val="-1"/>
        </w:rPr>
        <w:t xml:space="preserve"> </w:t>
      </w:r>
      <w:r>
        <w:t>của</w:t>
      </w:r>
      <w:r>
        <w:rPr>
          <w:spacing w:val="-2"/>
        </w:rPr>
        <w:t xml:space="preserve"> </w:t>
      </w:r>
      <w:r>
        <w:t>mạng 192.168.25.128/27</w:t>
      </w:r>
      <w:r>
        <w:rPr>
          <w:spacing w:val="-1"/>
        </w:rPr>
        <w:t xml:space="preserve"> </w:t>
      </w:r>
      <w:r>
        <w:rPr>
          <w:spacing w:val="-10"/>
        </w:rPr>
        <w:t>?</w:t>
      </w:r>
      <w:r w:rsidR="00F40F54">
        <w:rPr>
          <w:spacing w:val="-10"/>
          <w:lang w:val="vi-VN"/>
        </w:rPr>
        <w:t xml:space="preserve"> D</w:t>
      </w:r>
    </w:p>
    <w:p w14:paraId="12D394B4" w14:textId="77777777" w:rsidR="0050319C" w:rsidRDefault="00000000">
      <w:pPr>
        <w:pStyle w:val="ListParagraph"/>
        <w:numPr>
          <w:ilvl w:val="0"/>
          <w:numId w:val="165"/>
        </w:numPr>
        <w:tabs>
          <w:tab w:val="left" w:pos="744"/>
        </w:tabs>
        <w:spacing w:before="248"/>
        <w:ind w:left="744" w:hanging="359"/>
        <w:rPr>
          <w:sz w:val="28"/>
        </w:rPr>
      </w:pPr>
      <w:r>
        <w:rPr>
          <w:spacing w:val="-2"/>
          <w:sz w:val="28"/>
        </w:rPr>
        <w:t>192.168.25.255</w:t>
      </w:r>
    </w:p>
    <w:p w14:paraId="59FC7DE7" w14:textId="77777777" w:rsidR="0050319C" w:rsidRDefault="00000000">
      <w:pPr>
        <w:pStyle w:val="ListParagraph"/>
        <w:numPr>
          <w:ilvl w:val="0"/>
          <w:numId w:val="165"/>
        </w:numPr>
        <w:tabs>
          <w:tab w:val="left" w:pos="744"/>
        </w:tabs>
        <w:ind w:left="744" w:hanging="359"/>
        <w:rPr>
          <w:sz w:val="28"/>
        </w:rPr>
      </w:pPr>
      <w:r>
        <w:rPr>
          <w:spacing w:val="-2"/>
          <w:sz w:val="28"/>
        </w:rPr>
        <w:t>192.168.25.100</w:t>
      </w:r>
    </w:p>
    <w:p w14:paraId="4676EFD1" w14:textId="77777777" w:rsidR="0050319C" w:rsidRDefault="00000000">
      <w:pPr>
        <w:pStyle w:val="ListParagraph"/>
        <w:numPr>
          <w:ilvl w:val="0"/>
          <w:numId w:val="165"/>
        </w:numPr>
        <w:tabs>
          <w:tab w:val="left" w:pos="744"/>
        </w:tabs>
        <w:ind w:left="744" w:hanging="359"/>
        <w:rPr>
          <w:sz w:val="28"/>
        </w:rPr>
      </w:pPr>
      <w:r>
        <w:rPr>
          <w:spacing w:val="-2"/>
          <w:sz w:val="28"/>
        </w:rPr>
        <w:t>192.168.25.128</w:t>
      </w:r>
    </w:p>
    <w:p w14:paraId="5BDB0A27" w14:textId="77777777" w:rsidR="0050319C" w:rsidRDefault="00000000">
      <w:pPr>
        <w:pStyle w:val="ListParagraph"/>
        <w:numPr>
          <w:ilvl w:val="0"/>
          <w:numId w:val="165"/>
        </w:numPr>
        <w:tabs>
          <w:tab w:val="left" w:pos="744"/>
        </w:tabs>
        <w:ind w:left="744" w:hanging="359"/>
        <w:rPr>
          <w:color w:val="FF0000"/>
          <w:sz w:val="28"/>
        </w:rPr>
      </w:pPr>
      <w:r>
        <w:rPr>
          <w:color w:val="FF0000"/>
          <w:spacing w:val="-2"/>
          <w:sz w:val="28"/>
        </w:rPr>
        <w:t>192.168.25.159</w:t>
      </w:r>
    </w:p>
    <w:p w14:paraId="7D216337" w14:textId="08A8BE52" w:rsidR="0050319C" w:rsidRPr="00F40F54" w:rsidRDefault="00000000">
      <w:pPr>
        <w:pStyle w:val="BodyText"/>
        <w:spacing w:before="248"/>
        <w:ind w:left="25" w:firstLine="0"/>
        <w:rPr>
          <w:lang w:val="vi-VN"/>
        </w:rPr>
      </w:pPr>
      <w:r>
        <w:t>Câu</w:t>
      </w:r>
      <w:r>
        <w:rPr>
          <w:spacing w:val="-2"/>
        </w:rPr>
        <w:t xml:space="preserve"> </w:t>
      </w:r>
      <w:r>
        <w:t>22:</w:t>
      </w:r>
      <w:r>
        <w:rPr>
          <w:spacing w:val="-1"/>
        </w:rPr>
        <w:t xml:space="preserve"> </w:t>
      </w:r>
      <w:r>
        <w:t>Địa</w:t>
      </w:r>
      <w:r>
        <w:rPr>
          <w:spacing w:val="-2"/>
        </w:rPr>
        <w:t xml:space="preserve"> </w:t>
      </w:r>
      <w:r>
        <w:t>chỉ</w:t>
      </w:r>
      <w:r>
        <w:rPr>
          <w:spacing w:val="1"/>
        </w:rPr>
        <w:t xml:space="preserve"> </w:t>
      </w:r>
      <w:r>
        <w:t>IP</w:t>
      </w:r>
      <w:r>
        <w:rPr>
          <w:spacing w:val="-2"/>
        </w:rPr>
        <w:t xml:space="preserve"> </w:t>
      </w:r>
      <w:r>
        <w:t>nào</w:t>
      </w:r>
      <w:r>
        <w:rPr>
          <w:spacing w:val="-2"/>
        </w:rPr>
        <w:t xml:space="preserve"> </w:t>
      </w:r>
      <w:r>
        <w:t>sau đây</w:t>
      </w:r>
      <w:r>
        <w:rPr>
          <w:spacing w:val="-1"/>
        </w:rPr>
        <w:t xml:space="preserve"> </w:t>
      </w:r>
      <w:r>
        <w:t>thuộc</w:t>
      </w:r>
      <w:r>
        <w:rPr>
          <w:spacing w:val="-2"/>
        </w:rPr>
        <w:t xml:space="preserve"> </w:t>
      </w:r>
      <w:r>
        <w:t>lớp</w:t>
      </w:r>
      <w:r>
        <w:rPr>
          <w:spacing w:val="-1"/>
        </w:rPr>
        <w:t xml:space="preserve"> </w:t>
      </w:r>
      <w:r>
        <w:rPr>
          <w:spacing w:val="-5"/>
        </w:rPr>
        <w:t>B:</w:t>
      </w:r>
      <w:r w:rsidR="00F40F54">
        <w:rPr>
          <w:spacing w:val="-5"/>
          <w:lang w:val="vi-VN"/>
        </w:rPr>
        <w:t xml:space="preserve"> B</w:t>
      </w:r>
    </w:p>
    <w:p w14:paraId="04E82826" w14:textId="77777777" w:rsidR="0050319C" w:rsidRDefault="00000000">
      <w:pPr>
        <w:pStyle w:val="ListParagraph"/>
        <w:numPr>
          <w:ilvl w:val="0"/>
          <w:numId w:val="164"/>
        </w:numPr>
        <w:tabs>
          <w:tab w:val="left" w:pos="744"/>
        </w:tabs>
        <w:spacing w:before="248"/>
        <w:ind w:left="744" w:hanging="359"/>
        <w:rPr>
          <w:sz w:val="28"/>
        </w:rPr>
      </w:pPr>
      <w:r>
        <w:rPr>
          <w:spacing w:val="-2"/>
          <w:sz w:val="28"/>
        </w:rPr>
        <w:t>125.184.254.20</w:t>
      </w:r>
    </w:p>
    <w:p w14:paraId="5958F453" w14:textId="77777777" w:rsidR="0050319C" w:rsidRDefault="00000000">
      <w:pPr>
        <w:pStyle w:val="ListParagraph"/>
        <w:numPr>
          <w:ilvl w:val="0"/>
          <w:numId w:val="164"/>
        </w:numPr>
        <w:tabs>
          <w:tab w:val="left" w:pos="744"/>
        </w:tabs>
        <w:ind w:left="744" w:hanging="359"/>
        <w:rPr>
          <w:color w:val="FF0000"/>
          <w:sz w:val="28"/>
        </w:rPr>
      </w:pPr>
      <w:r>
        <w:rPr>
          <w:color w:val="FF0000"/>
          <w:spacing w:val="-2"/>
          <w:sz w:val="28"/>
        </w:rPr>
        <w:t>176.4.5.6</w:t>
      </w:r>
    </w:p>
    <w:p w14:paraId="44A1E8AC" w14:textId="77777777" w:rsidR="0050319C" w:rsidRDefault="00000000">
      <w:pPr>
        <w:pStyle w:val="ListParagraph"/>
        <w:numPr>
          <w:ilvl w:val="0"/>
          <w:numId w:val="164"/>
        </w:numPr>
        <w:tabs>
          <w:tab w:val="left" w:pos="744"/>
        </w:tabs>
        <w:ind w:left="744" w:hanging="359"/>
        <w:rPr>
          <w:sz w:val="28"/>
        </w:rPr>
      </w:pPr>
      <w:r>
        <w:rPr>
          <w:spacing w:val="-2"/>
          <w:sz w:val="28"/>
        </w:rPr>
        <w:t>10.1.1.4</w:t>
      </w:r>
    </w:p>
    <w:p w14:paraId="1267E421" w14:textId="77777777" w:rsidR="0050319C" w:rsidRDefault="00000000">
      <w:pPr>
        <w:pStyle w:val="ListParagraph"/>
        <w:numPr>
          <w:ilvl w:val="0"/>
          <w:numId w:val="164"/>
        </w:numPr>
        <w:tabs>
          <w:tab w:val="left" w:pos="744"/>
        </w:tabs>
        <w:ind w:left="744" w:hanging="359"/>
        <w:rPr>
          <w:sz w:val="28"/>
        </w:rPr>
      </w:pPr>
      <w:r>
        <w:rPr>
          <w:spacing w:val="-2"/>
          <w:sz w:val="28"/>
        </w:rPr>
        <w:t>192.148.21.10</w:t>
      </w:r>
    </w:p>
    <w:p w14:paraId="36A79111" w14:textId="4DA6E06A" w:rsidR="0050319C" w:rsidRPr="00F40F54" w:rsidRDefault="00000000">
      <w:pPr>
        <w:pStyle w:val="BodyText"/>
        <w:spacing w:before="248"/>
        <w:ind w:left="25" w:firstLine="0"/>
        <w:rPr>
          <w:lang w:val="vi-VN"/>
        </w:rPr>
      </w:pPr>
      <w:r>
        <w:t>Câu</w:t>
      </w:r>
      <w:r>
        <w:rPr>
          <w:spacing w:val="-3"/>
        </w:rPr>
        <w:t xml:space="preserve"> </w:t>
      </w:r>
      <w:r>
        <w:t>23:</w:t>
      </w:r>
      <w:r>
        <w:rPr>
          <w:spacing w:val="-1"/>
        </w:rPr>
        <w:t xml:space="preserve"> </w:t>
      </w:r>
      <w:r>
        <w:t>Địa</w:t>
      </w:r>
      <w:r>
        <w:rPr>
          <w:spacing w:val="-2"/>
        </w:rPr>
        <w:t xml:space="preserve"> </w:t>
      </w:r>
      <w:r>
        <w:t>chỉ</w:t>
      </w:r>
      <w:r>
        <w:rPr>
          <w:spacing w:val="1"/>
        </w:rPr>
        <w:t xml:space="preserve"> </w:t>
      </w:r>
      <w:r>
        <w:t>dùng để</w:t>
      </w:r>
      <w:r>
        <w:rPr>
          <w:spacing w:val="-2"/>
        </w:rPr>
        <w:t xml:space="preserve"> </w:t>
      </w:r>
      <w:r>
        <w:t>định</w:t>
      </w:r>
      <w:r>
        <w:rPr>
          <w:spacing w:val="-1"/>
        </w:rPr>
        <w:t xml:space="preserve"> </w:t>
      </w:r>
      <w:r>
        <w:t>danh</w:t>
      </w:r>
      <w:r>
        <w:rPr>
          <w:spacing w:val="-1"/>
        </w:rPr>
        <w:t xml:space="preserve"> </w:t>
      </w:r>
      <w:r>
        <w:t>cho</w:t>
      </w:r>
      <w:r>
        <w:rPr>
          <w:spacing w:val="-1"/>
        </w:rPr>
        <w:t xml:space="preserve"> </w:t>
      </w:r>
      <w:r>
        <w:t>1 mạng,</w:t>
      </w:r>
      <w:r>
        <w:rPr>
          <w:spacing w:val="-1"/>
        </w:rPr>
        <w:t xml:space="preserve"> </w:t>
      </w:r>
      <w:r>
        <w:t>địa</w:t>
      </w:r>
      <w:r>
        <w:rPr>
          <w:spacing w:val="-2"/>
        </w:rPr>
        <w:t xml:space="preserve"> </w:t>
      </w:r>
      <w:r>
        <w:t>chỉ</w:t>
      </w:r>
      <w:r>
        <w:rPr>
          <w:spacing w:val="-1"/>
        </w:rPr>
        <w:t xml:space="preserve"> </w:t>
      </w:r>
      <w:r>
        <w:t xml:space="preserve">này </w:t>
      </w:r>
      <w:r>
        <w:rPr>
          <w:spacing w:val="-5"/>
        </w:rPr>
        <w:t>có:</w:t>
      </w:r>
      <w:r w:rsidR="00F40F54">
        <w:rPr>
          <w:spacing w:val="-5"/>
          <w:lang w:val="vi-VN"/>
        </w:rPr>
        <w:t xml:space="preserve"> A</w:t>
      </w:r>
    </w:p>
    <w:p w14:paraId="5575132A" w14:textId="77777777" w:rsidR="0050319C" w:rsidRDefault="00000000">
      <w:pPr>
        <w:pStyle w:val="ListParagraph"/>
        <w:numPr>
          <w:ilvl w:val="0"/>
          <w:numId w:val="163"/>
        </w:numPr>
        <w:tabs>
          <w:tab w:val="left" w:pos="744"/>
        </w:tabs>
        <w:spacing w:before="248"/>
        <w:ind w:left="744" w:hanging="359"/>
        <w:rPr>
          <w:color w:val="FF0000"/>
          <w:sz w:val="28"/>
        </w:rPr>
      </w:pPr>
      <w:r>
        <w:rPr>
          <w:color w:val="FF0000"/>
          <w:sz w:val="28"/>
        </w:rPr>
        <w:t>Tất</w:t>
      </w:r>
      <w:r>
        <w:rPr>
          <w:color w:val="FF0000"/>
          <w:spacing w:val="-2"/>
          <w:sz w:val="28"/>
        </w:rPr>
        <w:t xml:space="preserve"> </w:t>
      </w:r>
      <w:r>
        <w:rPr>
          <w:color w:val="FF0000"/>
          <w:sz w:val="28"/>
        </w:rPr>
        <w:t>cả</w:t>
      </w:r>
      <w:r>
        <w:rPr>
          <w:color w:val="FF0000"/>
          <w:spacing w:val="-1"/>
          <w:sz w:val="28"/>
        </w:rPr>
        <w:t xml:space="preserve"> </w:t>
      </w:r>
      <w:r>
        <w:rPr>
          <w:color w:val="FF0000"/>
          <w:sz w:val="28"/>
        </w:rPr>
        <w:t>các</w:t>
      </w:r>
      <w:r>
        <w:rPr>
          <w:color w:val="FF0000"/>
          <w:spacing w:val="-3"/>
          <w:sz w:val="28"/>
        </w:rPr>
        <w:t xml:space="preserve"> </w:t>
      </w:r>
      <w:r>
        <w:rPr>
          <w:color w:val="FF0000"/>
          <w:sz w:val="28"/>
        </w:rPr>
        <w:t>bit</w:t>
      </w:r>
      <w:r>
        <w:rPr>
          <w:color w:val="FF0000"/>
          <w:spacing w:val="-1"/>
          <w:sz w:val="28"/>
        </w:rPr>
        <w:t xml:space="preserve"> </w:t>
      </w:r>
      <w:r>
        <w:rPr>
          <w:color w:val="FF0000"/>
          <w:spacing w:val="-2"/>
          <w:sz w:val="28"/>
        </w:rPr>
        <w:t>HostID=0</w:t>
      </w:r>
    </w:p>
    <w:p w14:paraId="076D11DF" w14:textId="77777777" w:rsidR="0050319C" w:rsidRDefault="00000000">
      <w:pPr>
        <w:pStyle w:val="ListParagraph"/>
        <w:numPr>
          <w:ilvl w:val="0"/>
          <w:numId w:val="163"/>
        </w:numPr>
        <w:tabs>
          <w:tab w:val="left" w:pos="744"/>
        </w:tabs>
        <w:ind w:left="744" w:hanging="359"/>
        <w:rPr>
          <w:sz w:val="28"/>
        </w:rPr>
      </w:pPr>
      <w:r>
        <w:rPr>
          <w:sz w:val="28"/>
        </w:rPr>
        <w:t>Tất</w:t>
      </w:r>
      <w:r>
        <w:rPr>
          <w:spacing w:val="-4"/>
          <w:sz w:val="28"/>
        </w:rPr>
        <w:t xml:space="preserve"> </w:t>
      </w:r>
      <w:r>
        <w:rPr>
          <w:sz w:val="28"/>
        </w:rPr>
        <w:t>cả</w:t>
      </w:r>
      <w:r>
        <w:rPr>
          <w:spacing w:val="-1"/>
          <w:sz w:val="28"/>
        </w:rPr>
        <w:t xml:space="preserve"> </w:t>
      </w:r>
      <w:r>
        <w:rPr>
          <w:sz w:val="28"/>
        </w:rPr>
        <w:t>các</w:t>
      </w:r>
      <w:r>
        <w:rPr>
          <w:spacing w:val="-3"/>
          <w:sz w:val="28"/>
        </w:rPr>
        <w:t xml:space="preserve"> </w:t>
      </w:r>
      <w:r>
        <w:rPr>
          <w:sz w:val="28"/>
        </w:rPr>
        <w:t>bit</w:t>
      </w:r>
      <w:r>
        <w:rPr>
          <w:spacing w:val="-1"/>
          <w:sz w:val="28"/>
        </w:rPr>
        <w:t xml:space="preserve"> </w:t>
      </w:r>
      <w:r>
        <w:rPr>
          <w:spacing w:val="-2"/>
          <w:sz w:val="28"/>
        </w:rPr>
        <w:t>NetID=0</w:t>
      </w:r>
    </w:p>
    <w:p w14:paraId="7E5342CB" w14:textId="77777777" w:rsidR="0050319C" w:rsidRDefault="00000000">
      <w:pPr>
        <w:pStyle w:val="ListParagraph"/>
        <w:numPr>
          <w:ilvl w:val="0"/>
          <w:numId w:val="163"/>
        </w:numPr>
        <w:tabs>
          <w:tab w:val="left" w:pos="744"/>
        </w:tabs>
        <w:ind w:left="744" w:hanging="359"/>
        <w:rPr>
          <w:sz w:val="28"/>
        </w:rPr>
      </w:pPr>
      <w:r>
        <w:rPr>
          <w:sz w:val="28"/>
        </w:rPr>
        <w:t>Tất</w:t>
      </w:r>
      <w:r>
        <w:rPr>
          <w:spacing w:val="-2"/>
          <w:sz w:val="28"/>
        </w:rPr>
        <w:t xml:space="preserve"> </w:t>
      </w:r>
      <w:r>
        <w:rPr>
          <w:sz w:val="28"/>
        </w:rPr>
        <w:t>cả</w:t>
      </w:r>
      <w:r>
        <w:rPr>
          <w:spacing w:val="-1"/>
          <w:sz w:val="28"/>
        </w:rPr>
        <w:t xml:space="preserve"> </w:t>
      </w:r>
      <w:r>
        <w:rPr>
          <w:sz w:val="28"/>
        </w:rPr>
        <w:t>các</w:t>
      </w:r>
      <w:r>
        <w:rPr>
          <w:spacing w:val="-3"/>
          <w:sz w:val="28"/>
        </w:rPr>
        <w:t xml:space="preserve"> </w:t>
      </w:r>
      <w:r>
        <w:rPr>
          <w:sz w:val="28"/>
        </w:rPr>
        <w:t>bit</w:t>
      </w:r>
      <w:r>
        <w:rPr>
          <w:spacing w:val="-1"/>
          <w:sz w:val="28"/>
        </w:rPr>
        <w:t xml:space="preserve"> </w:t>
      </w:r>
      <w:r>
        <w:rPr>
          <w:spacing w:val="-2"/>
          <w:sz w:val="28"/>
        </w:rPr>
        <w:t>HostID=1</w:t>
      </w:r>
    </w:p>
    <w:p w14:paraId="5B365B15" w14:textId="77777777" w:rsidR="0050319C" w:rsidRDefault="00000000">
      <w:pPr>
        <w:pStyle w:val="ListParagraph"/>
        <w:numPr>
          <w:ilvl w:val="0"/>
          <w:numId w:val="163"/>
        </w:numPr>
        <w:tabs>
          <w:tab w:val="left" w:pos="744"/>
        </w:tabs>
        <w:ind w:left="744" w:hanging="359"/>
        <w:rPr>
          <w:sz w:val="28"/>
        </w:rPr>
      </w:pPr>
      <w:r>
        <w:rPr>
          <w:sz w:val="28"/>
        </w:rPr>
        <w:t>Tất</w:t>
      </w:r>
      <w:r>
        <w:rPr>
          <w:spacing w:val="-2"/>
          <w:sz w:val="28"/>
        </w:rPr>
        <w:t xml:space="preserve"> </w:t>
      </w:r>
      <w:r>
        <w:rPr>
          <w:sz w:val="28"/>
        </w:rPr>
        <w:t>cả</w:t>
      </w:r>
      <w:r>
        <w:rPr>
          <w:spacing w:val="-1"/>
          <w:sz w:val="28"/>
        </w:rPr>
        <w:t xml:space="preserve"> </w:t>
      </w:r>
      <w:r>
        <w:rPr>
          <w:sz w:val="28"/>
        </w:rPr>
        <w:t>các</w:t>
      </w:r>
      <w:r>
        <w:rPr>
          <w:spacing w:val="-3"/>
          <w:sz w:val="28"/>
        </w:rPr>
        <w:t xml:space="preserve"> </w:t>
      </w:r>
      <w:r>
        <w:rPr>
          <w:sz w:val="28"/>
        </w:rPr>
        <w:t>bit</w:t>
      </w:r>
      <w:r>
        <w:rPr>
          <w:spacing w:val="-2"/>
          <w:sz w:val="28"/>
        </w:rPr>
        <w:t xml:space="preserve"> </w:t>
      </w:r>
      <w:r>
        <w:rPr>
          <w:sz w:val="28"/>
        </w:rPr>
        <w:t>NetID</w:t>
      </w:r>
      <w:r>
        <w:rPr>
          <w:spacing w:val="-2"/>
          <w:sz w:val="28"/>
        </w:rPr>
        <w:t xml:space="preserve"> </w:t>
      </w:r>
      <w:r>
        <w:rPr>
          <w:spacing w:val="-5"/>
          <w:sz w:val="28"/>
        </w:rPr>
        <w:t>=1</w:t>
      </w:r>
    </w:p>
    <w:p w14:paraId="4F511FB3" w14:textId="77777777" w:rsidR="0050319C" w:rsidRDefault="00000000">
      <w:pPr>
        <w:pStyle w:val="BodyText"/>
        <w:spacing w:before="248" w:line="276" w:lineRule="auto"/>
        <w:ind w:left="25" w:right="356" w:firstLine="0"/>
      </w:pPr>
      <w:r>
        <w:t>Câu</w:t>
      </w:r>
      <w:r>
        <w:rPr>
          <w:spacing w:val="-3"/>
        </w:rPr>
        <w:t xml:space="preserve"> </w:t>
      </w:r>
      <w:r>
        <w:t>24:</w:t>
      </w:r>
      <w:r>
        <w:rPr>
          <w:spacing w:val="-3"/>
        </w:rPr>
        <w:t xml:space="preserve"> </w:t>
      </w:r>
      <w:r>
        <w:t>Địa</w:t>
      </w:r>
      <w:r>
        <w:rPr>
          <w:spacing w:val="-4"/>
        </w:rPr>
        <w:t xml:space="preserve"> </w:t>
      </w:r>
      <w:r>
        <w:t>chỉ</w:t>
      </w:r>
      <w:r>
        <w:rPr>
          <w:spacing w:val="-1"/>
        </w:rPr>
        <w:t xml:space="preserve"> </w:t>
      </w:r>
      <w:r>
        <w:t>nào</w:t>
      </w:r>
      <w:r>
        <w:rPr>
          <w:spacing w:val="-3"/>
        </w:rPr>
        <w:t xml:space="preserve"> </w:t>
      </w:r>
      <w:r>
        <w:t>trong</w:t>
      </w:r>
      <w:r>
        <w:rPr>
          <w:spacing w:val="-3"/>
        </w:rPr>
        <w:t xml:space="preserve"> </w:t>
      </w:r>
      <w:r>
        <w:t>số</w:t>
      </w:r>
      <w:r>
        <w:rPr>
          <w:spacing w:val="-2"/>
        </w:rPr>
        <w:t xml:space="preserve"> </w:t>
      </w:r>
      <w:r>
        <w:t>những</w:t>
      </w:r>
      <w:r>
        <w:rPr>
          <w:spacing w:val="-3"/>
        </w:rPr>
        <w:t xml:space="preserve"> </w:t>
      </w:r>
      <w:r>
        <w:t>địa</w:t>
      </w:r>
      <w:r>
        <w:rPr>
          <w:spacing w:val="-4"/>
        </w:rPr>
        <w:t xml:space="preserve"> </w:t>
      </w:r>
      <w:r>
        <w:t>chỉ</w:t>
      </w:r>
      <w:r>
        <w:rPr>
          <w:spacing w:val="-3"/>
        </w:rPr>
        <w:t xml:space="preserve"> </w:t>
      </w:r>
      <w:r>
        <w:t>dưới</w:t>
      </w:r>
      <w:r>
        <w:rPr>
          <w:spacing w:val="-3"/>
        </w:rPr>
        <w:t xml:space="preserve"> </w:t>
      </w:r>
      <w:r>
        <w:t>đây</w:t>
      </w:r>
      <w:r>
        <w:rPr>
          <w:spacing w:val="-3"/>
        </w:rPr>
        <w:t xml:space="preserve"> </w:t>
      </w:r>
      <w:r>
        <w:t>là</w:t>
      </w:r>
      <w:r>
        <w:rPr>
          <w:spacing w:val="-4"/>
        </w:rPr>
        <w:t xml:space="preserve"> </w:t>
      </w:r>
      <w:r>
        <w:t>địa</w:t>
      </w:r>
      <w:r>
        <w:rPr>
          <w:spacing w:val="-4"/>
        </w:rPr>
        <w:t xml:space="preserve"> </w:t>
      </w:r>
      <w:r>
        <w:t>chỉ</w:t>
      </w:r>
      <w:r>
        <w:rPr>
          <w:spacing w:val="-3"/>
        </w:rPr>
        <w:t xml:space="preserve"> </w:t>
      </w:r>
      <w:r>
        <w:t>Broadcast</w:t>
      </w:r>
      <w:r>
        <w:rPr>
          <w:spacing w:val="-1"/>
        </w:rPr>
        <w:t xml:space="preserve"> </w:t>
      </w:r>
      <w:r>
        <w:t>của</w:t>
      </w:r>
      <w:r>
        <w:rPr>
          <w:spacing w:val="-4"/>
        </w:rPr>
        <w:t xml:space="preserve"> </w:t>
      </w:r>
      <w:r>
        <w:t>IP thuộc lớp C?</w:t>
      </w:r>
    </w:p>
    <w:p w14:paraId="763A0585" w14:textId="0550E311" w:rsidR="0050319C" w:rsidRPr="00F40F54" w:rsidRDefault="00F40F54">
      <w:pPr>
        <w:pStyle w:val="BodyText"/>
        <w:spacing w:line="276" w:lineRule="auto"/>
        <w:rPr>
          <w:lang w:val="vi-VN"/>
        </w:rPr>
        <w:sectPr w:rsidR="0050319C" w:rsidRPr="00F40F54">
          <w:pgSz w:w="12240" w:h="15840"/>
          <w:pgMar w:top="1380" w:right="1417" w:bottom="320" w:left="1417" w:header="0" w:footer="121" w:gutter="0"/>
          <w:cols w:space="720"/>
        </w:sectPr>
      </w:pPr>
      <w:r>
        <w:rPr>
          <w:lang w:val="vi-VN"/>
        </w:rPr>
        <w:t xml:space="preserve"> B</w:t>
      </w:r>
    </w:p>
    <w:p w14:paraId="2AF2A3F2" w14:textId="77777777" w:rsidR="0050319C" w:rsidRDefault="00000000">
      <w:pPr>
        <w:pStyle w:val="ListParagraph"/>
        <w:numPr>
          <w:ilvl w:val="0"/>
          <w:numId w:val="162"/>
        </w:numPr>
        <w:tabs>
          <w:tab w:val="left" w:pos="744"/>
        </w:tabs>
        <w:spacing w:before="60"/>
        <w:ind w:left="744" w:hanging="359"/>
        <w:rPr>
          <w:sz w:val="28"/>
        </w:rPr>
      </w:pPr>
      <w:r>
        <w:rPr>
          <w:spacing w:val="-2"/>
          <w:sz w:val="28"/>
        </w:rPr>
        <w:lastRenderedPageBreak/>
        <w:t>129.219.145.255</w:t>
      </w:r>
    </w:p>
    <w:p w14:paraId="398852A8" w14:textId="77777777" w:rsidR="0050319C" w:rsidRDefault="00000000">
      <w:pPr>
        <w:pStyle w:val="ListParagraph"/>
        <w:numPr>
          <w:ilvl w:val="0"/>
          <w:numId w:val="162"/>
        </w:numPr>
        <w:tabs>
          <w:tab w:val="left" w:pos="744"/>
        </w:tabs>
        <w:ind w:left="744" w:hanging="359"/>
        <w:rPr>
          <w:color w:val="FF0000"/>
          <w:sz w:val="28"/>
        </w:rPr>
      </w:pPr>
      <w:r>
        <w:rPr>
          <w:color w:val="FF0000"/>
          <w:spacing w:val="-2"/>
          <w:sz w:val="28"/>
        </w:rPr>
        <w:t>190.12.253.255</w:t>
      </w:r>
    </w:p>
    <w:p w14:paraId="3DD7C568" w14:textId="77777777" w:rsidR="0050319C" w:rsidRDefault="00000000">
      <w:pPr>
        <w:pStyle w:val="ListParagraph"/>
        <w:numPr>
          <w:ilvl w:val="0"/>
          <w:numId w:val="162"/>
        </w:numPr>
        <w:tabs>
          <w:tab w:val="left" w:pos="744"/>
        </w:tabs>
        <w:ind w:left="744" w:hanging="359"/>
        <w:rPr>
          <w:sz w:val="28"/>
        </w:rPr>
      </w:pPr>
      <w:r>
        <w:rPr>
          <w:spacing w:val="-2"/>
          <w:sz w:val="28"/>
        </w:rPr>
        <w:t>221.218.253.255</w:t>
      </w:r>
    </w:p>
    <w:p w14:paraId="19BD0079" w14:textId="77777777" w:rsidR="0050319C" w:rsidRDefault="00000000">
      <w:pPr>
        <w:pStyle w:val="ListParagraph"/>
        <w:numPr>
          <w:ilvl w:val="0"/>
          <w:numId w:val="162"/>
        </w:numPr>
        <w:tabs>
          <w:tab w:val="left" w:pos="744"/>
        </w:tabs>
        <w:ind w:left="744" w:hanging="359"/>
        <w:rPr>
          <w:sz w:val="28"/>
        </w:rPr>
      </w:pPr>
      <w:r>
        <w:rPr>
          <w:spacing w:val="-2"/>
          <w:sz w:val="28"/>
        </w:rPr>
        <w:t>190.44.255.255</w:t>
      </w:r>
    </w:p>
    <w:p w14:paraId="02C7E5B2" w14:textId="73A75BE6" w:rsidR="0050319C" w:rsidRPr="00F40F54" w:rsidRDefault="00000000">
      <w:pPr>
        <w:pStyle w:val="BodyText"/>
        <w:spacing w:before="248" w:line="276" w:lineRule="auto"/>
        <w:ind w:left="25" w:right="163" w:firstLine="0"/>
        <w:rPr>
          <w:lang w:val="vi-VN"/>
        </w:rPr>
      </w:pPr>
      <w:r>
        <w:t>Câu</w:t>
      </w:r>
      <w:r>
        <w:rPr>
          <w:spacing w:val="-3"/>
        </w:rPr>
        <w:t xml:space="preserve"> </w:t>
      </w:r>
      <w:r>
        <w:t>25:</w:t>
      </w:r>
      <w:r>
        <w:rPr>
          <w:spacing w:val="-3"/>
        </w:rPr>
        <w:t xml:space="preserve"> </w:t>
      </w:r>
      <w:r>
        <w:t>Byte</w:t>
      </w:r>
      <w:r>
        <w:rPr>
          <w:spacing w:val="-2"/>
        </w:rPr>
        <w:t xml:space="preserve"> </w:t>
      </w:r>
      <w:r>
        <w:t>đầu</w:t>
      </w:r>
      <w:r>
        <w:rPr>
          <w:spacing w:val="-3"/>
        </w:rPr>
        <w:t xml:space="preserve"> </w:t>
      </w:r>
      <w:r>
        <w:t>tiên</w:t>
      </w:r>
      <w:r>
        <w:rPr>
          <w:spacing w:val="-3"/>
        </w:rPr>
        <w:t xml:space="preserve"> </w:t>
      </w:r>
      <w:r>
        <w:t>của</w:t>
      </w:r>
      <w:r>
        <w:rPr>
          <w:spacing w:val="-4"/>
        </w:rPr>
        <w:t xml:space="preserve"> </w:t>
      </w:r>
      <w:r>
        <w:t>một</w:t>
      </w:r>
      <w:r>
        <w:rPr>
          <w:spacing w:val="-3"/>
        </w:rPr>
        <w:t xml:space="preserve"> </w:t>
      </w:r>
      <w:r>
        <w:t>địa</w:t>
      </w:r>
      <w:r>
        <w:rPr>
          <w:spacing w:val="-4"/>
        </w:rPr>
        <w:t xml:space="preserve"> </w:t>
      </w:r>
      <w:r>
        <w:t>chỉ</w:t>
      </w:r>
      <w:r>
        <w:rPr>
          <w:spacing w:val="-3"/>
        </w:rPr>
        <w:t xml:space="preserve"> </w:t>
      </w:r>
      <w:r>
        <w:t>IP</w:t>
      </w:r>
      <w:r>
        <w:rPr>
          <w:spacing w:val="-4"/>
        </w:rPr>
        <w:t xml:space="preserve"> </w:t>
      </w:r>
      <w:r>
        <w:t>có</w:t>
      </w:r>
      <w:r>
        <w:rPr>
          <w:spacing w:val="-3"/>
        </w:rPr>
        <w:t xml:space="preserve"> </w:t>
      </w:r>
      <w:r>
        <w:t>dạng:</w:t>
      </w:r>
      <w:r>
        <w:rPr>
          <w:spacing w:val="-3"/>
        </w:rPr>
        <w:t xml:space="preserve"> </w:t>
      </w:r>
      <w:r>
        <w:t>11011011.</w:t>
      </w:r>
      <w:r>
        <w:rPr>
          <w:spacing w:val="-3"/>
        </w:rPr>
        <w:t xml:space="preserve"> </w:t>
      </w:r>
      <w:r>
        <w:t>Vậy</w:t>
      </w:r>
      <w:r>
        <w:rPr>
          <w:spacing w:val="-3"/>
        </w:rPr>
        <w:t xml:space="preserve"> </w:t>
      </w:r>
      <w:r>
        <w:t>nó</w:t>
      </w:r>
      <w:r>
        <w:rPr>
          <w:spacing w:val="-3"/>
        </w:rPr>
        <w:t xml:space="preserve"> </w:t>
      </w:r>
      <w:r>
        <w:t>thuộc</w:t>
      </w:r>
      <w:r>
        <w:rPr>
          <w:spacing w:val="-4"/>
        </w:rPr>
        <w:t xml:space="preserve"> </w:t>
      </w:r>
      <w:r>
        <w:t xml:space="preserve">lớp </w:t>
      </w:r>
      <w:r>
        <w:rPr>
          <w:spacing w:val="-4"/>
        </w:rPr>
        <w:t>nào?</w:t>
      </w:r>
      <w:r w:rsidR="00F40F54">
        <w:rPr>
          <w:spacing w:val="-4"/>
          <w:lang w:val="vi-VN"/>
        </w:rPr>
        <w:t xml:space="preserve"> A</w:t>
      </w:r>
    </w:p>
    <w:p w14:paraId="49C398EF" w14:textId="77777777" w:rsidR="0050319C" w:rsidRDefault="00000000">
      <w:pPr>
        <w:pStyle w:val="ListParagraph"/>
        <w:numPr>
          <w:ilvl w:val="0"/>
          <w:numId w:val="161"/>
        </w:numPr>
        <w:tabs>
          <w:tab w:val="left" w:pos="744"/>
        </w:tabs>
        <w:spacing w:before="200"/>
        <w:ind w:left="744" w:hanging="359"/>
        <w:rPr>
          <w:color w:val="FF0000"/>
          <w:sz w:val="28"/>
        </w:rPr>
      </w:pPr>
      <w:r>
        <w:rPr>
          <w:color w:val="FF0000"/>
          <w:sz w:val="28"/>
        </w:rPr>
        <w:t>Lớp</w:t>
      </w:r>
      <w:r>
        <w:rPr>
          <w:color w:val="FF0000"/>
          <w:spacing w:val="-2"/>
          <w:sz w:val="28"/>
        </w:rPr>
        <w:t xml:space="preserve"> </w:t>
      </w:r>
      <w:r>
        <w:rPr>
          <w:color w:val="FF0000"/>
          <w:spacing w:val="-10"/>
          <w:sz w:val="28"/>
        </w:rPr>
        <w:t>C</w:t>
      </w:r>
    </w:p>
    <w:p w14:paraId="6FCED64D" w14:textId="77777777" w:rsidR="0050319C" w:rsidRDefault="00000000">
      <w:pPr>
        <w:pStyle w:val="ListParagraph"/>
        <w:numPr>
          <w:ilvl w:val="0"/>
          <w:numId w:val="161"/>
        </w:numPr>
        <w:tabs>
          <w:tab w:val="left" w:pos="744"/>
        </w:tabs>
        <w:ind w:left="744" w:hanging="359"/>
        <w:rPr>
          <w:sz w:val="28"/>
        </w:rPr>
      </w:pPr>
      <w:r>
        <w:rPr>
          <w:sz w:val="28"/>
        </w:rPr>
        <w:t>Lớp</w:t>
      </w:r>
      <w:r>
        <w:rPr>
          <w:spacing w:val="-2"/>
          <w:sz w:val="28"/>
        </w:rPr>
        <w:t xml:space="preserve"> </w:t>
      </w:r>
      <w:r>
        <w:rPr>
          <w:spacing w:val="-10"/>
          <w:sz w:val="28"/>
        </w:rPr>
        <w:t>B</w:t>
      </w:r>
    </w:p>
    <w:p w14:paraId="6D0031C5" w14:textId="77777777" w:rsidR="0050319C" w:rsidRDefault="00000000">
      <w:pPr>
        <w:pStyle w:val="ListParagraph"/>
        <w:numPr>
          <w:ilvl w:val="0"/>
          <w:numId w:val="161"/>
        </w:numPr>
        <w:tabs>
          <w:tab w:val="left" w:pos="744"/>
        </w:tabs>
        <w:ind w:left="744" w:hanging="359"/>
        <w:rPr>
          <w:sz w:val="28"/>
        </w:rPr>
      </w:pPr>
      <w:r>
        <w:rPr>
          <w:sz w:val="28"/>
        </w:rPr>
        <w:t>Lớp</w:t>
      </w:r>
      <w:r>
        <w:rPr>
          <w:spacing w:val="-2"/>
          <w:sz w:val="28"/>
        </w:rPr>
        <w:t xml:space="preserve"> </w:t>
      </w:r>
      <w:r>
        <w:rPr>
          <w:spacing w:val="-10"/>
          <w:sz w:val="28"/>
        </w:rPr>
        <w:t>A</w:t>
      </w:r>
    </w:p>
    <w:p w14:paraId="3B823EB0" w14:textId="77777777" w:rsidR="0050319C" w:rsidRDefault="00000000">
      <w:pPr>
        <w:pStyle w:val="ListParagraph"/>
        <w:numPr>
          <w:ilvl w:val="0"/>
          <w:numId w:val="161"/>
        </w:numPr>
        <w:tabs>
          <w:tab w:val="left" w:pos="744"/>
        </w:tabs>
        <w:ind w:left="744" w:hanging="359"/>
        <w:rPr>
          <w:sz w:val="28"/>
        </w:rPr>
      </w:pPr>
      <w:r>
        <w:rPr>
          <w:sz w:val="28"/>
        </w:rPr>
        <w:t>Lớp</w:t>
      </w:r>
      <w:r>
        <w:rPr>
          <w:spacing w:val="-2"/>
          <w:sz w:val="28"/>
        </w:rPr>
        <w:t xml:space="preserve"> </w:t>
      </w:r>
      <w:r>
        <w:rPr>
          <w:spacing w:val="-10"/>
          <w:sz w:val="28"/>
        </w:rPr>
        <w:t>D</w:t>
      </w:r>
    </w:p>
    <w:p w14:paraId="0EABC3FA" w14:textId="4665CC25" w:rsidR="0050319C" w:rsidRPr="00F40F54" w:rsidRDefault="00000000">
      <w:pPr>
        <w:pStyle w:val="BodyText"/>
        <w:spacing w:before="248" w:line="276" w:lineRule="auto"/>
        <w:ind w:left="25" w:right="163" w:firstLine="0"/>
        <w:rPr>
          <w:lang w:val="vi-VN"/>
        </w:rPr>
      </w:pPr>
      <w:r>
        <w:t>Câu</w:t>
      </w:r>
      <w:r>
        <w:rPr>
          <w:spacing w:val="-4"/>
        </w:rPr>
        <w:t xml:space="preserve"> </w:t>
      </w:r>
      <w:r>
        <w:t>26:</w:t>
      </w:r>
      <w:r>
        <w:rPr>
          <w:spacing w:val="-4"/>
        </w:rPr>
        <w:t xml:space="preserve"> </w:t>
      </w:r>
      <w:r>
        <w:t>Một</w:t>
      </w:r>
      <w:r>
        <w:rPr>
          <w:spacing w:val="-2"/>
        </w:rPr>
        <w:t xml:space="preserve"> </w:t>
      </w:r>
      <w:r>
        <w:t>mạng</w:t>
      </w:r>
      <w:r>
        <w:rPr>
          <w:spacing w:val="-4"/>
        </w:rPr>
        <w:t xml:space="preserve"> </w:t>
      </w:r>
      <w:r>
        <w:t>trên</w:t>
      </w:r>
      <w:r>
        <w:rPr>
          <w:spacing w:val="-4"/>
        </w:rPr>
        <w:t xml:space="preserve"> </w:t>
      </w:r>
      <w:r>
        <w:t>Internet</w:t>
      </w:r>
      <w:r>
        <w:rPr>
          <w:spacing w:val="-4"/>
        </w:rPr>
        <w:t xml:space="preserve"> </w:t>
      </w:r>
      <w:r>
        <w:t>có</w:t>
      </w:r>
      <w:r>
        <w:rPr>
          <w:spacing w:val="-4"/>
        </w:rPr>
        <w:t xml:space="preserve"> </w:t>
      </w:r>
      <w:r>
        <w:t>subnet</w:t>
      </w:r>
      <w:r>
        <w:rPr>
          <w:spacing w:val="-2"/>
        </w:rPr>
        <w:t xml:space="preserve"> </w:t>
      </w:r>
      <w:r>
        <w:t>mask</w:t>
      </w:r>
      <w:r>
        <w:rPr>
          <w:spacing w:val="-4"/>
        </w:rPr>
        <w:t xml:space="preserve"> </w:t>
      </w:r>
      <w:r>
        <w:t>là</w:t>
      </w:r>
      <w:r>
        <w:rPr>
          <w:spacing w:val="-5"/>
        </w:rPr>
        <w:t xml:space="preserve"> </w:t>
      </w:r>
      <w:r>
        <w:t>255.255.240.0.</w:t>
      </w:r>
      <w:r>
        <w:rPr>
          <w:spacing w:val="-4"/>
        </w:rPr>
        <w:t xml:space="preserve"> </w:t>
      </w:r>
      <w:r>
        <w:t>Hỏi</w:t>
      </w:r>
      <w:r>
        <w:rPr>
          <w:spacing w:val="-4"/>
        </w:rPr>
        <w:t xml:space="preserve"> </w:t>
      </w:r>
      <w:r>
        <w:t>mạng</w:t>
      </w:r>
      <w:r>
        <w:rPr>
          <w:spacing w:val="-4"/>
        </w:rPr>
        <w:t xml:space="preserve"> </w:t>
      </w:r>
      <w:r>
        <w:t>này có thể có tối đa bao nhiêu host?</w:t>
      </w:r>
      <w:r w:rsidR="00F40F54">
        <w:rPr>
          <w:lang w:val="vi-VN"/>
        </w:rPr>
        <w:t xml:space="preserve"> B</w:t>
      </w:r>
    </w:p>
    <w:p w14:paraId="6E89FFB8" w14:textId="77777777" w:rsidR="0050319C" w:rsidRDefault="00000000">
      <w:pPr>
        <w:pStyle w:val="ListParagraph"/>
        <w:numPr>
          <w:ilvl w:val="0"/>
          <w:numId w:val="160"/>
        </w:numPr>
        <w:tabs>
          <w:tab w:val="left" w:pos="744"/>
        </w:tabs>
        <w:spacing w:before="199"/>
        <w:ind w:left="744" w:hanging="359"/>
        <w:rPr>
          <w:sz w:val="28"/>
        </w:rPr>
      </w:pPr>
      <w:r>
        <w:rPr>
          <w:spacing w:val="-4"/>
          <w:sz w:val="28"/>
        </w:rPr>
        <w:t>1024</w:t>
      </w:r>
    </w:p>
    <w:p w14:paraId="3F2434FF" w14:textId="77777777" w:rsidR="0050319C" w:rsidRDefault="00000000">
      <w:pPr>
        <w:pStyle w:val="ListParagraph"/>
        <w:numPr>
          <w:ilvl w:val="0"/>
          <w:numId w:val="160"/>
        </w:numPr>
        <w:tabs>
          <w:tab w:val="left" w:pos="744"/>
        </w:tabs>
        <w:ind w:left="744" w:hanging="359"/>
        <w:rPr>
          <w:color w:val="FF0000"/>
          <w:sz w:val="28"/>
        </w:rPr>
      </w:pPr>
      <w:r>
        <w:rPr>
          <w:color w:val="FF0000"/>
          <w:spacing w:val="-4"/>
          <w:sz w:val="28"/>
        </w:rPr>
        <w:t>4094</w:t>
      </w:r>
    </w:p>
    <w:p w14:paraId="6B11FDEA" w14:textId="77777777" w:rsidR="0050319C" w:rsidRDefault="00000000">
      <w:pPr>
        <w:pStyle w:val="ListParagraph"/>
        <w:numPr>
          <w:ilvl w:val="0"/>
          <w:numId w:val="160"/>
        </w:numPr>
        <w:tabs>
          <w:tab w:val="left" w:pos="744"/>
        </w:tabs>
        <w:ind w:left="744" w:hanging="359"/>
        <w:rPr>
          <w:sz w:val="28"/>
        </w:rPr>
      </w:pPr>
      <w:r>
        <w:rPr>
          <w:spacing w:val="-4"/>
          <w:sz w:val="28"/>
        </w:rPr>
        <w:t>3072</w:t>
      </w:r>
    </w:p>
    <w:p w14:paraId="2C46EDB3" w14:textId="77777777" w:rsidR="0050319C" w:rsidRDefault="00000000">
      <w:pPr>
        <w:pStyle w:val="ListParagraph"/>
        <w:numPr>
          <w:ilvl w:val="0"/>
          <w:numId w:val="160"/>
        </w:numPr>
        <w:tabs>
          <w:tab w:val="left" w:pos="744"/>
        </w:tabs>
        <w:spacing w:before="49"/>
        <w:ind w:left="744" w:hanging="359"/>
        <w:rPr>
          <w:sz w:val="28"/>
        </w:rPr>
      </w:pPr>
      <w:r>
        <w:rPr>
          <w:spacing w:val="-4"/>
          <w:sz w:val="28"/>
        </w:rPr>
        <w:t>2048</w:t>
      </w:r>
    </w:p>
    <w:p w14:paraId="3819B0E3" w14:textId="4AE65481" w:rsidR="0050319C" w:rsidRPr="00F40F54" w:rsidRDefault="00000000">
      <w:pPr>
        <w:pStyle w:val="BodyText"/>
        <w:spacing w:before="248"/>
        <w:ind w:left="25" w:firstLine="0"/>
        <w:rPr>
          <w:lang w:val="vi-VN"/>
        </w:rPr>
      </w:pPr>
      <w:r>
        <w:t>Câu</w:t>
      </w:r>
      <w:r>
        <w:rPr>
          <w:spacing w:val="-1"/>
        </w:rPr>
        <w:t xml:space="preserve"> </w:t>
      </w:r>
      <w:r>
        <w:t>27:</w:t>
      </w:r>
      <w:r>
        <w:rPr>
          <w:spacing w:val="-1"/>
        </w:rPr>
        <w:t xml:space="preserve"> </w:t>
      </w:r>
      <w:r>
        <w:t>Cấu</w:t>
      </w:r>
      <w:r>
        <w:rPr>
          <w:spacing w:val="-1"/>
        </w:rPr>
        <w:t xml:space="preserve"> </w:t>
      </w:r>
      <w:r>
        <w:t>trúc khuôn</w:t>
      </w:r>
      <w:r>
        <w:rPr>
          <w:spacing w:val="-1"/>
        </w:rPr>
        <w:t xml:space="preserve"> </w:t>
      </w:r>
      <w:r>
        <w:t>dạng</w:t>
      </w:r>
      <w:r>
        <w:rPr>
          <w:spacing w:val="-1"/>
        </w:rPr>
        <w:t xml:space="preserve"> </w:t>
      </w:r>
      <w:r>
        <w:t>của</w:t>
      </w:r>
      <w:r>
        <w:rPr>
          <w:spacing w:val="-2"/>
        </w:rPr>
        <w:t xml:space="preserve"> </w:t>
      </w:r>
      <w:r>
        <w:t>địa</w:t>
      </w:r>
      <w:r>
        <w:rPr>
          <w:spacing w:val="-2"/>
        </w:rPr>
        <w:t xml:space="preserve"> </w:t>
      </w:r>
      <w:r>
        <w:t>chỉ</w:t>
      </w:r>
      <w:r>
        <w:rPr>
          <w:spacing w:val="-1"/>
        </w:rPr>
        <w:t xml:space="preserve"> </w:t>
      </w:r>
      <w:r>
        <w:t>IP</w:t>
      </w:r>
      <w:r>
        <w:rPr>
          <w:spacing w:val="-1"/>
        </w:rPr>
        <w:t xml:space="preserve"> </w:t>
      </w:r>
      <w:r>
        <w:t>lớp</w:t>
      </w:r>
      <w:r>
        <w:rPr>
          <w:spacing w:val="-2"/>
        </w:rPr>
        <w:t xml:space="preserve"> </w:t>
      </w:r>
      <w:r>
        <w:t>A</w:t>
      </w:r>
      <w:r>
        <w:rPr>
          <w:spacing w:val="-1"/>
        </w:rPr>
        <w:t xml:space="preserve"> </w:t>
      </w:r>
      <w:r>
        <w:rPr>
          <w:spacing w:val="-5"/>
        </w:rPr>
        <w:t>là:</w:t>
      </w:r>
      <w:r w:rsidR="00F40F54">
        <w:rPr>
          <w:spacing w:val="-5"/>
          <w:lang w:val="vi-VN"/>
        </w:rPr>
        <w:t xml:space="preserve"> A</w:t>
      </w:r>
    </w:p>
    <w:p w14:paraId="4CA3CB88" w14:textId="77777777" w:rsidR="0050319C" w:rsidRDefault="00000000">
      <w:pPr>
        <w:pStyle w:val="ListParagraph"/>
        <w:numPr>
          <w:ilvl w:val="0"/>
          <w:numId w:val="159"/>
        </w:numPr>
        <w:tabs>
          <w:tab w:val="left" w:pos="744"/>
        </w:tabs>
        <w:spacing w:before="248"/>
        <w:ind w:left="744" w:hanging="359"/>
        <w:rPr>
          <w:color w:val="FF0000"/>
          <w:sz w:val="28"/>
        </w:rPr>
      </w:pPr>
      <w:r>
        <w:rPr>
          <w:color w:val="FF0000"/>
          <w:sz w:val="28"/>
        </w:rPr>
        <w:t>Bit</w:t>
      </w:r>
      <w:r>
        <w:rPr>
          <w:color w:val="FF0000"/>
          <w:spacing w:val="-4"/>
          <w:sz w:val="28"/>
        </w:rPr>
        <w:t xml:space="preserve"> </w:t>
      </w:r>
      <w:r>
        <w:rPr>
          <w:color w:val="FF0000"/>
          <w:sz w:val="28"/>
        </w:rPr>
        <w:t>1:</w:t>
      </w:r>
      <w:r>
        <w:rPr>
          <w:color w:val="FF0000"/>
          <w:spacing w:val="-2"/>
          <w:sz w:val="28"/>
        </w:rPr>
        <w:t xml:space="preserve"> </w:t>
      </w:r>
      <w:r>
        <w:rPr>
          <w:color w:val="FF0000"/>
          <w:sz w:val="28"/>
        </w:rPr>
        <w:t>0;</w:t>
      </w:r>
      <w:r>
        <w:rPr>
          <w:color w:val="FF0000"/>
          <w:spacing w:val="-2"/>
          <w:sz w:val="28"/>
        </w:rPr>
        <w:t xml:space="preserve"> </w:t>
      </w:r>
      <w:r>
        <w:rPr>
          <w:color w:val="FF0000"/>
          <w:sz w:val="28"/>
        </w:rPr>
        <w:t>bit</w:t>
      </w:r>
      <w:r>
        <w:rPr>
          <w:color w:val="FF0000"/>
          <w:spacing w:val="-2"/>
          <w:sz w:val="28"/>
        </w:rPr>
        <w:t xml:space="preserve"> </w:t>
      </w:r>
      <w:r>
        <w:rPr>
          <w:color w:val="FF0000"/>
          <w:sz w:val="28"/>
        </w:rPr>
        <w:t>2-8:</w:t>
      </w:r>
      <w:r>
        <w:rPr>
          <w:color w:val="FF0000"/>
          <w:spacing w:val="-2"/>
          <w:sz w:val="28"/>
        </w:rPr>
        <w:t xml:space="preserve"> </w:t>
      </w:r>
      <w:r>
        <w:rPr>
          <w:color w:val="FF0000"/>
          <w:sz w:val="28"/>
        </w:rPr>
        <w:t>NetID,</w:t>
      </w:r>
      <w:r>
        <w:rPr>
          <w:color w:val="FF0000"/>
          <w:spacing w:val="-2"/>
          <w:sz w:val="28"/>
        </w:rPr>
        <w:t xml:space="preserve"> </w:t>
      </w:r>
      <w:r>
        <w:rPr>
          <w:color w:val="FF0000"/>
          <w:sz w:val="28"/>
        </w:rPr>
        <w:t>bit</w:t>
      </w:r>
      <w:r>
        <w:rPr>
          <w:color w:val="FF0000"/>
          <w:spacing w:val="-2"/>
          <w:sz w:val="28"/>
        </w:rPr>
        <w:t xml:space="preserve"> </w:t>
      </w:r>
      <w:r>
        <w:rPr>
          <w:color w:val="FF0000"/>
          <w:sz w:val="28"/>
        </w:rPr>
        <w:t>9-32:</w:t>
      </w:r>
      <w:r>
        <w:rPr>
          <w:color w:val="FF0000"/>
          <w:spacing w:val="-1"/>
          <w:sz w:val="28"/>
        </w:rPr>
        <w:t xml:space="preserve"> </w:t>
      </w:r>
      <w:r>
        <w:rPr>
          <w:color w:val="FF0000"/>
          <w:spacing w:val="-2"/>
          <w:sz w:val="28"/>
        </w:rPr>
        <w:t>HostID</w:t>
      </w:r>
    </w:p>
    <w:p w14:paraId="42C3FCCB" w14:textId="77777777" w:rsidR="0050319C" w:rsidRDefault="00000000">
      <w:pPr>
        <w:pStyle w:val="ListParagraph"/>
        <w:numPr>
          <w:ilvl w:val="0"/>
          <w:numId w:val="159"/>
        </w:numPr>
        <w:tabs>
          <w:tab w:val="left" w:pos="744"/>
        </w:tabs>
        <w:ind w:left="744" w:hanging="359"/>
        <w:rPr>
          <w:sz w:val="28"/>
        </w:rPr>
      </w:pPr>
      <w:r>
        <w:rPr>
          <w:sz w:val="28"/>
        </w:rPr>
        <w:t>Bit</w:t>
      </w:r>
      <w:r>
        <w:rPr>
          <w:spacing w:val="-4"/>
          <w:sz w:val="28"/>
        </w:rPr>
        <w:t xml:space="preserve"> </w:t>
      </w:r>
      <w:r>
        <w:rPr>
          <w:sz w:val="28"/>
        </w:rPr>
        <w:t>1:</w:t>
      </w:r>
      <w:r>
        <w:rPr>
          <w:spacing w:val="-2"/>
          <w:sz w:val="28"/>
        </w:rPr>
        <w:t xml:space="preserve"> </w:t>
      </w:r>
      <w:r>
        <w:rPr>
          <w:sz w:val="28"/>
        </w:rPr>
        <w:t>0;</w:t>
      </w:r>
      <w:r>
        <w:rPr>
          <w:spacing w:val="-2"/>
          <w:sz w:val="28"/>
        </w:rPr>
        <w:t xml:space="preserve"> </w:t>
      </w:r>
      <w:r>
        <w:rPr>
          <w:sz w:val="28"/>
        </w:rPr>
        <w:t>bit</w:t>
      </w:r>
      <w:r>
        <w:rPr>
          <w:spacing w:val="-2"/>
          <w:sz w:val="28"/>
        </w:rPr>
        <w:t xml:space="preserve"> </w:t>
      </w:r>
      <w:r>
        <w:rPr>
          <w:sz w:val="28"/>
        </w:rPr>
        <w:t>2-16:</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17-32:</w:t>
      </w:r>
      <w:r>
        <w:rPr>
          <w:spacing w:val="-2"/>
          <w:sz w:val="28"/>
        </w:rPr>
        <w:t xml:space="preserve"> HostID</w:t>
      </w:r>
    </w:p>
    <w:p w14:paraId="73C5D029" w14:textId="77777777" w:rsidR="0050319C" w:rsidRDefault="00000000">
      <w:pPr>
        <w:pStyle w:val="ListParagraph"/>
        <w:numPr>
          <w:ilvl w:val="0"/>
          <w:numId w:val="159"/>
        </w:numPr>
        <w:tabs>
          <w:tab w:val="left" w:pos="744"/>
        </w:tabs>
        <w:ind w:left="744" w:hanging="359"/>
        <w:rPr>
          <w:sz w:val="28"/>
        </w:rPr>
      </w:pPr>
      <w:r>
        <w:rPr>
          <w:sz w:val="28"/>
        </w:rPr>
        <w:t>Bit</w:t>
      </w:r>
      <w:r>
        <w:rPr>
          <w:spacing w:val="-4"/>
          <w:sz w:val="28"/>
        </w:rPr>
        <w:t xml:space="preserve"> </w:t>
      </w:r>
      <w:r>
        <w:rPr>
          <w:sz w:val="28"/>
        </w:rPr>
        <w:t>1-2:</w:t>
      </w:r>
      <w:r>
        <w:rPr>
          <w:spacing w:val="-2"/>
          <w:sz w:val="28"/>
        </w:rPr>
        <w:t xml:space="preserve"> </w:t>
      </w:r>
      <w:r>
        <w:rPr>
          <w:sz w:val="28"/>
        </w:rPr>
        <w:t>10;</w:t>
      </w:r>
      <w:r>
        <w:rPr>
          <w:spacing w:val="-2"/>
          <w:sz w:val="28"/>
        </w:rPr>
        <w:t xml:space="preserve"> </w:t>
      </w:r>
      <w:r>
        <w:rPr>
          <w:sz w:val="28"/>
        </w:rPr>
        <w:t>bit</w:t>
      </w:r>
      <w:r>
        <w:rPr>
          <w:spacing w:val="-1"/>
          <w:sz w:val="28"/>
        </w:rPr>
        <w:t xml:space="preserve"> </w:t>
      </w:r>
      <w:r>
        <w:rPr>
          <w:sz w:val="28"/>
        </w:rPr>
        <w:t>3-8:</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9-32:</w:t>
      </w:r>
      <w:r>
        <w:rPr>
          <w:spacing w:val="-1"/>
          <w:sz w:val="28"/>
        </w:rPr>
        <w:t xml:space="preserve"> </w:t>
      </w:r>
      <w:r>
        <w:rPr>
          <w:spacing w:val="-2"/>
          <w:sz w:val="28"/>
        </w:rPr>
        <w:t>HostID</w:t>
      </w:r>
    </w:p>
    <w:p w14:paraId="06CF9BA0" w14:textId="77777777" w:rsidR="0050319C" w:rsidRDefault="00000000">
      <w:pPr>
        <w:pStyle w:val="ListParagraph"/>
        <w:numPr>
          <w:ilvl w:val="0"/>
          <w:numId w:val="159"/>
        </w:numPr>
        <w:tabs>
          <w:tab w:val="left" w:pos="744"/>
        </w:tabs>
        <w:ind w:left="744" w:hanging="359"/>
        <w:rPr>
          <w:sz w:val="28"/>
        </w:rPr>
      </w:pPr>
      <w:r>
        <w:rPr>
          <w:sz w:val="28"/>
        </w:rPr>
        <w:t>Bit</w:t>
      </w:r>
      <w:r>
        <w:rPr>
          <w:spacing w:val="-4"/>
          <w:sz w:val="28"/>
        </w:rPr>
        <w:t xml:space="preserve"> </w:t>
      </w:r>
      <w:r>
        <w:rPr>
          <w:sz w:val="28"/>
        </w:rPr>
        <w:t>1-2:</w:t>
      </w:r>
      <w:r>
        <w:rPr>
          <w:spacing w:val="-2"/>
          <w:sz w:val="28"/>
        </w:rPr>
        <w:t xml:space="preserve"> </w:t>
      </w:r>
      <w:r>
        <w:rPr>
          <w:sz w:val="28"/>
        </w:rPr>
        <w:t>10;</w:t>
      </w:r>
      <w:r>
        <w:rPr>
          <w:spacing w:val="-2"/>
          <w:sz w:val="28"/>
        </w:rPr>
        <w:t xml:space="preserve"> </w:t>
      </w:r>
      <w:r>
        <w:rPr>
          <w:sz w:val="28"/>
        </w:rPr>
        <w:t>bit</w:t>
      </w:r>
      <w:r>
        <w:rPr>
          <w:spacing w:val="-1"/>
          <w:sz w:val="28"/>
        </w:rPr>
        <w:t xml:space="preserve"> </w:t>
      </w:r>
      <w:r>
        <w:rPr>
          <w:sz w:val="28"/>
        </w:rPr>
        <w:t>3-8:</w:t>
      </w:r>
      <w:r>
        <w:rPr>
          <w:spacing w:val="-2"/>
          <w:sz w:val="28"/>
        </w:rPr>
        <w:t xml:space="preserve"> </w:t>
      </w:r>
      <w:r>
        <w:rPr>
          <w:sz w:val="28"/>
        </w:rPr>
        <w:t>NetID,</w:t>
      </w:r>
      <w:r>
        <w:rPr>
          <w:spacing w:val="-2"/>
          <w:sz w:val="28"/>
        </w:rPr>
        <w:t xml:space="preserve"> </w:t>
      </w:r>
      <w:r>
        <w:rPr>
          <w:sz w:val="28"/>
        </w:rPr>
        <w:t>bit</w:t>
      </w:r>
      <w:r>
        <w:rPr>
          <w:spacing w:val="-2"/>
          <w:sz w:val="28"/>
        </w:rPr>
        <w:t xml:space="preserve"> </w:t>
      </w:r>
      <w:r>
        <w:rPr>
          <w:sz w:val="28"/>
        </w:rPr>
        <w:t>9-32:</w:t>
      </w:r>
      <w:r>
        <w:rPr>
          <w:spacing w:val="-1"/>
          <w:sz w:val="28"/>
        </w:rPr>
        <w:t xml:space="preserve"> </w:t>
      </w:r>
      <w:r>
        <w:rPr>
          <w:spacing w:val="-2"/>
          <w:sz w:val="28"/>
        </w:rPr>
        <w:t>HostID</w:t>
      </w:r>
    </w:p>
    <w:p w14:paraId="6591FDCC" w14:textId="4365F69D" w:rsidR="0050319C" w:rsidRPr="00F40F54" w:rsidRDefault="00000000">
      <w:pPr>
        <w:pStyle w:val="BodyText"/>
        <w:spacing w:before="248"/>
        <w:ind w:left="25" w:firstLine="0"/>
        <w:rPr>
          <w:lang w:val="vi-VN"/>
        </w:rPr>
      </w:pPr>
      <w:r>
        <w:t>Câu</w:t>
      </w:r>
      <w:r>
        <w:rPr>
          <w:spacing w:val="-3"/>
        </w:rPr>
        <w:t xml:space="preserve"> </w:t>
      </w:r>
      <w:r>
        <w:t>28:</w:t>
      </w:r>
      <w:r>
        <w:rPr>
          <w:spacing w:val="-3"/>
        </w:rPr>
        <w:t xml:space="preserve"> </w:t>
      </w:r>
      <w:r>
        <w:t>Địa</w:t>
      </w:r>
      <w:r>
        <w:rPr>
          <w:spacing w:val="-3"/>
        </w:rPr>
        <w:t xml:space="preserve"> </w:t>
      </w:r>
      <w:r>
        <w:t>chỉ</w:t>
      </w:r>
      <w:r>
        <w:rPr>
          <w:spacing w:val="-1"/>
        </w:rPr>
        <w:t xml:space="preserve"> </w:t>
      </w:r>
      <w:r>
        <w:t>quảng</w:t>
      </w:r>
      <w:r>
        <w:rPr>
          <w:spacing w:val="-2"/>
        </w:rPr>
        <w:t xml:space="preserve"> </w:t>
      </w:r>
      <w:r>
        <w:t>bá</w:t>
      </w:r>
      <w:r>
        <w:rPr>
          <w:spacing w:val="-4"/>
        </w:rPr>
        <w:t xml:space="preserve"> </w:t>
      </w:r>
      <w:r>
        <w:t>của</w:t>
      </w:r>
      <w:r>
        <w:rPr>
          <w:spacing w:val="-3"/>
        </w:rPr>
        <w:t xml:space="preserve"> </w:t>
      </w:r>
      <w:r>
        <w:t>mạng</w:t>
      </w:r>
      <w:r>
        <w:rPr>
          <w:spacing w:val="-3"/>
        </w:rPr>
        <w:t xml:space="preserve"> </w:t>
      </w:r>
      <w:r>
        <w:t>192.168.25.128/28</w:t>
      </w:r>
      <w:r>
        <w:rPr>
          <w:spacing w:val="-2"/>
        </w:rPr>
        <w:t xml:space="preserve"> </w:t>
      </w:r>
      <w:r>
        <w:rPr>
          <w:spacing w:val="-5"/>
        </w:rPr>
        <w:t>là:</w:t>
      </w:r>
      <w:r w:rsidR="00F40F54">
        <w:rPr>
          <w:spacing w:val="-5"/>
          <w:lang w:val="vi-VN"/>
        </w:rPr>
        <w:t xml:space="preserve"> B</w:t>
      </w:r>
    </w:p>
    <w:p w14:paraId="2CC26F8D" w14:textId="77777777" w:rsidR="0050319C" w:rsidRDefault="00000000">
      <w:pPr>
        <w:pStyle w:val="ListParagraph"/>
        <w:numPr>
          <w:ilvl w:val="0"/>
          <w:numId w:val="158"/>
        </w:numPr>
        <w:tabs>
          <w:tab w:val="left" w:pos="744"/>
        </w:tabs>
        <w:spacing w:before="248"/>
        <w:ind w:left="744" w:hanging="359"/>
        <w:rPr>
          <w:sz w:val="28"/>
        </w:rPr>
      </w:pPr>
      <w:r>
        <w:rPr>
          <w:spacing w:val="-2"/>
          <w:sz w:val="28"/>
        </w:rPr>
        <w:t>192.168.25.255</w:t>
      </w:r>
    </w:p>
    <w:p w14:paraId="3A3E320A" w14:textId="77777777" w:rsidR="0050319C" w:rsidRDefault="00000000">
      <w:pPr>
        <w:pStyle w:val="ListParagraph"/>
        <w:numPr>
          <w:ilvl w:val="0"/>
          <w:numId w:val="158"/>
        </w:numPr>
        <w:tabs>
          <w:tab w:val="left" w:pos="744"/>
        </w:tabs>
        <w:ind w:left="744" w:hanging="359"/>
        <w:rPr>
          <w:color w:val="FF0000"/>
          <w:sz w:val="28"/>
        </w:rPr>
      </w:pPr>
      <w:r>
        <w:rPr>
          <w:color w:val="FF0000"/>
          <w:spacing w:val="-2"/>
          <w:sz w:val="28"/>
        </w:rPr>
        <w:t>192.168.25.143</w:t>
      </w:r>
    </w:p>
    <w:p w14:paraId="7F127DD9" w14:textId="77777777" w:rsidR="0050319C" w:rsidRDefault="00000000">
      <w:pPr>
        <w:pStyle w:val="ListParagraph"/>
        <w:numPr>
          <w:ilvl w:val="0"/>
          <w:numId w:val="158"/>
        </w:numPr>
        <w:tabs>
          <w:tab w:val="left" w:pos="744"/>
        </w:tabs>
        <w:ind w:left="744" w:hanging="359"/>
        <w:rPr>
          <w:sz w:val="28"/>
        </w:rPr>
      </w:pPr>
      <w:r>
        <w:rPr>
          <w:spacing w:val="-2"/>
          <w:sz w:val="28"/>
        </w:rPr>
        <w:t>192.168.25.180</w:t>
      </w:r>
    </w:p>
    <w:p w14:paraId="0372F455" w14:textId="77777777" w:rsidR="0050319C" w:rsidRDefault="00000000">
      <w:pPr>
        <w:pStyle w:val="ListParagraph"/>
        <w:numPr>
          <w:ilvl w:val="0"/>
          <w:numId w:val="158"/>
        </w:numPr>
        <w:tabs>
          <w:tab w:val="left" w:pos="744"/>
        </w:tabs>
        <w:ind w:left="744" w:hanging="359"/>
        <w:rPr>
          <w:sz w:val="28"/>
        </w:rPr>
      </w:pPr>
      <w:r>
        <w:rPr>
          <w:spacing w:val="-2"/>
          <w:sz w:val="28"/>
        </w:rPr>
        <w:t>192.168.25.141</w:t>
      </w:r>
    </w:p>
    <w:p w14:paraId="6C141627" w14:textId="1AE9A226" w:rsidR="0050319C" w:rsidRPr="00F40F54" w:rsidRDefault="00000000">
      <w:pPr>
        <w:pStyle w:val="BodyText"/>
        <w:spacing w:before="248"/>
        <w:ind w:left="25" w:firstLine="0"/>
        <w:rPr>
          <w:lang w:val="vi-VN"/>
        </w:rPr>
      </w:pPr>
      <w:r>
        <w:t>Câu</w:t>
      </w:r>
      <w:r>
        <w:rPr>
          <w:spacing w:val="-1"/>
        </w:rPr>
        <w:t xml:space="preserve"> </w:t>
      </w:r>
      <w:r>
        <w:t>29:</w:t>
      </w:r>
      <w:r>
        <w:rPr>
          <w:spacing w:val="-1"/>
        </w:rPr>
        <w:t xml:space="preserve"> </w:t>
      </w:r>
      <w:r>
        <w:t>Trong</w:t>
      </w:r>
      <w:r>
        <w:rPr>
          <w:spacing w:val="-1"/>
        </w:rPr>
        <w:t xml:space="preserve"> </w:t>
      </w:r>
      <w:r>
        <w:t>địa</w:t>
      </w:r>
      <w:r>
        <w:rPr>
          <w:spacing w:val="-2"/>
        </w:rPr>
        <w:t xml:space="preserve"> </w:t>
      </w:r>
      <w:r>
        <w:t>chỉ</w:t>
      </w:r>
      <w:r>
        <w:rPr>
          <w:spacing w:val="1"/>
        </w:rPr>
        <w:t xml:space="preserve"> </w:t>
      </w:r>
      <w:r>
        <w:t>IP,</w:t>
      </w:r>
      <w:r>
        <w:rPr>
          <w:spacing w:val="-1"/>
        </w:rPr>
        <w:t xml:space="preserve"> </w:t>
      </w:r>
      <w:r>
        <w:t>có</w:t>
      </w:r>
      <w:r>
        <w:rPr>
          <w:spacing w:val="-1"/>
        </w:rPr>
        <w:t xml:space="preserve"> </w:t>
      </w:r>
      <w:r>
        <w:t>5</w:t>
      </w:r>
      <w:r>
        <w:rPr>
          <w:spacing w:val="-1"/>
        </w:rPr>
        <w:t xml:space="preserve"> </w:t>
      </w:r>
      <w:r>
        <w:t>lớp</w:t>
      </w:r>
      <w:r>
        <w:rPr>
          <w:spacing w:val="-1"/>
        </w:rPr>
        <w:t xml:space="preserve"> </w:t>
      </w:r>
      <w:r>
        <w:t>A,</w:t>
      </w:r>
      <w:r>
        <w:rPr>
          <w:spacing w:val="-1"/>
        </w:rPr>
        <w:t xml:space="preserve"> </w:t>
      </w:r>
      <w:r>
        <w:t>B,</w:t>
      </w:r>
      <w:r>
        <w:rPr>
          <w:spacing w:val="1"/>
        </w:rPr>
        <w:t xml:space="preserve"> </w:t>
      </w:r>
      <w:r>
        <w:t>C,</w:t>
      </w:r>
      <w:r>
        <w:rPr>
          <w:spacing w:val="-1"/>
        </w:rPr>
        <w:t xml:space="preserve"> </w:t>
      </w:r>
      <w:r>
        <w:t>D,</w:t>
      </w:r>
      <w:r>
        <w:rPr>
          <w:spacing w:val="-1"/>
        </w:rPr>
        <w:t xml:space="preserve"> </w:t>
      </w:r>
      <w:r>
        <w:t>E.</w:t>
      </w:r>
      <w:r>
        <w:rPr>
          <w:spacing w:val="-1"/>
        </w:rPr>
        <w:t xml:space="preserve"> </w:t>
      </w:r>
      <w:r>
        <w:t>Lớp</w:t>
      </w:r>
      <w:r>
        <w:rPr>
          <w:spacing w:val="-1"/>
        </w:rPr>
        <w:t xml:space="preserve"> </w:t>
      </w:r>
      <w:r>
        <w:t>B</w:t>
      </w:r>
      <w:r>
        <w:rPr>
          <w:spacing w:val="-2"/>
        </w:rPr>
        <w:t xml:space="preserve"> </w:t>
      </w:r>
      <w:r>
        <w:t>là lớp</w:t>
      </w:r>
      <w:r>
        <w:rPr>
          <w:spacing w:val="-1"/>
        </w:rPr>
        <w:t xml:space="preserve"> </w:t>
      </w:r>
      <w:r>
        <w:t>có dãy</w:t>
      </w:r>
      <w:r>
        <w:rPr>
          <w:spacing w:val="-1"/>
        </w:rPr>
        <w:t xml:space="preserve"> </w:t>
      </w:r>
      <w:r>
        <w:t>địa</w:t>
      </w:r>
      <w:r>
        <w:rPr>
          <w:spacing w:val="-1"/>
        </w:rPr>
        <w:t xml:space="preserve"> </w:t>
      </w:r>
      <w:r>
        <w:rPr>
          <w:spacing w:val="-4"/>
        </w:rPr>
        <w:t>chỉ:</w:t>
      </w:r>
      <w:r w:rsidR="00F40F54">
        <w:rPr>
          <w:spacing w:val="-4"/>
          <w:lang w:val="vi-VN"/>
        </w:rPr>
        <w:t xml:space="preserve"> B</w:t>
      </w:r>
    </w:p>
    <w:p w14:paraId="59A2B5A0" w14:textId="77777777" w:rsidR="0050319C" w:rsidRDefault="00000000">
      <w:pPr>
        <w:pStyle w:val="ListParagraph"/>
        <w:numPr>
          <w:ilvl w:val="0"/>
          <w:numId w:val="157"/>
        </w:numPr>
        <w:tabs>
          <w:tab w:val="left" w:pos="744"/>
        </w:tabs>
        <w:spacing w:before="248"/>
        <w:ind w:left="744" w:hanging="359"/>
        <w:rPr>
          <w:sz w:val="28"/>
        </w:rPr>
      </w:pPr>
      <w:r>
        <w:rPr>
          <w:sz w:val="28"/>
        </w:rPr>
        <w:t>240.0.0.0</w:t>
      </w:r>
      <w:r>
        <w:rPr>
          <w:spacing w:val="-3"/>
          <w:sz w:val="28"/>
        </w:rPr>
        <w:t xml:space="preserve"> </w:t>
      </w:r>
      <w:r>
        <w:rPr>
          <w:sz w:val="28"/>
        </w:rPr>
        <w:t xml:space="preserve">tới </w:t>
      </w:r>
      <w:r>
        <w:rPr>
          <w:spacing w:val="-2"/>
          <w:sz w:val="28"/>
        </w:rPr>
        <w:t>255.255.255.255</w:t>
      </w:r>
    </w:p>
    <w:p w14:paraId="521EA4B3" w14:textId="77777777" w:rsidR="0050319C" w:rsidRDefault="00000000">
      <w:pPr>
        <w:pStyle w:val="ListParagraph"/>
        <w:numPr>
          <w:ilvl w:val="0"/>
          <w:numId w:val="157"/>
        </w:numPr>
        <w:tabs>
          <w:tab w:val="left" w:pos="744"/>
        </w:tabs>
        <w:ind w:left="744" w:hanging="359"/>
        <w:rPr>
          <w:color w:val="FF0000"/>
          <w:sz w:val="28"/>
        </w:rPr>
      </w:pPr>
      <w:r>
        <w:rPr>
          <w:noProof/>
          <w:sz w:val="28"/>
        </w:rPr>
        <w:drawing>
          <wp:anchor distT="0" distB="0" distL="0" distR="0" simplePos="0" relativeHeight="15736832" behindDoc="0" locked="0" layoutInCell="1" allowOverlap="1" wp14:anchorId="543F8FDD" wp14:editId="257EFEFB">
            <wp:simplePos x="0" y="0"/>
            <wp:positionH relativeFrom="page">
              <wp:posOffset>1981200</wp:posOffset>
            </wp:positionH>
            <wp:positionV relativeFrom="paragraph">
              <wp:posOffset>770876</wp:posOffset>
            </wp:positionV>
            <wp:extent cx="3810000" cy="364238"/>
            <wp:effectExtent l="0" t="0" r="0" b="0"/>
            <wp:wrapNone/>
            <wp:docPr id="20" name="Image 20">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color w:val="FF0000"/>
          <w:sz w:val="28"/>
        </w:rPr>
        <w:t>128.0.0.0</w:t>
      </w:r>
      <w:r>
        <w:rPr>
          <w:color w:val="FF0000"/>
          <w:spacing w:val="-3"/>
          <w:sz w:val="28"/>
        </w:rPr>
        <w:t xml:space="preserve"> </w:t>
      </w:r>
      <w:r>
        <w:rPr>
          <w:color w:val="FF0000"/>
          <w:sz w:val="28"/>
        </w:rPr>
        <w:t xml:space="preserve">tới </w:t>
      </w:r>
      <w:r>
        <w:rPr>
          <w:color w:val="FF0000"/>
          <w:spacing w:val="-2"/>
          <w:sz w:val="28"/>
        </w:rPr>
        <w:t>191.255.255.255</w:t>
      </w:r>
    </w:p>
    <w:p w14:paraId="7CA13E3E" w14:textId="77777777" w:rsidR="0050319C" w:rsidRDefault="0050319C">
      <w:pPr>
        <w:pStyle w:val="ListParagraph"/>
        <w:rPr>
          <w:sz w:val="28"/>
        </w:rPr>
        <w:sectPr w:rsidR="0050319C">
          <w:pgSz w:w="12240" w:h="15840"/>
          <w:pgMar w:top="1380" w:right="1417" w:bottom="320" w:left="1417" w:header="0" w:footer="121" w:gutter="0"/>
          <w:cols w:space="720"/>
        </w:sectPr>
      </w:pPr>
    </w:p>
    <w:p w14:paraId="50DDBAD9" w14:textId="77777777" w:rsidR="0050319C" w:rsidRDefault="00000000">
      <w:pPr>
        <w:pStyle w:val="ListParagraph"/>
        <w:numPr>
          <w:ilvl w:val="0"/>
          <w:numId w:val="157"/>
        </w:numPr>
        <w:tabs>
          <w:tab w:val="left" w:pos="744"/>
        </w:tabs>
        <w:spacing w:before="60"/>
        <w:ind w:left="744" w:hanging="359"/>
        <w:rPr>
          <w:sz w:val="28"/>
        </w:rPr>
      </w:pPr>
      <w:r>
        <w:rPr>
          <w:sz w:val="28"/>
        </w:rPr>
        <w:lastRenderedPageBreak/>
        <w:t>224.0.0.0</w:t>
      </w:r>
      <w:r>
        <w:rPr>
          <w:spacing w:val="-3"/>
          <w:sz w:val="28"/>
        </w:rPr>
        <w:t xml:space="preserve"> </w:t>
      </w:r>
      <w:r>
        <w:rPr>
          <w:sz w:val="28"/>
        </w:rPr>
        <w:t xml:space="preserve">tới </w:t>
      </w:r>
      <w:r>
        <w:rPr>
          <w:spacing w:val="-2"/>
          <w:sz w:val="28"/>
        </w:rPr>
        <w:t>239.255.255.255</w:t>
      </w:r>
    </w:p>
    <w:p w14:paraId="6555E714" w14:textId="77777777" w:rsidR="0050319C" w:rsidRDefault="00000000">
      <w:pPr>
        <w:pStyle w:val="ListParagraph"/>
        <w:numPr>
          <w:ilvl w:val="0"/>
          <w:numId w:val="157"/>
        </w:numPr>
        <w:tabs>
          <w:tab w:val="left" w:pos="744"/>
        </w:tabs>
        <w:ind w:left="744" w:hanging="359"/>
        <w:rPr>
          <w:sz w:val="28"/>
        </w:rPr>
      </w:pPr>
      <w:r>
        <w:rPr>
          <w:sz w:val="28"/>
        </w:rPr>
        <w:t>192.0.0.0</w:t>
      </w:r>
      <w:r>
        <w:rPr>
          <w:spacing w:val="-3"/>
          <w:sz w:val="28"/>
        </w:rPr>
        <w:t xml:space="preserve"> </w:t>
      </w:r>
      <w:r>
        <w:rPr>
          <w:sz w:val="28"/>
        </w:rPr>
        <w:t xml:space="preserve">tới </w:t>
      </w:r>
      <w:r>
        <w:rPr>
          <w:spacing w:val="-2"/>
          <w:sz w:val="28"/>
        </w:rPr>
        <w:t>223.255.255.255</w:t>
      </w:r>
    </w:p>
    <w:p w14:paraId="2B8ED8B6" w14:textId="2AD3BC0B" w:rsidR="0050319C" w:rsidRPr="00F40F54" w:rsidRDefault="00000000">
      <w:pPr>
        <w:pStyle w:val="BodyText"/>
        <w:spacing w:before="248" w:line="276" w:lineRule="auto"/>
        <w:ind w:left="25" w:firstLine="0"/>
        <w:rPr>
          <w:lang w:val="vi-VN"/>
        </w:rPr>
      </w:pPr>
      <w:r>
        <w:t>Câu</w:t>
      </w:r>
      <w:r>
        <w:rPr>
          <w:spacing w:val="-3"/>
        </w:rPr>
        <w:t xml:space="preserve"> </w:t>
      </w:r>
      <w:r>
        <w:t>30:</w:t>
      </w:r>
      <w:r>
        <w:rPr>
          <w:spacing w:val="-3"/>
        </w:rPr>
        <w:t xml:space="preserve"> </w:t>
      </w:r>
      <w:r>
        <w:t>Địa</w:t>
      </w:r>
      <w:r>
        <w:rPr>
          <w:spacing w:val="-4"/>
        </w:rPr>
        <w:t xml:space="preserve"> </w:t>
      </w:r>
      <w:r>
        <w:t>chỉ</w:t>
      </w:r>
      <w:r>
        <w:rPr>
          <w:spacing w:val="-1"/>
        </w:rPr>
        <w:t xml:space="preserve"> </w:t>
      </w:r>
      <w:r>
        <w:t>IP</w:t>
      </w:r>
      <w:r>
        <w:rPr>
          <w:spacing w:val="-4"/>
        </w:rPr>
        <w:t xml:space="preserve"> </w:t>
      </w:r>
      <w:r>
        <w:t>nào</w:t>
      </w:r>
      <w:r>
        <w:rPr>
          <w:spacing w:val="-3"/>
        </w:rPr>
        <w:t xml:space="preserve"> </w:t>
      </w:r>
      <w:r>
        <w:t>sau</w:t>
      </w:r>
      <w:r>
        <w:rPr>
          <w:spacing w:val="-2"/>
        </w:rPr>
        <w:t xml:space="preserve"> </w:t>
      </w:r>
      <w:r>
        <w:t>đây</w:t>
      </w:r>
      <w:r>
        <w:rPr>
          <w:spacing w:val="-3"/>
        </w:rPr>
        <w:t xml:space="preserve"> </w:t>
      </w:r>
      <w:r>
        <w:t>không</w:t>
      </w:r>
      <w:r>
        <w:rPr>
          <w:spacing w:val="-3"/>
        </w:rPr>
        <w:t xml:space="preserve"> </w:t>
      </w:r>
      <w:r>
        <w:t>được</w:t>
      </w:r>
      <w:r>
        <w:rPr>
          <w:spacing w:val="-4"/>
        </w:rPr>
        <w:t xml:space="preserve"> </w:t>
      </w:r>
      <w:r>
        <w:t>dùng</w:t>
      </w:r>
      <w:r>
        <w:rPr>
          <w:spacing w:val="-3"/>
        </w:rPr>
        <w:t xml:space="preserve"> </w:t>
      </w:r>
      <w:r>
        <w:t>để</w:t>
      </w:r>
      <w:r>
        <w:rPr>
          <w:spacing w:val="-4"/>
        </w:rPr>
        <w:t xml:space="preserve"> </w:t>
      </w:r>
      <w:r>
        <w:t>kết</w:t>
      </w:r>
      <w:r>
        <w:rPr>
          <w:spacing w:val="-3"/>
        </w:rPr>
        <w:t xml:space="preserve"> </w:t>
      </w:r>
      <w:r>
        <w:t>nối</w:t>
      </w:r>
      <w:r>
        <w:rPr>
          <w:spacing w:val="-3"/>
        </w:rPr>
        <w:t xml:space="preserve"> </w:t>
      </w:r>
      <w:r>
        <w:t>trực</w:t>
      </w:r>
      <w:r>
        <w:rPr>
          <w:spacing w:val="-4"/>
        </w:rPr>
        <w:t xml:space="preserve"> </w:t>
      </w:r>
      <w:r>
        <w:t>tiếp</w:t>
      </w:r>
      <w:r>
        <w:rPr>
          <w:spacing w:val="-3"/>
        </w:rPr>
        <w:t xml:space="preserve"> </w:t>
      </w:r>
      <w:r>
        <w:t>trong</w:t>
      </w:r>
      <w:r>
        <w:rPr>
          <w:spacing w:val="-3"/>
        </w:rPr>
        <w:t xml:space="preserve"> </w:t>
      </w:r>
      <w:r>
        <w:t>mạng Internet (không tồn tại trong mạng Internet):</w:t>
      </w:r>
      <w:r w:rsidR="00F40F54">
        <w:rPr>
          <w:lang w:val="vi-VN"/>
        </w:rPr>
        <w:t xml:space="preserve"> B</w:t>
      </w:r>
    </w:p>
    <w:p w14:paraId="221C8DEB" w14:textId="77777777" w:rsidR="0050319C" w:rsidRDefault="00000000">
      <w:pPr>
        <w:pStyle w:val="ListParagraph"/>
        <w:numPr>
          <w:ilvl w:val="0"/>
          <w:numId w:val="156"/>
        </w:numPr>
        <w:tabs>
          <w:tab w:val="left" w:pos="744"/>
        </w:tabs>
        <w:spacing w:before="200"/>
        <w:ind w:left="744" w:hanging="359"/>
        <w:rPr>
          <w:sz w:val="28"/>
        </w:rPr>
      </w:pPr>
      <w:r>
        <w:rPr>
          <w:spacing w:val="-2"/>
          <w:sz w:val="28"/>
        </w:rPr>
        <w:t>126.0.0.1</w:t>
      </w:r>
    </w:p>
    <w:p w14:paraId="3C7D3502" w14:textId="77777777" w:rsidR="0050319C" w:rsidRDefault="00000000">
      <w:pPr>
        <w:pStyle w:val="ListParagraph"/>
        <w:numPr>
          <w:ilvl w:val="0"/>
          <w:numId w:val="156"/>
        </w:numPr>
        <w:tabs>
          <w:tab w:val="left" w:pos="744"/>
        </w:tabs>
        <w:ind w:left="744" w:hanging="359"/>
        <w:rPr>
          <w:color w:val="FF0000"/>
          <w:sz w:val="28"/>
        </w:rPr>
      </w:pPr>
      <w:r>
        <w:rPr>
          <w:color w:val="FF0000"/>
          <w:spacing w:val="-2"/>
          <w:sz w:val="28"/>
        </w:rPr>
        <w:t>192.168.98.20</w:t>
      </w:r>
    </w:p>
    <w:p w14:paraId="2A674FE4" w14:textId="77777777" w:rsidR="0050319C" w:rsidRDefault="00000000">
      <w:pPr>
        <w:pStyle w:val="ListParagraph"/>
        <w:numPr>
          <w:ilvl w:val="0"/>
          <w:numId w:val="156"/>
        </w:numPr>
        <w:tabs>
          <w:tab w:val="left" w:pos="744"/>
        </w:tabs>
        <w:ind w:left="744" w:hanging="359"/>
        <w:rPr>
          <w:sz w:val="28"/>
        </w:rPr>
      </w:pPr>
      <w:r>
        <w:rPr>
          <w:spacing w:val="-2"/>
          <w:sz w:val="28"/>
        </w:rPr>
        <w:t>201.134.1.2</w:t>
      </w:r>
    </w:p>
    <w:p w14:paraId="5870A037" w14:textId="77777777" w:rsidR="0050319C" w:rsidRDefault="00000000">
      <w:pPr>
        <w:pStyle w:val="ListParagraph"/>
        <w:numPr>
          <w:ilvl w:val="0"/>
          <w:numId w:val="156"/>
        </w:numPr>
        <w:tabs>
          <w:tab w:val="left" w:pos="744"/>
        </w:tabs>
        <w:ind w:left="744" w:hanging="359"/>
        <w:rPr>
          <w:sz w:val="28"/>
        </w:rPr>
      </w:pPr>
      <w:r>
        <w:rPr>
          <w:sz w:val="28"/>
        </w:rPr>
        <w:t>Tất</w:t>
      </w:r>
      <w:r>
        <w:rPr>
          <w:spacing w:val="-4"/>
          <w:sz w:val="28"/>
        </w:rPr>
        <w:t xml:space="preserve"> </w:t>
      </w:r>
      <w:r>
        <w:rPr>
          <w:sz w:val="28"/>
        </w:rPr>
        <w:t>cả</w:t>
      </w:r>
      <w:r>
        <w:rPr>
          <w:spacing w:val="-1"/>
          <w:sz w:val="28"/>
        </w:rPr>
        <w:t xml:space="preserve"> </w:t>
      </w:r>
      <w:r>
        <w:rPr>
          <w:sz w:val="28"/>
        </w:rPr>
        <w:t>các</w:t>
      </w:r>
      <w:r>
        <w:rPr>
          <w:spacing w:val="-2"/>
          <w:sz w:val="28"/>
        </w:rPr>
        <w:t xml:space="preserve"> </w:t>
      </w:r>
      <w:r>
        <w:rPr>
          <w:sz w:val="28"/>
        </w:rPr>
        <w:t>phương</w:t>
      </w:r>
      <w:r>
        <w:rPr>
          <w:spacing w:val="-2"/>
          <w:sz w:val="28"/>
        </w:rPr>
        <w:t xml:space="preserve"> </w:t>
      </w:r>
      <w:r>
        <w:rPr>
          <w:sz w:val="28"/>
        </w:rPr>
        <w:t>án</w:t>
      </w:r>
      <w:r>
        <w:rPr>
          <w:spacing w:val="-1"/>
          <w:sz w:val="28"/>
        </w:rPr>
        <w:t xml:space="preserve"> </w:t>
      </w:r>
      <w:r>
        <w:rPr>
          <w:spacing w:val="-4"/>
          <w:sz w:val="28"/>
        </w:rPr>
        <w:t>trên</w:t>
      </w:r>
    </w:p>
    <w:p w14:paraId="73BF3545" w14:textId="77777777" w:rsidR="0050319C" w:rsidRDefault="00000000">
      <w:pPr>
        <w:pStyle w:val="Heading1"/>
      </w:pPr>
      <w:r>
        <w:t>LTTN</w:t>
      </w:r>
      <w:r>
        <w:rPr>
          <w:spacing w:val="-2"/>
        </w:rPr>
        <w:t xml:space="preserve"> </w:t>
      </w:r>
      <w:r>
        <w:t>10</w:t>
      </w:r>
      <w:r>
        <w:rPr>
          <w:spacing w:val="-2"/>
        </w:rPr>
        <w:t xml:space="preserve"> </w:t>
      </w:r>
      <w:r>
        <w:t>(tuần</w:t>
      </w:r>
      <w:r>
        <w:rPr>
          <w:spacing w:val="-3"/>
        </w:rPr>
        <w:t xml:space="preserve"> </w:t>
      </w:r>
      <w:r>
        <w:rPr>
          <w:spacing w:val="-5"/>
        </w:rPr>
        <w:t>10)</w:t>
      </w:r>
    </w:p>
    <w:p w14:paraId="096B895D" w14:textId="471CFE8D" w:rsidR="0050319C" w:rsidRPr="00F40F54" w:rsidRDefault="00000000">
      <w:pPr>
        <w:pStyle w:val="BodyText"/>
        <w:spacing w:before="248" w:line="276" w:lineRule="auto"/>
        <w:ind w:left="25" w:right="356" w:firstLine="0"/>
        <w:rPr>
          <w:lang w:val="vi-VN"/>
        </w:rPr>
      </w:pPr>
      <w:r>
        <w:t>Câu 1: Cho một host có địa chỉ IP là 217.65.82.153, Subnet Mask là 255.255.255.248.</w:t>
      </w:r>
      <w:r>
        <w:rPr>
          <w:spacing w:val="-4"/>
        </w:rPr>
        <w:t xml:space="preserve"> </w:t>
      </w:r>
      <w:r>
        <w:t>Hãy</w:t>
      </w:r>
      <w:r>
        <w:rPr>
          <w:spacing w:val="-4"/>
        </w:rPr>
        <w:t xml:space="preserve"> </w:t>
      </w:r>
      <w:r>
        <w:t>chỉ</w:t>
      </w:r>
      <w:r>
        <w:rPr>
          <w:spacing w:val="-4"/>
        </w:rPr>
        <w:t xml:space="preserve"> </w:t>
      </w:r>
      <w:r>
        <w:t>ra</w:t>
      </w:r>
      <w:r>
        <w:rPr>
          <w:spacing w:val="-5"/>
        </w:rPr>
        <w:t xml:space="preserve"> </w:t>
      </w:r>
      <w:r>
        <w:t>nút</w:t>
      </w:r>
      <w:r>
        <w:rPr>
          <w:spacing w:val="-4"/>
        </w:rPr>
        <w:t xml:space="preserve"> </w:t>
      </w:r>
      <w:r>
        <w:t>mạng</w:t>
      </w:r>
      <w:r>
        <w:rPr>
          <w:spacing w:val="-4"/>
        </w:rPr>
        <w:t xml:space="preserve"> </w:t>
      </w:r>
      <w:r>
        <w:t>thuộc</w:t>
      </w:r>
      <w:r>
        <w:rPr>
          <w:spacing w:val="-5"/>
        </w:rPr>
        <w:t xml:space="preserve"> </w:t>
      </w:r>
      <w:r>
        <w:t>cùng</w:t>
      </w:r>
      <w:r>
        <w:rPr>
          <w:spacing w:val="-4"/>
        </w:rPr>
        <w:t xml:space="preserve"> </w:t>
      </w:r>
      <w:r>
        <w:t>Subnet</w:t>
      </w:r>
      <w:r>
        <w:rPr>
          <w:spacing w:val="-4"/>
        </w:rPr>
        <w:t xml:space="preserve"> </w:t>
      </w:r>
      <w:r>
        <w:t>với</w:t>
      </w:r>
      <w:r>
        <w:rPr>
          <w:spacing w:val="-4"/>
        </w:rPr>
        <w:t xml:space="preserve"> </w:t>
      </w:r>
      <w:r>
        <w:t>nút</w:t>
      </w:r>
      <w:r>
        <w:rPr>
          <w:spacing w:val="-4"/>
        </w:rPr>
        <w:t xml:space="preserve"> </w:t>
      </w:r>
      <w:r>
        <w:t>này?</w:t>
      </w:r>
      <w:r w:rsidR="00F40F54">
        <w:rPr>
          <w:lang w:val="vi-VN"/>
        </w:rPr>
        <w:t xml:space="preserve"> D</w:t>
      </w:r>
    </w:p>
    <w:p w14:paraId="7D815A78" w14:textId="77777777" w:rsidR="0050319C" w:rsidRDefault="00000000">
      <w:pPr>
        <w:pStyle w:val="ListParagraph"/>
        <w:numPr>
          <w:ilvl w:val="0"/>
          <w:numId w:val="155"/>
        </w:numPr>
        <w:tabs>
          <w:tab w:val="left" w:pos="744"/>
        </w:tabs>
        <w:spacing w:before="199"/>
        <w:ind w:left="744" w:hanging="359"/>
        <w:rPr>
          <w:sz w:val="28"/>
        </w:rPr>
      </w:pPr>
      <w:r>
        <w:rPr>
          <w:spacing w:val="-2"/>
          <w:sz w:val="28"/>
        </w:rPr>
        <w:t>217.65.82.151</w:t>
      </w:r>
    </w:p>
    <w:p w14:paraId="6678BBCE" w14:textId="77777777" w:rsidR="0050319C" w:rsidRDefault="00000000">
      <w:pPr>
        <w:pStyle w:val="ListParagraph"/>
        <w:numPr>
          <w:ilvl w:val="0"/>
          <w:numId w:val="155"/>
        </w:numPr>
        <w:tabs>
          <w:tab w:val="left" w:pos="744"/>
        </w:tabs>
        <w:ind w:left="744" w:hanging="359"/>
        <w:rPr>
          <w:sz w:val="28"/>
        </w:rPr>
      </w:pPr>
      <w:r>
        <w:rPr>
          <w:spacing w:val="-2"/>
          <w:sz w:val="28"/>
        </w:rPr>
        <w:t>217.65.82.156</w:t>
      </w:r>
    </w:p>
    <w:p w14:paraId="40C9C499" w14:textId="77777777" w:rsidR="0050319C" w:rsidRDefault="00000000">
      <w:pPr>
        <w:pStyle w:val="ListParagraph"/>
        <w:numPr>
          <w:ilvl w:val="0"/>
          <w:numId w:val="155"/>
        </w:numPr>
        <w:tabs>
          <w:tab w:val="left" w:pos="744"/>
        </w:tabs>
        <w:ind w:left="744" w:hanging="359"/>
        <w:rPr>
          <w:sz w:val="28"/>
        </w:rPr>
      </w:pPr>
      <w:r>
        <w:rPr>
          <w:spacing w:val="-2"/>
          <w:sz w:val="28"/>
        </w:rPr>
        <w:t>217.65.82.160</w:t>
      </w:r>
    </w:p>
    <w:p w14:paraId="1787F79A" w14:textId="77777777" w:rsidR="0050319C" w:rsidRDefault="00000000">
      <w:pPr>
        <w:pStyle w:val="ListParagraph"/>
        <w:numPr>
          <w:ilvl w:val="0"/>
          <w:numId w:val="155"/>
        </w:numPr>
        <w:tabs>
          <w:tab w:val="left" w:pos="744"/>
        </w:tabs>
        <w:ind w:left="744" w:hanging="359"/>
        <w:rPr>
          <w:color w:val="FF0000"/>
          <w:sz w:val="28"/>
        </w:rPr>
      </w:pPr>
      <w:r>
        <w:rPr>
          <w:color w:val="FF0000"/>
          <w:spacing w:val="-2"/>
          <w:sz w:val="28"/>
        </w:rPr>
        <w:t>217.65.82.152</w:t>
      </w:r>
    </w:p>
    <w:p w14:paraId="56329680" w14:textId="4099B87E" w:rsidR="0050319C" w:rsidRPr="00F40F54" w:rsidRDefault="00000000">
      <w:pPr>
        <w:pStyle w:val="BodyText"/>
        <w:spacing w:before="249"/>
        <w:ind w:left="25" w:firstLine="0"/>
        <w:rPr>
          <w:lang w:val="vi-VN"/>
        </w:rPr>
      </w:pPr>
      <w:r>
        <w:t>Câu</w:t>
      </w:r>
      <w:r>
        <w:rPr>
          <w:spacing w:val="-2"/>
        </w:rPr>
        <w:t xml:space="preserve"> </w:t>
      </w:r>
      <w:r>
        <w:t>2:</w:t>
      </w:r>
      <w:r>
        <w:rPr>
          <w:spacing w:val="-1"/>
        </w:rPr>
        <w:t xml:space="preserve"> </w:t>
      </w:r>
      <w:r>
        <w:t>Subnet</w:t>
      </w:r>
      <w:r>
        <w:rPr>
          <w:spacing w:val="-1"/>
        </w:rPr>
        <w:t xml:space="preserve"> </w:t>
      </w:r>
      <w:r>
        <w:t>Mask nào</w:t>
      </w:r>
      <w:r>
        <w:rPr>
          <w:spacing w:val="-1"/>
        </w:rPr>
        <w:t xml:space="preserve"> </w:t>
      </w:r>
      <w:r>
        <w:t>sau</w:t>
      </w:r>
      <w:r>
        <w:rPr>
          <w:spacing w:val="-1"/>
        </w:rPr>
        <w:t xml:space="preserve"> </w:t>
      </w:r>
      <w:r>
        <w:t>đây</w:t>
      </w:r>
      <w:r>
        <w:rPr>
          <w:spacing w:val="-1"/>
        </w:rPr>
        <w:t xml:space="preserve"> </w:t>
      </w:r>
      <w:r>
        <w:t>là</w:t>
      </w:r>
      <w:r>
        <w:rPr>
          <w:spacing w:val="-2"/>
        </w:rPr>
        <w:t xml:space="preserve"> </w:t>
      </w:r>
      <w:r>
        <w:t>hợp</w:t>
      </w:r>
      <w:r>
        <w:rPr>
          <w:spacing w:val="-1"/>
        </w:rPr>
        <w:t xml:space="preserve"> </w:t>
      </w:r>
      <w:r>
        <w:rPr>
          <w:spacing w:val="-5"/>
        </w:rPr>
        <w:t>lệ:</w:t>
      </w:r>
      <w:r w:rsidR="00F40F54">
        <w:rPr>
          <w:spacing w:val="-5"/>
          <w:lang w:val="vi-VN"/>
        </w:rPr>
        <w:t xml:space="preserve"> D</w:t>
      </w:r>
    </w:p>
    <w:p w14:paraId="6DC4983F" w14:textId="77777777" w:rsidR="0050319C" w:rsidRDefault="00000000">
      <w:pPr>
        <w:pStyle w:val="ListParagraph"/>
        <w:numPr>
          <w:ilvl w:val="0"/>
          <w:numId w:val="154"/>
        </w:numPr>
        <w:tabs>
          <w:tab w:val="left" w:pos="744"/>
        </w:tabs>
        <w:spacing w:before="248"/>
        <w:ind w:left="744" w:hanging="359"/>
        <w:rPr>
          <w:sz w:val="28"/>
        </w:rPr>
      </w:pPr>
      <w:r>
        <w:rPr>
          <w:spacing w:val="-2"/>
          <w:sz w:val="28"/>
        </w:rPr>
        <w:t>0.0.0.255</w:t>
      </w:r>
    </w:p>
    <w:p w14:paraId="2A118A5F" w14:textId="77777777" w:rsidR="0050319C" w:rsidRDefault="00000000">
      <w:pPr>
        <w:pStyle w:val="ListParagraph"/>
        <w:numPr>
          <w:ilvl w:val="0"/>
          <w:numId w:val="154"/>
        </w:numPr>
        <w:tabs>
          <w:tab w:val="left" w:pos="744"/>
        </w:tabs>
        <w:ind w:left="744" w:hanging="359"/>
        <w:rPr>
          <w:sz w:val="28"/>
        </w:rPr>
      </w:pPr>
      <w:r>
        <w:rPr>
          <w:spacing w:val="-2"/>
          <w:sz w:val="28"/>
        </w:rPr>
        <w:t>255.0.0.255</w:t>
      </w:r>
    </w:p>
    <w:p w14:paraId="7DF61E1F" w14:textId="77777777" w:rsidR="0050319C" w:rsidRDefault="00000000">
      <w:pPr>
        <w:pStyle w:val="ListParagraph"/>
        <w:numPr>
          <w:ilvl w:val="0"/>
          <w:numId w:val="154"/>
        </w:numPr>
        <w:tabs>
          <w:tab w:val="left" w:pos="744"/>
        </w:tabs>
        <w:ind w:left="744" w:hanging="359"/>
        <w:rPr>
          <w:sz w:val="28"/>
        </w:rPr>
      </w:pPr>
      <w:r>
        <w:rPr>
          <w:spacing w:val="-2"/>
          <w:sz w:val="28"/>
        </w:rPr>
        <w:t>0.255.255.255</w:t>
      </w:r>
    </w:p>
    <w:p w14:paraId="65EE93A1" w14:textId="77777777" w:rsidR="0050319C" w:rsidRDefault="00000000">
      <w:pPr>
        <w:pStyle w:val="ListParagraph"/>
        <w:numPr>
          <w:ilvl w:val="0"/>
          <w:numId w:val="154"/>
        </w:numPr>
        <w:tabs>
          <w:tab w:val="left" w:pos="744"/>
        </w:tabs>
        <w:ind w:left="744" w:hanging="359"/>
        <w:rPr>
          <w:color w:val="FF0000"/>
          <w:sz w:val="28"/>
        </w:rPr>
      </w:pPr>
      <w:r>
        <w:rPr>
          <w:color w:val="FF0000"/>
          <w:spacing w:val="-2"/>
          <w:sz w:val="28"/>
        </w:rPr>
        <w:t>255.255.255.0</w:t>
      </w:r>
    </w:p>
    <w:p w14:paraId="0CA277CF" w14:textId="2ACB4AA1" w:rsidR="0050319C" w:rsidRPr="00F40F54" w:rsidRDefault="00000000">
      <w:pPr>
        <w:pStyle w:val="BodyText"/>
        <w:spacing w:before="248"/>
        <w:ind w:left="25" w:firstLine="0"/>
        <w:rPr>
          <w:lang w:val="vi-VN"/>
        </w:rPr>
      </w:pPr>
      <w:r>
        <w:t>Câu</w:t>
      </w:r>
      <w:r>
        <w:rPr>
          <w:spacing w:val="-2"/>
        </w:rPr>
        <w:t xml:space="preserve"> </w:t>
      </w:r>
      <w:r>
        <w:t>3:</w:t>
      </w:r>
      <w:r>
        <w:rPr>
          <w:spacing w:val="-1"/>
        </w:rPr>
        <w:t xml:space="preserve"> </w:t>
      </w:r>
      <w:r>
        <w:t>Mặt nạ</w:t>
      </w:r>
      <w:r>
        <w:rPr>
          <w:spacing w:val="-2"/>
        </w:rPr>
        <w:t xml:space="preserve"> </w:t>
      </w:r>
      <w:r>
        <w:t>mạng</w:t>
      </w:r>
      <w:r>
        <w:rPr>
          <w:spacing w:val="-2"/>
        </w:rPr>
        <w:t xml:space="preserve"> </w:t>
      </w:r>
      <w:r>
        <w:t>mặc</w:t>
      </w:r>
      <w:r>
        <w:rPr>
          <w:spacing w:val="-2"/>
        </w:rPr>
        <w:t xml:space="preserve"> </w:t>
      </w:r>
      <w:r>
        <w:t>định</w:t>
      </w:r>
      <w:r>
        <w:rPr>
          <w:spacing w:val="-2"/>
        </w:rPr>
        <w:t xml:space="preserve"> </w:t>
      </w:r>
      <w:r>
        <w:t>(Netmask default)</w:t>
      </w:r>
      <w:r>
        <w:rPr>
          <w:spacing w:val="-2"/>
        </w:rPr>
        <w:t xml:space="preserve"> </w:t>
      </w:r>
      <w:r>
        <w:t>của</w:t>
      </w:r>
      <w:r>
        <w:rPr>
          <w:spacing w:val="-2"/>
        </w:rPr>
        <w:t xml:space="preserve"> </w:t>
      </w:r>
      <w:r>
        <w:t>mạng</w:t>
      </w:r>
      <w:r>
        <w:rPr>
          <w:spacing w:val="-2"/>
        </w:rPr>
        <w:t xml:space="preserve"> </w:t>
      </w:r>
      <w:r>
        <w:t>lớp</w:t>
      </w:r>
      <w:r>
        <w:rPr>
          <w:spacing w:val="-1"/>
        </w:rPr>
        <w:t xml:space="preserve"> </w:t>
      </w:r>
      <w:r>
        <w:t>B</w:t>
      </w:r>
      <w:r>
        <w:rPr>
          <w:spacing w:val="-1"/>
        </w:rPr>
        <w:t xml:space="preserve"> </w:t>
      </w:r>
      <w:r>
        <w:rPr>
          <w:spacing w:val="-5"/>
        </w:rPr>
        <w:t>là:</w:t>
      </w:r>
      <w:r w:rsidR="00F40F54">
        <w:rPr>
          <w:spacing w:val="-5"/>
          <w:lang w:val="vi-VN"/>
        </w:rPr>
        <w:t xml:space="preserve"> A</w:t>
      </w:r>
    </w:p>
    <w:p w14:paraId="4FDAFE64" w14:textId="77777777" w:rsidR="0050319C" w:rsidRDefault="00000000">
      <w:pPr>
        <w:pStyle w:val="ListParagraph"/>
        <w:numPr>
          <w:ilvl w:val="0"/>
          <w:numId w:val="153"/>
        </w:numPr>
        <w:tabs>
          <w:tab w:val="left" w:pos="744"/>
        </w:tabs>
        <w:spacing w:before="248"/>
        <w:ind w:left="744" w:hanging="359"/>
        <w:rPr>
          <w:color w:val="FF0000"/>
          <w:sz w:val="28"/>
        </w:rPr>
      </w:pPr>
      <w:r>
        <w:rPr>
          <w:color w:val="FF0000"/>
          <w:spacing w:val="-2"/>
          <w:sz w:val="28"/>
        </w:rPr>
        <w:t>255.255.0.0</w:t>
      </w:r>
    </w:p>
    <w:p w14:paraId="1F5E1307" w14:textId="77777777" w:rsidR="0050319C" w:rsidRDefault="00000000">
      <w:pPr>
        <w:pStyle w:val="ListParagraph"/>
        <w:numPr>
          <w:ilvl w:val="0"/>
          <w:numId w:val="153"/>
        </w:numPr>
        <w:tabs>
          <w:tab w:val="left" w:pos="744"/>
        </w:tabs>
        <w:ind w:left="744" w:hanging="359"/>
        <w:rPr>
          <w:sz w:val="28"/>
        </w:rPr>
      </w:pPr>
      <w:r>
        <w:rPr>
          <w:spacing w:val="-2"/>
          <w:sz w:val="28"/>
        </w:rPr>
        <w:t>255.255.255.0</w:t>
      </w:r>
    </w:p>
    <w:p w14:paraId="770CBF11" w14:textId="77777777" w:rsidR="0050319C" w:rsidRDefault="00000000">
      <w:pPr>
        <w:pStyle w:val="ListParagraph"/>
        <w:numPr>
          <w:ilvl w:val="0"/>
          <w:numId w:val="153"/>
        </w:numPr>
        <w:tabs>
          <w:tab w:val="left" w:pos="744"/>
        </w:tabs>
        <w:ind w:left="744" w:hanging="359"/>
        <w:rPr>
          <w:sz w:val="28"/>
        </w:rPr>
      </w:pPr>
      <w:r>
        <w:rPr>
          <w:spacing w:val="-2"/>
          <w:sz w:val="28"/>
        </w:rPr>
        <w:t>255.0.0.0</w:t>
      </w:r>
    </w:p>
    <w:p w14:paraId="3F0AF2FA" w14:textId="77777777" w:rsidR="0050319C" w:rsidRDefault="00000000">
      <w:pPr>
        <w:pStyle w:val="ListParagraph"/>
        <w:numPr>
          <w:ilvl w:val="0"/>
          <w:numId w:val="153"/>
        </w:numPr>
        <w:tabs>
          <w:tab w:val="left" w:pos="744"/>
        </w:tabs>
        <w:ind w:left="744" w:hanging="359"/>
        <w:rPr>
          <w:sz w:val="28"/>
        </w:rPr>
      </w:pPr>
      <w:r>
        <w:rPr>
          <w:spacing w:val="-2"/>
          <w:sz w:val="28"/>
        </w:rPr>
        <w:t>255.255.255.255</w:t>
      </w:r>
    </w:p>
    <w:p w14:paraId="221827C8" w14:textId="56E3D6B7" w:rsidR="0050319C" w:rsidRPr="00F40F54" w:rsidRDefault="00000000">
      <w:pPr>
        <w:pStyle w:val="BodyText"/>
        <w:spacing w:before="248"/>
        <w:ind w:left="25" w:firstLine="0"/>
        <w:rPr>
          <w:lang w:val="vi-VN"/>
        </w:rPr>
      </w:pPr>
      <w:r>
        <w:t>Câu</w:t>
      </w:r>
      <w:r>
        <w:rPr>
          <w:spacing w:val="-2"/>
        </w:rPr>
        <w:t xml:space="preserve"> </w:t>
      </w:r>
      <w:r>
        <w:t>4:</w:t>
      </w:r>
      <w:r>
        <w:rPr>
          <w:spacing w:val="-2"/>
        </w:rPr>
        <w:t xml:space="preserve"> </w:t>
      </w:r>
      <w:r>
        <w:t>Địa</w:t>
      </w:r>
      <w:r>
        <w:rPr>
          <w:spacing w:val="-3"/>
        </w:rPr>
        <w:t xml:space="preserve"> </w:t>
      </w:r>
      <w:r>
        <w:t>chỉ nào</w:t>
      </w:r>
      <w:r>
        <w:rPr>
          <w:spacing w:val="-2"/>
        </w:rPr>
        <w:t xml:space="preserve"> </w:t>
      </w:r>
      <w:r>
        <w:t>sau</w:t>
      </w:r>
      <w:r>
        <w:rPr>
          <w:spacing w:val="-2"/>
        </w:rPr>
        <w:t xml:space="preserve"> </w:t>
      </w:r>
      <w:r>
        <w:t>đây</w:t>
      </w:r>
      <w:r>
        <w:rPr>
          <w:spacing w:val="-1"/>
        </w:rPr>
        <w:t xml:space="preserve"> </w:t>
      </w:r>
      <w:r>
        <w:t>là</w:t>
      </w:r>
      <w:r>
        <w:rPr>
          <w:spacing w:val="-3"/>
        </w:rPr>
        <w:t xml:space="preserve"> </w:t>
      </w:r>
      <w:r>
        <w:t>địa</w:t>
      </w:r>
      <w:r>
        <w:rPr>
          <w:spacing w:val="-3"/>
        </w:rPr>
        <w:t xml:space="preserve"> </w:t>
      </w:r>
      <w:r>
        <w:t>chỉ</w:t>
      </w:r>
      <w:r>
        <w:rPr>
          <w:spacing w:val="-2"/>
        </w:rPr>
        <w:t xml:space="preserve"> </w:t>
      </w:r>
      <w:r>
        <w:t>mạng</w:t>
      </w:r>
      <w:r>
        <w:rPr>
          <w:spacing w:val="-2"/>
        </w:rPr>
        <w:t xml:space="preserve"> </w:t>
      </w:r>
      <w:r>
        <w:t>của</w:t>
      </w:r>
      <w:r>
        <w:rPr>
          <w:spacing w:val="-3"/>
        </w:rPr>
        <w:t xml:space="preserve"> </w:t>
      </w:r>
      <w:r>
        <w:t>host 172.16.55.255/20</w:t>
      </w:r>
      <w:r>
        <w:rPr>
          <w:spacing w:val="-1"/>
        </w:rPr>
        <w:t xml:space="preserve"> </w:t>
      </w:r>
      <w:r>
        <w:rPr>
          <w:spacing w:val="-10"/>
        </w:rPr>
        <w:t>?</w:t>
      </w:r>
      <w:r w:rsidR="00F40F54">
        <w:rPr>
          <w:spacing w:val="-10"/>
          <w:lang w:val="vi-VN"/>
        </w:rPr>
        <w:t xml:space="preserve"> B</w:t>
      </w:r>
    </w:p>
    <w:p w14:paraId="13BAD7A9" w14:textId="77777777" w:rsidR="0050319C" w:rsidRDefault="00000000">
      <w:pPr>
        <w:pStyle w:val="ListParagraph"/>
        <w:numPr>
          <w:ilvl w:val="0"/>
          <w:numId w:val="152"/>
        </w:numPr>
        <w:tabs>
          <w:tab w:val="left" w:pos="744"/>
        </w:tabs>
        <w:spacing w:before="248"/>
        <w:ind w:left="744" w:hanging="359"/>
        <w:rPr>
          <w:sz w:val="28"/>
        </w:rPr>
      </w:pPr>
      <w:r>
        <w:rPr>
          <w:spacing w:val="-2"/>
          <w:sz w:val="28"/>
        </w:rPr>
        <w:t>172.16.55.128</w:t>
      </w:r>
    </w:p>
    <w:p w14:paraId="01F0241F" w14:textId="77777777" w:rsidR="0050319C" w:rsidRDefault="00000000">
      <w:pPr>
        <w:pStyle w:val="ListParagraph"/>
        <w:numPr>
          <w:ilvl w:val="0"/>
          <w:numId w:val="152"/>
        </w:numPr>
        <w:tabs>
          <w:tab w:val="left" w:pos="744"/>
        </w:tabs>
        <w:ind w:left="744" w:hanging="359"/>
        <w:rPr>
          <w:color w:val="FF0000"/>
          <w:sz w:val="28"/>
        </w:rPr>
      </w:pPr>
      <w:r>
        <w:rPr>
          <w:color w:val="FF0000"/>
          <w:spacing w:val="-2"/>
          <w:sz w:val="28"/>
        </w:rPr>
        <w:t>172.16.48.0</w:t>
      </w:r>
    </w:p>
    <w:p w14:paraId="74A675CD" w14:textId="77777777" w:rsidR="0050319C" w:rsidRDefault="00000000">
      <w:pPr>
        <w:pStyle w:val="ListParagraph"/>
        <w:numPr>
          <w:ilvl w:val="0"/>
          <w:numId w:val="152"/>
        </w:numPr>
        <w:tabs>
          <w:tab w:val="left" w:pos="744"/>
        </w:tabs>
        <w:ind w:left="744" w:hanging="359"/>
        <w:rPr>
          <w:sz w:val="28"/>
        </w:rPr>
      </w:pPr>
      <w:r>
        <w:rPr>
          <w:spacing w:val="-2"/>
          <w:sz w:val="28"/>
        </w:rPr>
        <w:t>172.16.32.0</w:t>
      </w:r>
    </w:p>
    <w:p w14:paraId="310230B0" w14:textId="77777777" w:rsidR="0050319C" w:rsidRDefault="0050319C">
      <w:pPr>
        <w:pStyle w:val="ListParagraph"/>
        <w:rPr>
          <w:sz w:val="28"/>
        </w:rPr>
        <w:sectPr w:rsidR="0050319C">
          <w:pgSz w:w="12240" w:h="15840"/>
          <w:pgMar w:top="1380" w:right="1417" w:bottom="320" w:left="1417" w:header="0" w:footer="121" w:gutter="0"/>
          <w:cols w:space="720"/>
        </w:sectPr>
      </w:pPr>
    </w:p>
    <w:p w14:paraId="3C129A0B" w14:textId="77777777" w:rsidR="0050319C" w:rsidRDefault="00000000">
      <w:pPr>
        <w:pStyle w:val="ListParagraph"/>
        <w:numPr>
          <w:ilvl w:val="0"/>
          <w:numId w:val="152"/>
        </w:numPr>
        <w:tabs>
          <w:tab w:val="left" w:pos="744"/>
        </w:tabs>
        <w:spacing w:before="60"/>
        <w:ind w:left="744" w:hanging="359"/>
        <w:rPr>
          <w:sz w:val="28"/>
        </w:rPr>
      </w:pPr>
      <w:r>
        <w:rPr>
          <w:spacing w:val="-2"/>
          <w:sz w:val="28"/>
        </w:rPr>
        <w:lastRenderedPageBreak/>
        <w:t>172.16.55.0</w:t>
      </w:r>
    </w:p>
    <w:p w14:paraId="30AC6420" w14:textId="0ED9831B" w:rsidR="0050319C" w:rsidRPr="00F40F54" w:rsidRDefault="00000000">
      <w:pPr>
        <w:pStyle w:val="BodyText"/>
        <w:spacing w:before="248"/>
        <w:ind w:left="25" w:firstLine="0"/>
        <w:rPr>
          <w:lang w:val="vi-VN"/>
        </w:rPr>
      </w:pPr>
      <w:r>
        <w:t>Câu</w:t>
      </w:r>
      <w:r>
        <w:rPr>
          <w:spacing w:val="-2"/>
        </w:rPr>
        <w:t xml:space="preserve"> </w:t>
      </w:r>
      <w:r>
        <w:t>5:</w:t>
      </w:r>
      <w:r>
        <w:rPr>
          <w:spacing w:val="-1"/>
        </w:rPr>
        <w:t xml:space="preserve"> </w:t>
      </w:r>
      <w:r>
        <w:t>Mạng có</w:t>
      </w:r>
      <w:r>
        <w:rPr>
          <w:spacing w:val="-1"/>
        </w:rPr>
        <w:t xml:space="preserve"> </w:t>
      </w:r>
      <w:r>
        <w:t>địa</w:t>
      </w:r>
      <w:r>
        <w:rPr>
          <w:spacing w:val="-3"/>
        </w:rPr>
        <w:t xml:space="preserve"> </w:t>
      </w:r>
      <w:r>
        <w:t>chỉ</w:t>
      </w:r>
      <w:r>
        <w:rPr>
          <w:spacing w:val="-1"/>
        </w:rPr>
        <w:t xml:space="preserve"> </w:t>
      </w:r>
      <w:r>
        <w:t>là</w:t>
      </w:r>
      <w:r>
        <w:rPr>
          <w:spacing w:val="-2"/>
        </w:rPr>
        <w:t xml:space="preserve"> </w:t>
      </w:r>
      <w:r>
        <w:t>209.9.0.0/18.</w:t>
      </w:r>
      <w:r>
        <w:rPr>
          <w:spacing w:val="-1"/>
        </w:rPr>
        <w:t xml:space="preserve"> </w:t>
      </w:r>
      <w:r>
        <w:t>Giá</w:t>
      </w:r>
      <w:r>
        <w:rPr>
          <w:spacing w:val="-2"/>
        </w:rPr>
        <w:t xml:space="preserve"> </w:t>
      </w:r>
      <w:r>
        <w:t>trị</w:t>
      </w:r>
      <w:r>
        <w:rPr>
          <w:spacing w:val="-2"/>
        </w:rPr>
        <w:t xml:space="preserve"> </w:t>
      </w:r>
      <w:r>
        <w:t>mặt</w:t>
      </w:r>
      <w:r>
        <w:rPr>
          <w:spacing w:val="-1"/>
        </w:rPr>
        <w:t xml:space="preserve"> </w:t>
      </w:r>
      <w:r>
        <w:t>nạ</w:t>
      </w:r>
      <w:r>
        <w:rPr>
          <w:spacing w:val="-2"/>
        </w:rPr>
        <w:t xml:space="preserve"> </w:t>
      </w:r>
      <w:r>
        <w:t>mạng</w:t>
      </w:r>
      <w:r>
        <w:rPr>
          <w:spacing w:val="-1"/>
        </w:rPr>
        <w:t xml:space="preserve"> </w:t>
      </w:r>
      <w:r>
        <w:t>là</w:t>
      </w:r>
      <w:r>
        <w:rPr>
          <w:spacing w:val="-2"/>
        </w:rPr>
        <w:t xml:space="preserve"> </w:t>
      </w:r>
      <w:r>
        <w:t>bao</w:t>
      </w:r>
      <w:r>
        <w:rPr>
          <w:spacing w:val="-1"/>
        </w:rPr>
        <w:t xml:space="preserve"> </w:t>
      </w:r>
      <w:r>
        <w:rPr>
          <w:spacing w:val="-2"/>
        </w:rPr>
        <w:t>nhiêu?</w:t>
      </w:r>
      <w:r w:rsidR="00F40F54">
        <w:rPr>
          <w:spacing w:val="-2"/>
          <w:lang w:val="vi-VN"/>
        </w:rPr>
        <w:t xml:space="preserve"> A</w:t>
      </w:r>
    </w:p>
    <w:p w14:paraId="6089E814" w14:textId="77777777" w:rsidR="0050319C" w:rsidRDefault="00000000">
      <w:pPr>
        <w:pStyle w:val="ListParagraph"/>
        <w:numPr>
          <w:ilvl w:val="0"/>
          <w:numId w:val="151"/>
        </w:numPr>
        <w:tabs>
          <w:tab w:val="left" w:pos="744"/>
        </w:tabs>
        <w:spacing w:before="248"/>
        <w:ind w:left="744" w:hanging="359"/>
        <w:rPr>
          <w:color w:val="FF0000"/>
          <w:sz w:val="28"/>
        </w:rPr>
      </w:pPr>
      <w:r>
        <w:rPr>
          <w:color w:val="FF0000"/>
          <w:spacing w:val="-2"/>
          <w:sz w:val="28"/>
        </w:rPr>
        <w:t>255.255.192.0</w:t>
      </w:r>
    </w:p>
    <w:p w14:paraId="259939E8" w14:textId="77777777" w:rsidR="0050319C" w:rsidRDefault="00000000">
      <w:pPr>
        <w:pStyle w:val="ListParagraph"/>
        <w:numPr>
          <w:ilvl w:val="0"/>
          <w:numId w:val="151"/>
        </w:numPr>
        <w:tabs>
          <w:tab w:val="left" w:pos="744"/>
        </w:tabs>
        <w:ind w:left="744" w:hanging="359"/>
        <w:rPr>
          <w:sz w:val="28"/>
        </w:rPr>
      </w:pPr>
      <w:r>
        <w:rPr>
          <w:spacing w:val="-2"/>
          <w:sz w:val="28"/>
        </w:rPr>
        <w:t>255.255.0.0</w:t>
      </w:r>
    </w:p>
    <w:p w14:paraId="024F4FAD" w14:textId="77777777" w:rsidR="0050319C" w:rsidRDefault="00000000">
      <w:pPr>
        <w:pStyle w:val="ListParagraph"/>
        <w:numPr>
          <w:ilvl w:val="0"/>
          <w:numId w:val="151"/>
        </w:numPr>
        <w:tabs>
          <w:tab w:val="left" w:pos="744"/>
        </w:tabs>
        <w:ind w:left="744" w:hanging="359"/>
        <w:rPr>
          <w:sz w:val="28"/>
        </w:rPr>
      </w:pPr>
      <w:r>
        <w:rPr>
          <w:spacing w:val="-2"/>
          <w:sz w:val="28"/>
        </w:rPr>
        <w:t>255.0.0.0</w:t>
      </w:r>
    </w:p>
    <w:p w14:paraId="37B063E2" w14:textId="77777777" w:rsidR="0050319C" w:rsidRDefault="00000000">
      <w:pPr>
        <w:pStyle w:val="ListParagraph"/>
        <w:numPr>
          <w:ilvl w:val="0"/>
          <w:numId w:val="151"/>
        </w:numPr>
        <w:tabs>
          <w:tab w:val="left" w:pos="744"/>
        </w:tabs>
        <w:ind w:left="744" w:hanging="359"/>
        <w:rPr>
          <w:sz w:val="28"/>
        </w:rPr>
      </w:pPr>
      <w:r>
        <w:rPr>
          <w:spacing w:val="-2"/>
          <w:sz w:val="28"/>
        </w:rPr>
        <w:t>255.255.255.0</w:t>
      </w:r>
    </w:p>
    <w:p w14:paraId="04F4AC40" w14:textId="68DAB69E" w:rsidR="0050319C" w:rsidRPr="00F40F54" w:rsidRDefault="00000000">
      <w:pPr>
        <w:pStyle w:val="BodyText"/>
        <w:spacing w:before="248" w:line="276" w:lineRule="auto"/>
        <w:ind w:left="25" w:right="163" w:firstLine="0"/>
        <w:rPr>
          <w:lang w:val="vi-VN"/>
        </w:rPr>
      </w:pPr>
      <w:r>
        <w:t>Câu</w:t>
      </w:r>
      <w:r>
        <w:rPr>
          <w:spacing w:val="-4"/>
        </w:rPr>
        <w:t xml:space="preserve"> </w:t>
      </w:r>
      <w:r>
        <w:t>6:</w:t>
      </w:r>
      <w:r>
        <w:rPr>
          <w:spacing w:val="-4"/>
        </w:rPr>
        <w:t xml:space="preserve"> </w:t>
      </w:r>
      <w:r>
        <w:t>Cho</w:t>
      </w:r>
      <w:r>
        <w:rPr>
          <w:spacing w:val="-3"/>
        </w:rPr>
        <w:t xml:space="preserve"> </w:t>
      </w:r>
      <w:r>
        <w:t>địa</w:t>
      </w:r>
      <w:r>
        <w:rPr>
          <w:spacing w:val="-5"/>
        </w:rPr>
        <w:t xml:space="preserve"> </w:t>
      </w:r>
      <w:r>
        <w:t>chỉ</w:t>
      </w:r>
      <w:r>
        <w:rPr>
          <w:spacing w:val="-4"/>
        </w:rPr>
        <w:t xml:space="preserve"> </w:t>
      </w:r>
      <w:r>
        <w:t>IP:</w:t>
      </w:r>
      <w:r>
        <w:rPr>
          <w:spacing w:val="-4"/>
        </w:rPr>
        <w:t xml:space="preserve"> </w:t>
      </w:r>
      <w:r>
        <w:t>192.168.219.14</w:t>
      </w:r>
      <w:r>
        <w:rPr>
          <w:spacing w:val="-4"/>
        </w:rPr>
        <w:t xml:space="preserve"> </w:t>
      </w:r>
      <w:r>
        <w:t>và</w:t>
      </w:r>
      <w:r>
        <w:rPr>
          <w:spacing w:val="-5"/>
        </w:rPr>
        <w:t xml:space="preserve"> </w:t>
      </w:r>
      <w:r>
        <w:t>Subnetmask:</w:t>
      </w:r>
      <w:r>
        <w:rPr>
          <w:spacing w:val="-2"/>
        </w:rPr>
        <w:t xml:space="preserve"> </w:t>
      </w:r>
      <w:r>
        <w:t>255.255.128.0.</w:t>
      </w:r>
      <w:r>
        <w:rPr>
          <w:spacing w:val="-4"/>
        </w:rPr>
        <w:t xml:space="preserve"> </w:t>
      </w:r>
      <w:r>
        <w:t>Hãy</w:t>
      </w:r>
      <w:r>
        <w:rPr>
          <w:spacing w:val="-4"/>
        </w:rPr>
        <w:t xml:space="preserve"> </w:t>
      </w:r>
      <w:r>
        <w:t>xác định địa chỉ mạng con mà IP đó thuộc vào?</w:t>
      </w:r>
      <w:r w:rsidR="00F40F54">
        <w:rPr>
          <w:lang w:val="vi-VN"/>
        </w:rPr>
        <w:t xml:space="preserve"> A</w:t>
      </w:r>
    </w:p>
    <w:p w14:paraId="3980C0E2" w14:textId="77777777" w:rsidR="0050319C" w:rsidRDefault="00000000">
      <w:pPr>
        <w:pStyle w:val="ListParagraph"/>
        <w:numPr>
          <w:ilvl w:val="0"/>
          <w:numId w:val="150"/>
        </w:numPr>
        <w:tabs>
          <w:tab w:val="left" w:pos="744"/>
        </w:tabs>
        <w:spacing w:before="200"/>
        <w:ind w:left="744" w:hanging="359"/>
        <w:rPr>
          <w:color w:val="FF0000"/>
          <w:sz w:val="28"/>
        </w:rPr>
      </w:pPr>
      <w:r>
        <w:rPr>
          <w:color w:val="FF0000"/>
          <w:spacing w:val="-2"/>
          <w:sz w:val="28"/>
        </w:rPr>
        <w:t>192.168.128.0</w:t>
      </w:r>
    </w:p>
    <w:p w14:paraId="1B746955" w14:textId="77777777" w:rsidR="0050319C" w:rsidRDefault="00000000">
      <w:pPr>
        <w:pStyle w:val="ListParagraph"/>
        <w:numPr>
          <w:ilvl w:val="0"/>
          <w:numId w:val="150"/>
        </w:numPr>
        <w:tabs>
          <w:tab w:val="left" w:pos="744"/>
        </w:tabs>
        <w:ind w:left="744" w:hanging="359"/>
        <w:rPr>
          <w:sz w:val="28"/>
        </w:rPr>
      </w:pPr>
      <w:r>
        <w:rPr>
          <w:spacing w:val="-2"/>
          <w:sz w:val="28"/>
        </w:rPr>
        <w:t>192.168.0.0</w:t>
      </w:r>
    </w:p>
    <w:p w14:paraId="5BF9A371" w14:textId="77777777" w:rsidR="0050319C" w:rsidRDefault="00000000">
      <w:pPr>
        <w:pStyle w:val="ListParagraph"/>
        <w:numPr>
          <w:ilvl w:val="0"/>
          <w:numId w:val="150"/>
        </w:numPr>
        <w:tabs>
          <w:tab w:val="left" w:pos="744"/>
        </w:tabs>
        <w:ind w:left="744" w:hanging="359"/>
        <w:rPr>
          <w:sz w:val="28"/>
        </w:rPr>
      </w:pPr>
      <w:r>
        <w:rPr>
          <w:spacing w:val="-2"/>
          <w:sz w:val="28"/>
        </w:rPr>
        <w:t>192.168.219.0</w:t>
      </w:r>
    </w:p>
    <w:p w14:paraId="12FFFD6C" w14:textId="77777777" w:rsidR="0050319C" w:rsidRDefault="00000000">
      <w:pPr>
        <w:pStyle w:val="ListParagraph"/>
        <w:numPr>
          <w:ilvl w:val="0"/>
          <w:numId w:val="150"/>
        </w:numPr>
        <w:tabs>
          <w:tab w:val="left" w:pos="744"/>
        </w:tabs>
        <w:ind w:left="744" w:hanging="359"/>
        <w:rPr>
          <w:sz w:val="28"/>
        </w:rPr>
      </w:pPr>
      <w:r>
        <w:rPr>
          <w:spacing w:val="-2"/>
          <w:sz w:val="28"/>
        </w:rPr>
        <w:t>192.168.255.0</w:t>
      </w:r>
    </w:p>
    <w:p w14:paraId="01A9C3C6" w14:textId="7F752207" w:rsidR="0050319C" w:rsidRPr="00F40F54" w:rsidRDefault="00000000">
      <w:pPr>
        <w:pStyle w:val="BodyText"/>
        <w:spacing w:before="248" w:line="276" w:lineRule="auto"/>
        <w:ind w:left="25" w:firstLine="0"/>
        <w:rPr>
          <w:lang w:val="vi-VN"/>
        </w:rPr>
      </w:pPr>
      <w:r>
        <w:t>Câu</w:t>
      </w:r>
      <w:r>
        <w:rPr>
          <w:spacing w:val="-3"/>
        </w:rPr>
        <w:t xml:space="preserve"> </w:t>
      </w:r>
      <w:r>
        <w:t>7:</w:t>
      </w:r>
      <w:r>
        <w:rPr>
          <w:spacing w:val="-3"/>
        </w:rPr>
        <w:t xml:space="preserve"> </w:t>
      </w:r>
      <w:r>
        <w:t>Một</w:t>
      </w:r>
      <w:r>
        <w:rPr>
          <w:spacing w:val="-1"/>
        </w:rPr>
        <w:t xml:space="preserve"> </w:t>
      </w:r>
      <w:r>
        <w:t>mạng</w:t>
      </w:r>
      <w:r>
        <w:rPr>
          <w:spacing w:val="-3"/>
        </w:rPr>
        <w:t xml:space="preserve"> </w:t>
      </w:r>
      <w:r>
        <w:t>lớp</w:t>
      </w:r>
      <w:r>
        <w:rPr>
          <w:spacing w:val="-3"/>
        </w:rPr>
        <w:t xml:space="preserve"> </w:t>
      </w:r>
      <w:r>
        <w:t>C</w:t>
      </w:r>
      <w:r>
        <w:rPr>
          <w:spacing w:val="-4"/>
        </w:rPr>
        <w:t xml:space="preserve"> </w:t>
      </w:r>
      <w:r>
        <w:t>cần</w:t>
      </w:r>
      <w:r>
        <w:rPr>
          <w:spacing w:val="-3"/>
        </w:rPr>
        <w:t xml:space="preserve"> </w:t>
      </w:r>
      <w:r>
        <w:t>chia</w:t>
      </w:r>
      <w:r>
        <w:rPr>
          <w:spacing w:val="-2"/>
        </w:rPr>
        <w:t xml:space="preserve"> </w:t>
      </w:r>
      <w:r>
        <w:t>thành</w:t>
      </w:r>
      <w:r>
        <w:rPr>
          <w:spacing w:val="-3"/>
        </w:rPr>
        <w:t xml:space="preserve"> </w:t>
      </w:r>
      <w:r>
        <w:t>9</w:t>
      </w:r>
      <w:r>
        <w:rPr>
          <w:spacing w:val="-3"/>
        </w:rPr>
        <w:t xml:space="preserve"> </w:t>
      </w:r>
      <w:r>
        <w:t>mạng</w:t>
      </w:r>
      <w:r>
        <w:rPr>
          <w:spacing w:val="-3"/>
        </w:rPr>
        <w:t xml:space="preserve"> </w:t>
      </w:r>
      <w:r>
        <w:t>con</w:t>
      </w:r>
      <w:r>
        <w:rPr>
          <w:spacing w:val="-3"/>
        </w:rPr>
        <w:t xml:space="preserve"> </w:t>
      </w:r>
      <w:r>
        <w:t>sử</w:t>
      </w:r>
      <w:r>
        <w:rPr>
          <w:spacing w:val="-3"/>
        </w:rPr>
        <w:t xml:space="preserve"> </w:t>
      </w:r>
      <w:r>
        <w:t>dụng</w:t>
      </w:r>
      <w:r>
        <w:rPr>
          <w:spacing w:val="-3"/>
        </w:rPr>
        <w:t xml:space="preserve"> </w:t>
      </w:r>
      <w:r>
        <w:t>Subnet</w:t>
      </w:r>
      <w:r>
        <w:rPr>
          <w:spacing w:val="-3"/>
        </w:rPr>
        <w:t xml:space="preserve"> </w:t>
      </w:r>
      <w:r>
        <w:t>Mask nào</w:t>
      </w:r>
      <w:r>
        <w:rPr>
          <w:spacing w:val="-3"/>
        </w:rPr>
        <w:t xml:space="preserve"> </w:t>
      </w:r>
      <w:r>
        <w:t xml:space="preserve">sau </w:t>
      </w:r>
      <w:r>
        <w:rPr>
          <w:spacing w:val="-4"/>
        </w:rPr>
        <w:t>đây?</w:t>
      </w:r>
      <w:r w:rsidR="00F40F54">
        <w:rPr>
          <w:spacing w:val="-4"/>
          <w:lang w:val="vi-VN"/>
        </w:rPr>
        <w:t xml:space="preserve"> D</w:t>
      </w:r>
    </w:p>
    <w:p w14:paraId="68C8247F" w14:textId="77777777" w:rsidR="0050319C" w:rsidRDefault="00000000">
      <w:pPr>
        <w:pStyle w:val="ListParagraph"/>
        <w:numPr>
          <w:ilvl w:val="0"/>
          <w:numId w:val="149"/>
        </w:numPr>
        <w:tabs>
          <w:tab w:val="left" w:pos="744"/>
        </w:tabs>
        <w:spacing w:before="199"/>
        <w:ind w:left="744" w:hanging="359"/>
        <w:rPr>
          <w:sz w:val="28"/>
        </w:rPr>
      </w:pPr>
      <w:r>
        <w:rPr>
          <w:spacing w:val="-2"/>
          <w:sz w:val="28"/>
        </w:rPr>
        <w:t>255.224.255.0</w:t>
      </w:r>
    </w:p>
    <w:p w14:paraId="612D045D" w14:textId="77777777" w:rsidR="0050319C" w:rsidRDefault="00000000">
      <w:pPr>
        <w:pStyle w:val="ListParagraph"/>
        <w:numPr>
          <w:ilvl w:val="0"/>
          <w:numId w:val="149"/>
        </w:numPr>
        <w:tabs>
          <w:tab w:val="left" w:pos="744"/>
        </w:tabs>
        <w:spacing w:before="49"/>
        <w:ind w:left="744" w:hanging="359"/>
        <w:rPr>
          <w:sz w:val="28"/>
        </w:rPr>
      </w:pPr>
      <w:r>
        <w:rPr>
          <w:spacing w:val="-2"/>
          <w:sz w:val="28"/>
        </w:rPr>
        <w:t>255.0.0.255</w:t>
      </w:r>
    </w:p>
    <w:p w14:paraId="170D3C21" w14:textId="77777777" w:rsidR="0050319C" w:rsidRDefault="00000000">
      <w:pPr>
        <w:pStyle w:val="ListParagraph"/>
        <w:numPr>
          <w:ilvl w:val="0"/>
          <w:numId w:val="149"/>
        </w:numPr>
        <w:tabs>
          <w:tab w:val="left" w:pos="744"/>
        </w:tabs>
        <w:ind w:left="744" w:hanging="359"/>
        <w:rPr>
          <w:sz w:val="28"/>
        </w:rPr>
      </w:pPr>
      <w:r>
        <w:rPr>
          <w:spacing w:val="-2"/>
          <w:sz w:val="28"/>
        </w:rPr>
        <w:t>255.255.255.224</w:t>
      </w:r>
    </w:p>
    <w:p w14:paraId="71C87761" w14:textId="77777777" w:rsidR="0050319C" w:rsidRDefault="00000000">
      <w:pPr>
        <w:pStyle w:val="ListParagraph"/>
        <w:numPr>
          <w:ilvl w:val="0"/>
          <w:numId w:val="149"/>
        </w:numPr>
        <w:tabs>
          <w:tab w:val="left" w:pos="744"/>
        </w:tabs>
        <w:ind w:left="744" w:hanging="359"/>
        <w:rPr>
          <w:color w:val="FF0000"/>
          <w:sz w:val="28"/>
        </w:rPr>
      </w:pPr>
      <w:r>
        <w:rPr>
          <w:color w:val="FF0000"/>
          <w:spacing w:val="-2"/>
          <w:sz w:val="28"/>
        </w:rPr>
        <w:t>255.255.255.240</w:t>
      </w:r>
    </w:p>
    <w:p w14:paraId="3298C9B0" w14:textId="6F31C9BC" w:rsidR="0050319C" w:rsidRPr="00F40F54" w:rsidRDefault="00000000">
      <w:pPr>
        <w:pStyle w:val="BodyText"/>
        <w:spacing w:before="248" w:line="276" w:lineRule="auto"/>
        <w:ind w:left="25" w:firstLine="0"/>
        <w:rPr>
          <w:lang w:val="vi-VN"/>
        </w:rPr>
      </w:pPr>
      <w:r>
        <w:t>Câu</w:t>
      </w:r>
      <w:r>
        <w:rPr>
          <w:spacing w:val="-4"/>
        </w:rPr>
        <w:t xml:space="preserve"> </w:t>
      </w:r>
      <w:r>
        <w:t>8:</w:t>
      </w:r>
      <w:r>
        <w:rPr>
          <w:spacing w:val="-4"/>
        </w:rPr>
        <w:t xml:space="preserve"> </w:t>
      </w:r>
      <w:r>
        <w:t>Một</w:t>
      </w:r>
      <w:r>
        <w:rPr>
          <w:spacing w:val="-2"/>
        </w:rPr>
        <w:t xml:space="preserve"> </w:t>
      </w:r>
      <w:r>
        <w:t>nút</w:t>
      </w:r>
      <w:r>
        <w:rPr>
          <w:spacing w:val="-4"/>
        </w:rPr>
        <w:t xml:space="preserve"> </w:t>
      </w:r>
      <w:r>
        <w:t>mạng</w:t>
      </w:r>
      <w:r>
        <w:rPr>
          <w:spacing w:val="-4"/>
        </w:rPr>
        <w:t xml:space="preserve"> </w:t>
      </w:r>
      <w:r>
        <w:t>có</w:t>
      </w:r>
      <w:r>
        <w:rPr>
          <w:spacing w:val="-4"/>
        </w:rPr>
        <w:t xml:space="preserve"> </w:t>
      </w:r>
      <w:r>
        <w:t>IP</w:t>
      </w:r>
      <w:r>
        <w:rPr>
          <w:spacing w:val="-5"/>
        </w:rPr>
        <w:t xml:space="preserve"> </w:t>
      </w:r>
      <w:r>
        <w:t>là</w:t>
      </w:r>
      <w:r>
        <w:rPr>
          <w:spacing w:val="-5"/>
        </w:rPr>
        <w:t xml:space="preserve"> </w:t>
      </w:r>
      <w:r>
        <w:t>130.60.30.67,</w:t>
      </w:r>
      <w:r>
        <w:rPr>
          <w:spacing w:val="-4"/>
        </w:rPr>
        <w:t xml:space="preserve"> </w:t>
      </w:r>
      <w:r>
        <w:t>SubnetMask:</w:t>
      </w:r>
      <w:r>
        <w:rPr>
          <w:spacing w:val="-2"/>
        </w:rPr>
        <w:t xml:space="preserve"> </w:t>
      </w:r>
      <w:r>
        <w:t>255.255.255.0.</w:t>
      </w:r>
      <w:r>
        <w:rPr>
          <w:spacing w:val="-4"/>
        </w:rPr>
        <w:t xml:space="preserve"> </w:t>
      </w:r>
      <w:r>
        <w:t>Hỏi</w:t>
      </w:r>
      <w:r>
        <w:rPr>
          <w:spacing w:val="-4"/>
        </w:rPr>
        <w:t xml:space="preserve"> </w:t>
      </w:r>
      <w:r>
        <w:t>có bao nhiêu nút mạng khác thuộc cùng mạng với nút mạng này?</w:t>
      </w:r>
      <w:r w:rsidR="00F40F54">
        <w:rPr>
          <w:lang w:val="vi-VN"/>
        </w:rPr>
        <w:t xml:space="preserve"> A</w:t>
      </w:r>
    </w:p>
    <w:p w14:paraId="2A7E2BBF" w14:textId="77777777" w:rsidR="0050319C" w:rsidRDefault="00000000">
      <w:pPr>
        <w:pStyle w:val="ListParagraph"/>
        <w:numPr>
          <w:ilvl w:val="0"/>
          <w:numId w:val="148"/>
        </w:numPr>
        <w:tabs>
          <w:tab w:val="left" w:pos="744"/>
        </w:tabs>
        <w:spacing w:before="199"/>
        <w:ind w:left="744" w:hanging="359"/>
        <w:rPr>
          <w:color w:val="FF0000"/>
          <w:sz w:val="28"/>
        </w:rPr>
      </w:pPr>
      <w:r>
        <w:rPr>
          <w:color w:val="FF0000"/>
          <w:spacing w:val="-5"/>
          <w:sz w:val="28"/>
        </w:rPr>
        <w:t>253</w:t>
      </w:r>
    </w:p>
    <w:p w14:paraId="45610AD0" w14:textId="77777777" w:rsidR="0050319C" w:rsidRDefault="00000000">
      <w:pPr>
        <w:pStyle w:val="ListParagraph"/>
        <w:numPr>
          <w:ilvl w:val="0"/>
          <w:numId w:val="148"/>
        </w:numPr>
        <w:tabs>
          <w:tab w:val="left" w:pos="744"/>
        </w:tabs>
        <w:ind w:left="744" w:hanging="359"/>
        <w:rPr>
          <w:sz w:val="28"/>
        </w:rPr>
      </w:pPr>
      <w:r>
        <w:rPr>
          <w:spacing w:val="-5"/>
          <w:sz w:val="28"/>
        </w:rPr>
        <w:t>254</w:t>
      </w:r>
    </w:p>
    <w:p w14:paraId="36E8B1E4" w14:textId="77777777" w:rsidR="0050319C" w:rsidRDefault="00000000">
      <w:pPr>
        <w:pStyle w:val="ListParagraph"/>
        <w:numPr>
          <w:ilvl w:val="0"/>
          <w:numId w:val="148"/>
        </w:numPr>
        <w:tabs>
          <w:tab w:val="left" w:pos="744"/>
        </w:tabs>
        <w:ind w:left="744" w:hanging="359"/>
        <w:rPr>
          <w:sz w:val="28"/>
        </w:rPr>
      </w:pPr>
      <w:r>
        <w:rPr>
          <w:spacing w:val="-5"/>
          <w:sz w:val="28"/>
        </w:rPr>
        <w:t>255</w:t>
      </w:r>
    </w:p>
    <w:p w14:paraId="17FD59FD" w14:textId="77777777" w:rsidR="0050319C" w:rsidRDefault="00000000">
      <w:pPr>
        <w:pStyle w:val="ListParagraph"/>
        <w:numPr>
          <w:ilvl w:val="0"/>
          <w:numId w:val="148"/>
        </w:numPr>
        <w:tabs>
          <w:tab w:val="left" w:pos="744"/>
        </w:tabs>
        <w:ind w:left="744" w:hanging="359"/>
        <w:rPr>
          <w:sz w:val="28"/>
        </w:rPr>
      </w:pPr>
      <w:r>
        <w:rPr>
          <w:spacing w:val="-5"/>
          <w:sz w:val="28"/>
        </w:rPr>
        <w:t>252</w:t>
      </w:r>
    </w:p>
    <w:p w14:paraId="6D71F06F" w14:textId="1BF92E99" w:rsidR="0050319C" w:rsidRPr="00F40F54" w:rsidRDefault="00000000">
      <w:pPr>
        <w:pStyle w:val="BodyText"/>
        <w:spacing w:before="248" w:line="276" w:lineRule="auto"/>
        <w:ind w:left="25" w:right="163" w:firstLine="0"/>
        <w:rPr>
          <w:lang w:val="vi-VN"/>
        </w:rPr>
      </w:pPr>
      <w:r>
        <w:t>Câu</w:t>
      </w:r>
      <w:r>
        <w:rPr>
          <w:spacing w:val="-3"/>
        </w:rPr>
        <w:t xml:space="preserve"> </w:t>
      </w:r>
      <w:r>
        <w:t>9:</w:t>
      </w:r>
      <w:r>
        <w:rPr>
          <w:spacing w:val="-3"/>
        </w:rPr>
        <w:t xml:space="preserve"> </w:t>
      </w:r>
      <w:r>
        <w:t>Trong</w:t>
      </w:r>
      <w:r>
        <w:rPr>
          <w:spacing w:val="-3"/>
        </w:rPr>
        <w:t xml:space="preserve"> </w:t>
      </w:r>
      <w:r>
        <w:t>các</w:t>
      </w:r>
      <w:r>
        <w:rPr>
          <w:spacing w:val="-2"/>
        </w:rPr>
        <w:t xml:space="preserve"> </w:t>
      </w:r>
      <w:r>
        <w:t>địa</w:t>
      </w:r>
      <w:r>
        <w:rPr>
          <w:spacing w:val="-4"/>
        </w:rPr>
        <w:t xml:space="preserve"> </w:t>
      </w:r>
      <w:r>
        <w:t>chỉ</w:t>
      </w:r>
      <w:r>
        <w:rPr>
          <w:spacing w:val="-3"/>
        </w:rPr>
        <w:t xml:space="preserve"> </w:t>
      </w:r>
      <w:r>
        <w:t>sau,</w:t>
      </w:r>
      <w:r>
        <w:rPr>
          <w:spacing w:val="-2"/>
        </w:rPr>
        <w:t xml:space="preserve"> </w:t>
      </w:r>
      <w:r>
        <w:t>địa</w:t>
      </w:r>
      <w:r>
        <w:rPr>
          <w:spacing w:val="-4"/>
        </w:rPr>
        <w:t xml:space="preserve"> </w:t>
      </w:r>
      <w:r>
        <w:t>chỉ</w:t>
      </w:r>
      <w:r>
        <w:rPr>
          <w:spacing w:val="-3"/>
        </w:rPr>
        <w:t xml:space="preserve"> </w:t>
      </w:r>
      <w:r>
        <w:t>nào</w:t>
      </w:r>
      <w:r>
        <w:rPr>
          <w:spacing w:val="-3"/>
        </w:rPr>
        <w:t xml:space="preserve"> </w:t>
      </w:r>
      <w:r>
        <w:t>không</w:t>
      </w:r>
      <w:r>
        <w:rPr>
          <w:spacing w:val="-3"/>
        </w:rPr>
        <w:t xml:space="preserve"> </w:t>
      </w:r>
      <w:r>
        <w:t>nằm</w:t>
      </w:r>
      <w:r>
        <w:rPr>
          <w:spacing w:val="-3"/>
        </w:rPr>
        <w:t xml:space="preserve"> </w:t>
      </w:r>
      <w:r>
        <w:t>cùng</w:t>
      </w:r>
      <w:r>
        <w:rPr>
          <w:spacing w:val="-3"/>
        </w:rPr>
        <w:t xml:space="preserve"> </w:t>
      </w:r>
      <w:r>
        <w:t>mạng</w:t>
      </w:r>
      <w:r>
        <w:rPr>
          <w:spacing w:val="-3"/>
        </w:rPr>
        <w:t xml:space="preserve"> </w:t>
      </w:r>
      <w:r>
        <w:t>với</w:t>
      </w:r>
      <w:r>
        <w:rPr>
          <w:spacing w:val="-3"/>
        </w:rPr>
        <w:t xml:space="preserve"> </w:t>
      </w:r>
      <w:r>
        <w:t>các</w:t>
      </w:r>
      <w:r>
        <w:rPr>
          <w:spacing w:val="-2"/>
        </w:rPr>
        <w:t xml:space="preserve"> </w:t>
      </w:r>
      <w:r>
        <w:t>địa</w:t>
      </w:r>
      <w:r>
        <w:rPr>
          <w:spacing w:val="-4"/>
        </w:rPr>
        <w:t xml:space="preserve"> </w:t>
      </w:r>
      <w:r>
        <w:t>chỉ còn lại:</w:t>
      </w:r>
      <w:r w:rsidR="00F40F54">
        <w:rPr>
          <w:lang w:val="vi-VN"/>
        </w:rPr>
        <w:t xml:space="preserve"> A</w:t>
      </w:r>
    </w:p>
    <w:p w14:paraId="4721D500" w14:textId="77777777" w:rsidR="0050319C" w:rsidRDefault="00000000">
      <w:pPr>
        <w:pStyle w:val="ListParagraph"/>
        <w:numPr>
          <w:ilvl w:val="0"/>
          <w:numId w:val="147"/>
        </w:numPr>
        <w:tabs>
          <w:tab w:val="left" w:pos="744"/>
        </w:tabs>
        <w:spacing w:before="200"/>
        <w:ind w:left="744" w:hanging="359"/>
        <w:rPr>
          <w:color w:val="FF0000"/>
          <w:sz w:val="28"/>
        </w:rPr>
      </w:pPr>
      <w:r>
        <w:rPr>
          <w:color w:val="FF0000"/>
          <w:spacing w:val="-2"/>
          <w:sz w:val="28"/>
        </w:rPr>
        <w:t>172.29.95.34/255.255.240.0</w:t>
      </w:r>
    </w:p>
    <w:p w14:paraId="77F53272" w14:textId="77777777" w:rsidR="0050319C" w:rsidRDefault="00000000">
      <w:pPr>
        <w:pStyle w:val="ListParagraph"/>
        <w:numPr>
          <w:ilvl w:val="0"/>
          <w:numId w:val="147"/>
        </w:numPr>
        <w:tabs>
          <w:tab w:val="left" w:pos="744"/>
        </w:tabs>
        <w:ind w:left="744" w:hanging="359"/>
        <w:rPr>
          <w:sz w:val="28"/>
        </w:rPr>
      </w:pPr>
      <w:r>
        <w:rPr>
          <w:spacing w:val="-2"/>
          <w:sz w:val="28"/>
        </w:rPr>
        <w:t>172.29.110.50/255.255.240.0</w:t>
      </w:r>
    </w:p>
    <w:p w14:paraId="149D2A44" w14:textId="77777777" w:rsidR="0050319C" w:rsidRDefault="00000000">
      <w:pPr>
        <w:pStyle w:val="ListParagraph"/>
        <w:numPr>
          <w:ilvl w:val="0"/>
          <w:numId w:val="147"/>
        </w:numPr>
        <w:tabs>
          <w:tab w:val="left" w:pos="744"/>
        </w:tabs>
        <w:ind w:left="744" w:hanging="359"/>
        <w:rPr>
          <w:sz w:val="28"/>
        </w:rPr>
      </w:pPr>
      <w:r>
        <w:rPr>
          <w:noProof/>
          <w:sz w:val="28"/>
        </w:rPr>
        <w:drawing>
          <wp:anchor distT="0" distB="0" distL="0" distR="0" simplePos="0" relativeHeight="15737344" behindDoc="0" locked="0" layoutInCell="1" allowOverlap="1" wp14:anchorId="1408BA07" wp14:editId="2DD56607">
            <wp:simplePos x="0" y="0"/>
            <wp:positionH relativeFrom="page">
              <wp:posOffset>1981200</wp:posOffset>
            </wp:positionH>
            <wp:positionV relativeFrom="paragraph">
              <wp:posOffset>770759</wp:posOffset>
            </wp:positionV>
            <wp:extent cx="3810000" cy="364238"/>
            <wp:effectExtent l="0" t="0" r="0" b="0"/>
            <wp:wrapNone/>
            <wp:docPr id="21" name="Image 21">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172.29.100.10/255.255.240.0</w:t>
      </w:r>
    </w:p>
    <w:p w14:paraId="6C6B26ED" w14:textId="77777777" w:rsidR="0050319C" w:rsidRDefault="0050319C">
      <w:pPr>
        <w:pStyle w:val="ListParagraph"/>
        <w:rPr>
          <w:sz w:val="28"/>
        </w:rPr>
        <w:sectPr w:rsidR="0050319C">
          <w:pgSz w:w="12240" w:h="15840"/>
          <w:pgMar w:top="1380" w:right="1417" w:bottom="320" w:left="1417" w:header="0" w:footer="121" w:gutter="0"/>
          <w:cols w:space="720"/>
        </w:sectPr>
      </w:pPr>
    </w:p>
    <w:p w14:paraId="65C14316" w14:textId="77777777" w:rsidR="0050319C" w:rsidRDefault="00000000">
      <w:pPr>
        <w:pStyle w:val="ListParagraph"/>
        <w:numPr>
          <w:ilvl w:val="0"/>
          <w:numId w:val="147"/>
        </w:numPr>
        <w:tabs>
          <w:tab w:val="left" w:pos="744"/>
        </w:tabs>
        <w:spacing w:before="60"/>
        <w:ind w:left="744" w:hanging="359"/>
        <w:rPr>
          <w:sz w:val="28"/>
        </w:rPr>
      </w:pPr>
      <w:r>
        <w:rPr>
          <w:spacing w:val="-2"/>
          <w:sz w:val="28"/>
        </w:rPr>
        <w:lastRenderedPageBreak/>
        <w:t>172.29.97.20/255.255.240.0</w:t>
      </w:r>
    </w:p>
    <w:p w14:paraId="42379FE6" w14:textId="017BC0E0" w:rsidR="0050319C" w:rsidRPr="00F40F54" w:rsidRDefault="00000000">
      <w:pPr>
        <w:pStyle w:val="BodyText"/>
        <w:spacing w:before="248" w:line="276" w:lineRule="auto"/>
        <w:ind w:left="25" w:firstLine="0"/>
        <w:rPr>
          <w:lang w:val="vi-VN"/>
        </w:rPr>
      </w:pPr>
      <w:r>
        <w:t>Câu</w:t>
      </w:r>
      <w:r>
        <w:rPr>
          <w:spacing w:val="-3"/>
        </w:rPr>
        <w:t xml:space="preserve"> </w:t>
      </w:r>
      <w:r>
        <w:t>10:</w:t>
      </w:r>
      <w:r>
        <w:rPr>
          <w:spacing w:val="-3"/>
        </w:rPr>
        <w:t xml:space="preserve"> </w:t>
      </w:r>
      <w:r>
        <w:t>Hãy</w:t>
      </w:r>
      <w:r>
        <w:rPr>
          <w:spacing w:val="-2"/>
        </w:rPr>
        <w:t xml:space="preserve"> </w:t>
      </w:r>
      <w:r>
        <w:t>chỉ</w:t>
      </w:r>
      <w:r>
        <w:rPr>
          <w:spacing w:val="-3"/>
        </w:rPr>
        <w:t xml:space="preserve"> </w:t>
      </w:r>
      <w:r>
        <w:t>ra</w:t>
      </w:r>
      <w:r>
        <w:rPr>
          <w:spacing w:val="-4"/>
        </w:rPr>
        <w:t xml:space="preserve"> </w:t>
      </w:r>
      <w:r>
        <w:t>địa</w:t>
      </w:r>
      <w:r>
        <w:rPr>
          <w:spacing w:val="-4"/>
        </w:rPr>
        <w:t xml:space="preserve"> </w:t>
      </w:r>
      <w:r>
        <w:t>chỉ</w:t>
      </w:r>
      <w:r>
        <w:rPr>
          <w:spacing w:val="-1"/>
        </w:rPr>
        <w:t xml:space="preserve"> </w:t>
      </w:r>
      <w:r>
        <w:t>IP</w:t>
      </w:r>
      <w:r>
        <w:rPr>
          <w:spacing w:val="-4"/>
        </w:rPr>
        <w:t xml:space="preserve"> </w:t>
      </w:r>
      <w:r>
        <w:t>của</w:t>
      </w:r>
      <w:r>
        <w:rPr>
          <w:spacing w:val="-4"/>
        </w:rPr>
        <w:t xml:space="preserve"> </w:t>
      </w:r>
      <w:r>
        <w:t>host</w:t>
      </w:r>
      <w:r>
        <w:rPr>
          <w:spacing w:val="-1"/>
        </w:rPr>
        <w:t xml:space="preserve"> </w:t>
      </w:r>
      <w:r>
        <w:t>không</w:t>
      </w:r>
      <w:r>
        <w:rPr>
          <w:spacing w:val="-3"/>
        </w:rPr>
        <w:t xml:space="preserve"> </w:t>
      </w:r>
      <w:r>
        <w:t>hợp</w:t>
      </w:r>
      <w:r>
        <w:rPr>
          <w:spacing w:val="-3"/>
        </w:rPr>
        <w:t xml:space="preserve"> </w:t>
      </w:r>
      <w:r>
        <w:t>lệ</w:t>
      </w:r>
      <w:r>
        <w:rPr>
          <w:spacing w:val="-4"/>
        </w:rPr>
        <w:t xml:space="preserve"> </w:t>
      </w:r>
      <w:r>
        <w:t>với</w:t>
      </w:r>
      <w:r>
        <w:rPr>
          <w:spacing w:val="-3"/>
        </w:rPr>
        <w:t xml:space="preserve"> </w:t>
      </w:r>
      <w:r>
        <w:t>Subnet</w:t>
      </w:r>
      <w:r>
        <w:rPr>
          <w:spacing w:val="-3"/>
        </w:rPr>
        <w:t xml:space="preserve"> </w:t>
      </w:r>
      <w:r>
        <w:t>Mask</w:t>
      </w:r>
      <w:r>
        <w:rPr>
          <w:spacing w:val="-2"/>
        </w:rPr>
        <w:t xml:space="preserve"> </w:t>
      </w:r>
      <w:r>
        <w:t xml:space="preserve">= </w:t>
      </w:r>
      <w:r>
        <w:rPr>
          <w:spacing w:val="-2"/>
        </w:rPr>
        <w:t>255.255.255.224</w:t>
      </w:r>
      <w:r w:rsidR="00F40F54">
        <w:rPr>
          <w:spacing w:val="-2"/>
          <w:lang w:val="vi-VN"/>
        </w:rPr>
        <w:t xml:space="preserve"> D</w:t>
      </w:r>
    </w:p>
    <w:p w14:paraId="6AFE0C86" w14:textId="77777777" w:rsidR="0050319C" w:rsidRDefault="00000000">
      <w:pPr>
        <w:pStyle w:val="ListParagraph"/>
        <w:numPr>
          <w:ilvl w:val="0"/>
          <w:numId w:val="146"/>
        </w:numPr>
        <w:tabs>
          <w:tab w:val="left" w:pos="744"/>
        </w:tabs>
        <w:spacing w:before="200"/>
        <w:ind w:left="744" w:hanging="359"/>
        <w:rPr>
          <w:sz w:val="28"/>
        </w:rPr>
      </w:pPr>
      <w:r>
        <w:rPr>
          <w:spacing w:val="-2"/>
          <w:sz w:val="28"/>
        </w:rPr>
        <w:t>222.81.56.130</w:t>
      </w:r>
    </w:p>
    <w:p w14:paraId="2F3365F2" w14:textId="77777777" w:rsidR="0050319C" w:rsidRDefault="00000000">
      <w:pPr>
        <w:pStyle w:val="ListParagraph"/>
        <w:numPr>
          <w:ilvl w:val="0"/>
          <w:numId w:val="146"/>
        </w:numPr>
        <w:tabs>
          <w:tab w:val="left" w:pos="744"/>
        </w:tabs>
        <w:ind w:left="744" w:hanging="359"/>
        <w:rPr>
          <w:sz w:val="28"/>
        </w:rPr>
      </w:pPr>
      <w:r>
        <w:rPr>
          <w:spacing w:val="-2"/>
          <w:sz w:val="28"/>
        </w:rPr>
        <w:t>222.81.22.104</w:t>
      </w:r>
    </w:p>
    <w:p w14:paraId="61DAB2BA" w14:textId="77777777" w:rsidR="0050319C" w:rsidRDefault="00000000">
      <w:pPr>
        <w:pStyle w:val="ListParagraph"/>
        <w:numPr>
          <w:ilvl w:val="0"/>
          <w:numId w:val="146"/>
        </w:numPr>
        <w:tabs>
          <w:tab w:val="left" w:pos="744"/>
        </w:tabs>
        <w:ind w:left="744" w:hanging="359"/>
        <w:rPr>
          <w:sz w:val="28"/>
        </w:rPr>
      </w:pPr>
      <w:r>
        <w:rPr>
          <w:spacing w:val="-2"/>
          <w:sz w:val="28"/>
        </w:rPr>
        <w:t>222.88.65.135</w:t>
      </w:r>
    </w:p>
    <w:p w14:paraId="1E078428" w14:textId="77777777" w:rsidR="0050319C" w:rsidRDefault="00000000">
      <w:pPr>
        <w:pStyle w:val="ListParagraph"/>
        <w:numPr>
          <w:ilvl w:val="0"/>
          <w:numId w:val="146"/>
        </w:numPr>
        <w:tabs>
          <w:tab w:val="left" w:pos="744"/>
        </w:tabs>
        <w:ind w:left="744" w:hanging="359"/>
        <w:rPr>
          <w:color w:val="FF0000"/>
          <w:sz w:val="28"/>
        </w:rPr>
      </w:pPr>
      <w:r>
        <w:rPr>
          <w:color w:val="FF0000"/>
          <w:spacing w:val="-2"/>
          <w:sz w:val="28"/>
        </w:rPr>
        <w:t>222.81.55.128</w:t>
      </w:r>
    </w:p>
    <w:p w14:paraId="2165AC4E" w14:textId="1DEFE88A" w:rsidR="0050319C" w:rsidRPr="00F40F54" w:rsidRDefault="00000000">
      <w:pPr>
        <w:pStyle w:val="BodyText"/>
        <w:spacing w:before="248"/>
        <w:ind w:left="25" w:firstLine="0"/>
        <w:rPr>
          <w:lang w:val="vi-VN"/>
        </w:rPr>
      </w:pPr>
      <w:r>
        <w:t>Câu</w:t>
      </w:r>
      <w:r>
        <w:rPr>
          <w:spacing w:val="-2"/>
        </w:rPr>
        <w:t xml:space="preserve"> </w:t>
      </w:r>
      <w:r>
        <w:t>11:</w:t>
      </w:r>
      <w:r>
        <w:rPr>
          <w:spacing w:val="-2"/>
        </w:rPr>
        <w:t xml:space="preserve"> </w:t>
      </w:r>
      <w:r>
        <w:t>Mặt</w:t>
      </w:r>
      <w:r>
        <w:rPr>
          <w:spacing w:val="1"/>
        </w:rPr>
        <w:t xml:space="preserve"> </w:t>
      </w:r>
      <w:r>
        <w:t>nạ</w:t>
      </w:r>
      <w:r>
        <w:rPr>
          <w:spacing w:val="-3"/>
        </w:rPr>
        <w:t xml:space="preserve"> </w:t>
      </w:r>
      <w:r>
        <w:t>mạng</w:t>
      </w:r>
      <w:r>
        <w:rPr>
          <w:spacing w:val="-1"/>
        </w:rPr>
        <w:t xml:space="preserve"> </w:t>
      </w:r>
      <w:r>
        <w:t>mặc</w:t>
      </w:r>
      <w:r>
        <w:rPr>
          <w:spacing w:val="-3"/>
        </w:rPr>
        <w:t xml:space="preserve"> </w:t>
      </w:r>
      <w:r>
        <w:t>định</w:t>
      </w:r>
      <w:r>
        <w:rPr>
          <w:spacing w:val="-1"/>
        </w:rPr>
        <w:t xml:space="preserve"> </w:t>
      </w:r>
      <w:r>
        <w:t>(Netmask</w:t>
      </w:r>
      <w:r>
        <w:rPr>
          <w:spacing w:val="-1"/>
        </w:rPr>
        <w:t xml:space="preserve"> </w:t>
      </w:r>
      <w:r>
        <w:t>default)</w:t>
      </w:r>
      <w:r>
        <w:rPr>
          <w:spacing w:val="-1"/>
        </w:rPr>
        <w:t xml:space="preserve"> </w:t>
      </w:r>
      <w:r>
        <w:t>của</w:t>
      </w:r>
      <w:r>
        <w:rPr>
          <w:spacing w:val="-3"/>
        </w:rPr>
        <w:t xml:space="preserve"> </w:t>
      </w:r>
      <w:r>
        <w:t>mạng</w:t>
      </w:r>
      <w:r>
        <w:rPr>
          <w:spacing w:val="-1"/>
        </w:rPr>
        <w:t xml:space="preserve"> </w:t>
      </w:r>
      <w:r>
        <w:t>lớp</w:t>
      </w:r>
      <w:r>
        <w:rPr>
          <w:spacing w:val="-2"/>
        </w:rPr>
        <w:t xml:space="preserve"> </w:t>
      </w:r>
      <w:r>
        <w:t>A</w:t>
      </w:r>
      <w:r>
        <w:rPr>
          <w:spacing w:val="-2"/>
        </w:rPr>
        <w:t xml:space="preserve"> </w:t>
      </w:r>
      <w:r>
        <w:rPr>
          <w:spacing w:val="-5"/>
        </w:rPr>
        <w:t>là:</w:t>
      </w:r>
      <w:r w:rsidR="00F40F54">
        <w:rPr>
          <w:spacing w:val="-5"/>
          <w:lang w:val="vi-VN"/>
        </w:rPr>
        <w:t xml:space="preserve"> C</w:t>
      </w:r>
    </w:p>
    <w:p w14:paraId="548FE189" w14:textId="77777777" w:rsidR="0050319C" w:rsidRDefault="00000000">
      <w:pPr>
        <w:pStyle w:val="ListParagraph"/>
        <w:numPr>
          <w:ilvl w:val="0"/>
          <w:numId w:val="145"/>
        </w:numPr>
        <w:tabs>
          <w:tab w:val="left" w:pos="744"/>
        </w:tabs>
        <w:spacing w:before="248"/>
        <w:ind w:left="744" w:hanging="359"/>
        <w:rPr>
          <w:sz w:val="28"/>
        </w:rPr>
      </w:pPr>
      <w:r>
        <w:rPr>
          <w:spacing w:val="-2"/>
          <w:sz w:val="28"/>
        </w:rPr>
        <w:t>255.255.255.255</w:t>
      </w:r>
    </w:p>
    <w:p w14:paraId="2ECC1D43" w14:textId="77777777" w:rsidR="0050319C" w:rsidRDefault="00000000">
      <w:pPr>
        <w:pStyle w:val="ListParagraph"/>
        <w:numPr>
          <w:ilvl w:val="0"/>
          <w:numId w:val="145"/>
        </w:numPr>
        <w:tabs>
          <w:tab w:val="left" w:pos="744"/>
        </w:tabs>
        <w:ind w:left="744" w:hanging="359"/>
        <w:rPr>
          <w:sz w:val="28"/>
        </w:rPr>
      </w:pPr>
      <w:r>
        <w:rPr>
          <w:spacing w:val="-2"/>
          <w:sz w:val="28"/>
        </w:rPr>
        <w:t>255.255.255.0</w:t>
      </w:r>
    </w:p>
    <w:p w14:paraId="678B5AAB" w14:textId="77777777" w:rsidR="0050319C" w:rsidRDefault="00000000">
      <w:pPr>
        <w:pStyle w:val="ListParagraph"/>
        <w:numPr>
          <w:ilvl w:val="0"/>
          <w:numId w:val="145"/>
        </w:numPr>
        <w:tabs>
          <w:tab w:val="left" w:pos="744"/>
        </w:tabs>
        <w:ind w:left="744" w:hanging="359"/>
        <w:rPr>
          <w:color w:val="FF0000"/>
          <w:sz w:val="28"/>
        </w:rPr>
      </w:pPr>
      <w:r>
        <w:rPr>
          <w:color w:val="FF0000"/>
          <w:spacing w:val="-2"/>
          <w:sz w:val="28"/>
        </w:rPr>
        <w:t>255.0.0.</w:t>
      </w:r>
    </w:p>
    <w:p w14:paraId="68224F53" w14:textId="77777777" w:rsidR="0050319C" w:rsidRDefault="00000000">
      <w:pPr>
        <w:pStyle w:val="ListParagraph"/>
        <w:numPr>
          <w:ilvl w:val="0"/>
          <w:numId w:val="145"/>
        </w:numPr>
        <w:tabs>
          <w:tab w:val="left" w:pos="814"/>
        </w:tabs>
        <w:ind w:left="814" w:hanging="429"/>
        <w:rPr>
          <w:sz w:val="28"/>
        </w:rPr>
      </w:pPr>
      <w:r>
        <w:rPr>
          <w:spacing w:val="-2"/>
          <w:sz w:val="28"/>
        </w:rPr>
        <w:t>255.255.0.0</w:t>
      </w:r>
    </w:p>
    <w:p w14:paraId="074A1100" w14:textId="22008AE7" w:rsidR="0050319C" w:rsidRPr="00F40F54" w:rsidRDefault="00000000">
      <w:pPr>
        <w:pStyle w:val="BodyText"/>
        <w:spacing w:before="248" w:line="276" w:lineRule="auto"/>
        <w:ind w:left="25" w:firstLine="0"/>
        <w:rPr>
          <w:lang w:val="vi-VN"/>
        </w:rPr>
      </w:pPr>
      <w:r>
        <w:t>Câu</w:t>
      </w:r>
      <w:r>
        <w:rPr>
          <w:spacing w:val="-3"/>
        </w:rPr>
        <w:t xml:space="preserve"> </w:t>
      </w:r>
      <w:r>
        <w:t>12:</w:t>
      </w:r>
      <w:r>
        <w:rPr>
          <w:spacing w:val="-3"/>
        </w:rPr>
        <w:t xml:space="preserve"> </w:t>
      </w:r>
      <w:r>
        <w:t>Trong</w:t>
      </w:r>
      <w:r>
        <w:rPr>
          <w:spacing w:val="-3"/>
        </w:rPr>
        <w:t xml:space="preserve"> </w:t>
      </w:r>
      <w:r>
        <w:t>các</w:t>
      </w:r>
      <w:r>
        <w:rPr>
          <w:spacing w:val="-2"/>
        </w:rPr>
        <w:t xml:space="preserve"> </w:t>
      </w:r>
      <w:r>
        <w:t>địa</w:t>
      </w:r>
      <w:r>
        <w:rPr>
          <w:spacing w:val="-4"/>
        </w:rPr>
        <w:t xml:space="preserve"> </w:t>
      </w:r>
      <w:r>
        <w:t>chỉ</w:t>
      </w:r>
      <w:r>
        <w:rPr>
          <w:spacing w:val="-3"/>
        </w:rPr>
        <w:t xml:space="preserve"> </w:t>
      </w:r>
      <w:r>
        <w:t>sau</w:t>
      </w:r>
      <w:r>
        <w:rPr>
          <w:spacing w:val="-2"/>
        </w:rPr>
        <w:t xml:space="preserve"> </w:t>
      </w:r>
      <w:r>
        <w:t>sẽ</w:t>
      </w:r>
      <w:r>
        <w:rPr>
          <w:spacing w:val="-4"/>
        </w:rPr>
        <w:t xml:space="preserve"> </w:t>
      </w:r>
      <w:r>
        <w:t>có</w:t>
      </w:r>
      <w:r>
        <w:rPr>
          <w:spacing w:val="-2"/>
        </w:rPr>
        <w:t xml:space="preserve"> </w:t>
      </w:r>
      <w:r>
        <w:t>một</w:t>
      </w:r>
      <w:r>
        <w:rPr>
          <w:spacing w:val="-3"/>
        </w:rPr>
        <w:t xml:space="preserve"> </w:t>
      </w:r>
      <w:r>
        <w:t>địa</w:t>
      </w:r>
      <w:r>
        <w:rPr>
          <w:spacing w:val="-4"/>
        </w:rPr>
        <w:t xml:space="preserve"> </w:t>
      </w:r>
      <w:r>
        <w:t>chỉ</w:t>
      </w:r>
      <w:r>
        <w:rPr>
          <w:spacing w:val="-1"/>
        </w:rPr>
        <w:t xml:space="preserve"> </w:t>
      </w:r>
      <w:r>
        <w:t>không</w:t>
      </w:r>
      <w:r>
        <w:rPr>
          <w:spacing w:val="-3"/>
        </w:rPr>
        <w:t xml:space="preserve"> </w:t>
      </w:r>
      <w:r>
        <w:t>cùng</w:t>
      </w:r>
      <w:r>
        <w:rPr>
          <w:spacing w:val="-3"/>
        </w:rPr>
        <w:t xml:space="preserve"> </w:t>
      </w:r>
      <w:r>
        <w:t>nằm</w:t>
      </w:r>
      <w:r>
        <w:rPr>
          <w:spacing w:val="-3"/>
        </w:rPr>
        <w:t xml:space="preserve"> </w:t>
      </w:r>
      <w:r>
        <w:t>chung</w:t>
      </w:r>
      <w:r>
        <w:rPr>
          <w:spacing w:val="-3"/>
        </w:rPr>
        <w:t xml:space="preserve"> </w:t>
      </w:r>
      <w:r>
        <w:t>mạng</w:t>
      </w:r>
      <w:r>
        <w:rPr>
          <w:spacing w:val="-3"/>
        </w:rPr>
        <w:t xml:space="preserve"> </w:t>
      </w:r>
      <w:r>
        <w:t>con với bốn địa chỉ còn lại khi sử dụng subnet mask là 255.255.224.0:</w:t>
      </w:r>
      <w:r w:rsidR="00F40F54">
        <w:rPr>
          <w:lang w:val="vi-VN"/>
        </w:rPr>
        <w:t xml:space="preserve"> B</w:t>
      </w:r>
    </w:p>
    <w:p w14:paraId="3F7AEB6A" w14:textId="77777777" w:rsidR="0050319C" w:rsidRDefault="00000000">
      <w:pPr>
        <w:pStyle w:val="ListParagraph"/>
        <w:numPr>
          <w:ilvl w:val="0"/>
          <w:numId w:val="144"/>
        </w:numPr>
        <w:tabs>
          <w:tab w:val="left" w:pos="744"/>
        </w:tabs>
        <w:spacing w:before="199"/>
        <w:ind w:left="744" w:hanging="359"/>
        <w:rPr>
          <w:sz w:val="28"/>
        </w:rPr>
      </w:pPr>
      <w:r>
        <w:rPr>
          <w:spacing w:val="-2"/>
          <w:sz w:val="28"/>
        </w:rPr>
        <w:t>172.16.64.42</w:t>
      </w:r>
    </w:p>
    <w:p w14:paraId="69A6271C" w14:textId="77777777" w:rsidR="0050319C" w:rsidRDefault="00000000">
      <w:pPr>
        <w:pStyle w:val="ListParagraph"/>
        <w:numPr>
          <w:ilvl w:val="0"/>
          <w:numId w:val="144"/>
        </w:numPr>
        <w:tabs>
          <w:tab w:val="left" w:pos="744"/>
        </w:tabs>
        <w:spacing w:before="49"/>
        <w:ind w:left="744" w:hanging="359"/>
        <w:rPr>
          <w:color w:val="FF0000"/>
          <w:sz w:val="28"/>
        </w:rPr>
      </w:pPr>
      <w:r>
        <w:rPr>
          <w:color w:val="FF0000"/>
          <w:spacing w:val="-2"/>
          <w:sz w:val="28"/>
        </w:rPr>
        <w:t>172.16.63.31</w:t>
      </w:r>
    </w:p>
    <w:p w14:paraId="263742B4" w14:textId="77777777" w:rsidR="0050319C" w:rsidRDefault="00000000">
      <w:pPr>
        <w:pStyle w:val="ListParagraph"/>
        <w:numPr>
          <w:ilvl w:val="0"/>
          <w:numId w:val="144"/>
        </w:numPr>
        <w:tabs>
          <w:tab w:val="left" w:pos="744"/>
        </w:tabs>
        <w:ind w:left="744" w:hanging="359"/>
        <w:rPr>
          <w:sz w:val="28"/>
        </w:rPr>
      </w:pPr>
      <w:r>
        <w:rPr>
          <w:spacing w:val="-2"/>
          <w:sz w:val="28"/>
        </w:rPr>
        <w:t>172.16.67.50</w:t>
      </w:r>
    </w:p>
    <w:p w14:paraId="3106AB97" w14:textId="77777777" w:rsidR="0050319C" w:rsidRDefault="00000000">
      <w:pPr>
        <w:pStyle w:val="ListParagraph"/>
        <w:numPr>
          <w:ilvl w:val="0"/>
          <w:numId w:val="144"/>
        </w:numPr>
        <w:tabs>
          <w:tab w:val="left" w:pos="744"/>
        </w:tabs>
        <w:ind w:left="744" w:hanging="359"/>
        <w:rPr>
          <w:sz w:val="28"/>
        </w:rPr>
      </w:pPr>
      <w:r>
        <w:rPr>
          <w:spacing w:val="-2"/>
          <w:sz w:val="28"/>
        </w:rPr>
        <w:t>172.16.66.24</w:t>
      </w:r>
    </w:p>
    <w:p w14:paraId="67F17C2C" w14:textId="122BCE13" w:rsidR="0050319C" w:rsidRPr="00F40F54" w:rsidRDefault="00000000">
      <w:pPr>
        <w:pStyle w:val="BodyText"/>
        <w:spacing w:before="248"/>
        <w:ind w:left="25" w:firstLine="0"/>
        <w:rPr>
          <w:lang w:val="vi-VN"/>
        </w:rPr>
      </w:pPr>
      <w:r>
        <w:t>Câu</w:t>
      </w:r>
      <w:r>
        <w:rPr>
          <w:spacing w:val="-2"/>
        </w:rPr>
        <w:t xml:space="preserve"> </w:t>
      </w:r>
      <w:r>
        <w:t>13:</w:t>
      </w:r>
      <w:r>
        <w:rPr>
          <w:spacing w:val="-1"/>
        </w:rPr>
        <w:t xml:space="preserve"> </w:t>
      </w:r>
      <w:r>
        <w:t>Địa</w:t>
      </w:r>
      <w:r>
        <w:rPr>
          <w:spacing w:val="-3"/>
        </w:rPr>
        <w:t xml:space="preserve"> </w:t>
      </w:r>
      <w:r>
        <w:t>chỉ</w:t>
      </w:r>
      <w:r>
        <w:rPr>
          <w:spacing w:val="1"/>
        </w:rPr>
        <w:t xml:space="preserve"> </w:t>
      </w:r>
      <w:r>
        <w:t>nào</w:t>
      </w:r>
      <w:r>
        <w:rPr>
          <w:spacing w:val="-2"/>
        </w:rPr>
        <w:t xml:space="preserve"> </w:t>
      </w:r>
      <w:r>
        <w:t>sau</w:t>
      </w:r>
      <w:r>
        <w:rPr>
          <w:spacing w:val="-1"/>
        </w:rPr>
        <w:t xml:space="preserve"> </w:t>
      </w:r>
      <w:r>
        <w:t>đây</w:t>
      </w:r>
      <w:r>
        <w:rPr>
          <w:spacing w:val="-1"/>
        </w:rPr>
        <w:t xml:space="preserve"> </w:t>
      </w:r>
      <w:r>
        <w:t>là</w:t>
      </w:r>
      <w:r>
        <w:rPr>
          <w:spacing w:val="-2"/>
        </w:rPr>
        <w:t xml:space="preserve"> </w:t>
      </w:r>
      <w:r>
        <w:t>địa</w:t>
      </w:r>
      <w:r>
        <w:rPr>
          <w:spacing w:val="-3"/>
        </w:rPr>
        <w:t xml:space="preserve"> </w:t>
      </w:r>
      <w:r>
        <w:t>chỉ</w:t>
      </w:r>
      <w:r>
        <w:rPr>
          <w:spacing w:val="-1"/>
        </w:rPr>
        <w:t xml:space="preserve"> </w:t>
      </w:r>
      <w:r>
        <w:t>Broadcast của</w:t>
      </w:r>
      <w:r>
        <w:rPr>
          <w:spacing w:val="-2"/>
        </w:rPr>
        <w:t xml:space="preserve"> </w:t>
      </w:r>
      <w:r>
        <w:t>mạng</w:t>
      </w:r>
      <w:r>
        <w:rPr>
          <w:spacing w:val="-1"/>
        </w:rPr>
        <w:t xml:space="preserve"> </w:t>
      </w:r>
      <w:r>
        <w:rPr>
          <w:spacing w:val="-2"/>
        </w:rPr>
        <w:t>192.168.25.128/27?</w:t>
      </w:r>
      <w:r w:rsidR="00F40F54">
        <w:rPr>
          <w:spacing w:val="-2"/>
          <w:lang w:val="vi-VN"/>
        </w:rPr>
        <w:t xml:space="preserve"> A</w:t>
      </w:r>
    </w:p>
    <w:p w14:paraId="3635864B" w14:textId="77777777" w:rsidR="0050319C" w:rsidRDefault="00000000">
      <w:pPr>
        <w:pStyle w:val="ListParagraph"/>
        <w:numPr>
          <w:ilvl w:val="0"/>
          <w:numId w:val="143"/>
        </w:numPr>
        <w:tabs>
          <w:tab w:val="left" w:pos="744"/>
        </w:tabs>
        <w:spacing w:before="248"/>
        <w:ind w:left="744" w:hanging="359"/>
        <w:rPr>
          <w:color w:val="FF0000"/>
          <w:sz w:val="28"/>
        </w:rPr>
      </w:pPr>
      <w:r>
        <w:rPr>
          <w:color w:val="FF0000"/>
          <w:spacing w:val="-2"/>
          <w:sz w:val="28"/>
        </w:rPr>
        <w:t>192.168.25.159</w:t>
      </w:r>
    </w:p>
    <w:p w14:paraId="3E6DAAB6" w14:textId="77777777" w:rsidR="0050319C" w:rsidRDefault="00000000">
      <w:pPr>
        <w:pStyle w:val="ListParagraph"/>
        <w:numPr>
          <w:ilvl w:val="0"/>
          <w:numId w:val="143"/>
        </w:numPr>
        <w:tabs>
          <w:tab w:val="left" w:pos="744"/>
        </w:tabs>
        <w:ind w:left="744" w:hanging="359"/>
        <w:rPr>
          <w:sz w:val="28"/>
        </w:rPr>
      </w:pPr>
      <w:r>
        <w:rPr>
          <w:spacing w:val="-2"/>
          <w:sz w:val="28"/>
        </w:rPr>
        <w:t>192.168.25.100</w:t>
      </w:r>
    </w:p>
    <w:p w14:paraId="103ADC31" w14:textId="77777777" w:rsidR="0050319C" w:rsidRDefault="00000000">
      <w:pPr>
        <w:pStyle w:val="ListParagraph"/>
        <w:numPr>
          <w:ilvl w:val="0"/>
          <w:numId w:val="143"/>
        </w:numPr>
        <w:tabs>
          <w:tab w:val="left" w:pos="744"/>
        </w:tabs>
        <w:ind w:left="744" w:hanging="359"/>
        <w:rPr>
          <w:sz w:val="28"/>
        </w:rPr>
      </w:pPr>
      <w:r>
        <w:rPr>
          <w:spacing w:val="-2"/>
          <w:sz w:val="28"/>
        </w:rPr>
        <w:t>192.168.25.255</w:t>
      </w:r>
    </w:p>
    <w:p w14:paraId="3D1DEFA2" w14:textId="77777777" w:rsidR="0050319C" w:rsidRDefault="00000000">
      <w:pPr>
        <w:pStyle w:val="ListParagraph"/>
        <w:numPr>
          <w:ilvl w:val="0"/>
          <w:numId w:val="143"/>
        </w:numPr>
        <w:tabs>
          <w:tab w:val="left" w:pos="744"/>
        </w:tabs>
        <w:ind w:left="744" w:hanging="359"/>
        <w:rPr>
          <w:sz w:val="28"/>
        </w:rPr>
      </w:pPr>
      <w:r>
        <w:rPr>
          <w:spacing w:val="-2"/>
          <w:sz w:val="28"/>
        </w:rPr>
        <w:t>192.168.25.128</w:t>
      </w:r>
    </w:p>
    <w:p w14:paraId="407EFDA8" w14:textId="0CEB5A81" w:rsidR="0050319C" w:rsidRPr="00F40F54" w:rsidRDefault="00000000">
      <w:pPr>
        <w:pStyle w:val="BodyText"/>
        <w:spacing w:before="248"/>
        <w:ind w:left="25" w:firstLine="0"/>
        <w:rPr>
          <w:lang w:val="vi-VN"/>
        </w:rPr>
      </w:pPr>
      <w:r>
        <w:t>Câu</w:t>
      </w:r>
      <w:r>
        <w:rPr>
          <w:spacing w:val="-3"/>
        </w:rPr>
        <w:t xml:space="preserve"> </w:t>
      </w:r>
      <w:r>
        <w:t>14:</w:t>
      </w:r>
      <w:r>
        <w:rPr>
          <w:spacing w:val="-1"/>
        </w:rPr>
        <w:t xml:space="preserve"> </w:t>
      </w:r>
      <w:r>
        <w:t>Địa</w:t>
      </w:r>
      <w:r>
        <w:rPr>
          <w:spacing w:val="-2"/>
        </w:rPr>
        <w:t xml:space="preserve"> </w:t>
      </w:r>
      <w:r>
        <w:t>chỉ</w:t>
      </w:r>
      <w:r>
        <w:rPr>
          <w:spacing w:val="1"/>
        </w:rPr>
        <w:t xml:space="preserve"> </w:t>
      </w:r>
      <w:r>
        <w:t>nào</w:t>
      </w:r>
      <w:r>
        <w:rPr>
          <w:spacing w:val="-1"/>
        </w:rPr>
        <w:t xml:space="preserve"> </w:t>
      </w:r>
      <w:r>
        <w:t>sau</w:t>
      </w:r>
      <w:r>
        <w:rPr>
          <w:spacing w:val="-1"/>
        </w:rPr>
        <w:t xml:space="preserve"> </w:t>
      </w:r>
      <w:r>
        <w:t>đây là</w:t>
      </w:r>
      <w:r>
        <w:rPr>
          <w:spacing w:val="-2"/>
        </w:rPr>
        <w:t xml:space="preserve"> </w:t>
      </w:r>
      <w:r>
        <w:t>địa</w:t>
      </w:r>
      <w:r>
        <w:rPr>
          <w:spacing w:val="-2"/>
        </w:rPr>
        <w:t xml:space="preserve"> </w:t>
      </w:r>
      <w:r>
        <w:t>chỉ</w:t>
      </w:r>
      <w:r>
        <w:rPr>
          <w:spacing w:val="-1"/>
        </w:rPr>
        <w:t xml:space="preserve"> </w:t>
      </w:r>
      <w:r>
        <w:t>quảng</w:t>
      </w:r>
      <w:r>
        <w:rPr>
          <w:spacing w:val="-1"/>
        </w:rPr>
        <w:t xml:space="preserve"> </w:t>
      </w:r>
      <w:r>
        <w:t>bá</w:t>
      </w:r>
      <w:r>
        <w:rPr>
          <w:spacing w:val="-2"/>
        </w:rPr>
        <w:t xml:space="preserve"> </w:t>
      </w:r>
      <w:r>
        <w:t>của</w:t>
      </w:r>
      <w:r>
        <w:rPr>
          <w:spacing w:val="-2"/>
        </w:rPr>
        <w:t xml:space="preserve"> </w:t>
      </w:r>
      <w:r>
        <w:t>mạng</w:t>
      </w:r>
      <w:r>
        <w:rPr>
          <w:spacing w:val="1"/>
        </w:rPr>
        <w:t xml:space="preserve"> </w:t>
      </w:r>
      <w:r>
        <w:rPr>
          <w:spacing w:val="-2"/>
        </w:rPr>
        <w:t>192.168.25.128/28?</w:t>
      </w:r>
      <w:r w:rsidR="00F40F54">
        <w:rPr>
          <w:spacing w:val="-2"/>
          <w:lang w:val="vi-VN"/>
        </w:rPr>
        <w:t xml:space="preserve"> B</w:t>
      </w:r>
    </w:p>
    <w:p w14:paraId="62D5EDC5" w14:textId="77777777" w:rsidR="0050319C" w:rsidRDefault="00000000">
      <w:pPr>
        <w:pStyle w:val="ListParagraph"/>
        <w:numPr>
          <w:ilvl w:val="0"/>
          <w:numId w:val="142"/>
        </w:numPr>
        <w:tabs>
          <w:tab w:val="left" w:pos="744"/>
        </w:tabs>
        <w:spacing w:before="248"/>
        <w:ind w:left="744" w:hanging="359"/>
        <w:rPr>
          <w:sz w:val="28"/>
        </w:rPr>
      </w:pPr>
      <w:r>
        <w:rPr>
          <w:spacing w:val="-2"/>
          <w:sz w:val="28"/>
        </w:rPr>
        <w:t>192.168.25.141</w:t>
      </w:r>
    </w:p>
    <w:p w14:paraId="440F934E" w14:textId="77777777" w:rsidR="0050319C" w:rsidRDefault="00000000">
      <w:pPr>
        <w:pStyle w:val="ListParagraph"/>
        <w:numPr>
          <w:ilvl w:val="0"/>
          <w:numId w:val="142"/>
        </w:numPr>
        <w:tabs>
          <w:tab w:val="left" w:pos="744"/>
        </w:tabs>
        <w:ind w:left="744" w:hanging="359"/>
        <w:rPr>
          <w:color w:val="FF0000"/>
          <w:sz w:val="28"/>
        </w:rPr>
      </w:pPr>
      <w:r>
        <w:rPr>
          <w:color w:val="FF0000"/>
          <w:spacing w:val="-2"/>
          <w:sz w:val="28"/>
        </w:rPr>
        <w:t>192.168.25.143</w:t>
      </w:r>
    </w:p>
    <w:p w14:paraId="2492F107" w14:textId="77777777" w:rsidR="0050319C" w:rsidRDefault="00000000">
      <w:pPr>
        <w:pStyle w:val="ListParagraph"/>
        <w:numPr>
          <w:ilvl w:val="0"/>
          <w:numId w:val="142"/>
        </w:numPr>
        <w:tabs>
          <w:tab w:val="left" w:pos="744"/>
        </w:tabs>
        <w:ind w:left="744" w:hanging="359"/>
        <w:rPr>
          <w:sz w:val="28"/>
        </w:rPr>
      </w:pPr>
      <w:r>
        <w:rPr>
          <w:spacing w:val="-2"/>
          <w:sz w:val="28"/>
        </w:rPr>
        <w:t>192.168.25.255</w:t>
      </w:r>
    </w:p>
    <w:p w14:paraId="34355D47" w14:textId="77777777" w:rsidR="0050319C" w:rsidRDefault="00000000">
      <w:pPr>
        <w:pStyle w:val="ListParagraph"/>
        <w:numPr>
          <w:ilvl w:val="0"/>
          <w:numId w:val="142"/>
        </w:numPr>
        <w:tabs>
          <w:tab w:val="left" w:pos="744"/>
        </w:tabs>
        <w:ind w:left="744" w:hanging="359"/>
        <w:rPr>
          <w:sz w:val="28"/>
        </w:rPr>
      </w:pPr>
      <w:r>
        <w:rPr>
          <w:spacing w:val="-2"/>
          <w:sz w:val="28"/>
        </w:rPr>
        <w:t>192.168.25.180</w:t>
      </w:r>
    </w:p>
    <w:p w14:paraId="7E484E6C" w14:textId="77777777" w:rsidR="0050319C" w:rsidRDefault="00000000">
      <w:pPr>
        <w:pStyle w:val="BodyText"/>
        <w:spacing w:before="248"/>
        <w:ind w:left="25" w:firstLine="0"/>
      </w:pPr>
      <w:r>
        <w:t>Câu</w:t>
      </w:r>
      <w:r>
        <w:rPr>
          <w:spacing w:val="-2"/>
        </w:rPr>
        <w:t xml:space="preserve"> </w:t>
      </w:r>
      <w:r>
        <w:t>15:</w:t>
      </w:r>
      <w:r>
        <w:rPr>
          <w:spacing w:val="-2"/>
        </w:rPr>
        <w:t xml:space="preserve"> </w:t>
      </w:r>
      <w:r>
        <w:t>Mặt</w:t>
      </w:r>
      <w:r>
        <w:rPr>
          <w:spacing w:val="1"/>
        </w:rPr>
        <w:t xml:space="preserve"> </w:t>
      </w:r>
      <w:r>
        <w:t>nạ</w:t>
      </w:r>
      <w:r>
        <w:rPr>
          <w:spacing w:val="-3"/>
        </w:rPr>
        <w:t xml:space="preserve"> </w:t>
      </w:r>
      <w:r>
        <w:t>mạng</w:t>
      </w:r>
      <w:r>
        <w:rPr>
          <w:spacing w:val="-1"/>
        </w:rPr>
        <w:t xml:space="preserve"> </w:t>
      </w:r>
      <w:r>
        <w:t>mặc</w:t>
      </w:r>
      <w:r>
        <w:rPr>
          <w:spacing w:val="-3"/>
        </w:rPr>
        <w:t xml:space="preserve"> </w:t>
      </w:r>
      <w:r>
        <w:t>định</w:t>
      </w:r>
      <w:r>
        <w:rPr>
          <w:spacing w:val="-1"/>
        </w:rPr>
        <w:t xml:space="preserve"> </w:t>
      </w:r>
      <w:r>
        <w:t>(Netmask</w:t>
      </w:r>
      <w:r>
        <w:rPr>
          <w:spacing w:val="-1"/>
        </w:rPr>
        <w:t xml:space="preserve"> </w:t>
      </w:r>
      <w:r>
        <w:t>default)</w:t>
      </w:r>
      <w:r>
        <w:rPr>
          <w:spacing w:val="-1"/>
        </w:rPr>
        <w:t xml:space="preserve"> </w:t>
      </w:r>
      <w:r>
        <w:t>của</w:t>
      </w:r>
      <w:r>
        <w:rPr>
          <w:spacing w:val="-3"/>
        </w:rPr>
        <w:t xml:space="preserve"> </w:t>
      </w:r>
      <w:r>
        <w:t>mạng</w:t>
      </w:r>
      <w:r>
        <w:rPr>
          <w:spacing w:val="-1"/>
        </w:rPr>
        <w:t xml:space="preserve"> </w:t>
      </w:r>
      <w:r>
        <w:t>lớp</w:t>
      </w:r>
      <w:r>
        <w:rPr>
          <w:spacing w:val="-2"/>
        </w:rPr>
        <w:t xml:space="preserve"> </w:t>
      </w:r>
      <w:r>
        <w:t>C</w:t>
      </w:r>
      <w:r>
        <w:rPr>
          <w:spacing w:val="-1"/>
        </w:rPr>
        <w:t xml:space="preserve"> </w:t>
      </w:r>
      <w:r>
        <w:rPr>
          <w:spacing w:val="-5"/>
        </w:rPr>
        <w:t>là:</w:t>
      </w:r>
    </w:p>
    <w:p w14:paraId="36F57913" w14:textId="423F97C1" w:rsidR="0050319C" w:rsidRPr="00F40F54" w:rsidRDefault="00F40F54">
      <w:pPr>
        <w:pStyle w:val="BodyText"/>
        <w:rPr>
          <w:lang w:val="vi-VN"/>
        </w:rPr>
        <w:sectPr w:rsidR="0050319C" w:rsidRPr="00F40F54">
          <w:pgSz w:w="12240" w:h="15840"/>
          <w:pgMar w:top="1380" w:right="1417" w:bottom="320" w:left="1417" w:header="0" w:footer="121" w:gutter="0"/>
          <w:cols w:space="720"/>
        </w:sectPr>
      </w:pPr>
      <w:r>
        <w:rPr>
          <w:lang w:val="vi-VN"/>
        </w:rPr>
        <w:t xml:space="preserve"> C</w:t>
      </w:r>
    </w:p>
    <w:p w14:paraId="0232A0B4" w14:textId="77777777" w:rsidR="0050319C" w:rsidRDefault="00000000">
      <w:pPr>
        <w:pStyle w:val="ListParagraph"/>
        <w:numPr>
          <w:ilvl w:val="0"/>
          <w:numId w:val="141"/>
        </w:numPr>
        <w:tabs>
          <w:tab w:val="left" w:pos="744"/>
        </w:tabs>
        <w:spacing w:before="60"/>
        <w:ind w:left="744" w:hanging="359"/>
        <w:rPr>
          <w:sz w:val="28"/>
        </w:rPr>
      </w:pPr>
      <w:r>
        <w:rPr>
          <w:spacing w:val="-2"/>
          <w:sz w:val="28"/>
        </w:rPr>
        <w:lastRenderedPageBreak/>
        <w:t>255.255.255.255</w:t>
      </w:r>
    </w:p>
    <w:p w14:paraId="6B4BC1D9" w14:textId="77777777" w:rsidR="0050319C" w:rsidRDefault="00000000">
      <w:pPr>
        <w:pStyle w:val="ListParagraph"/>
        <w:numPr>
          <w:ilvl w:val="0"/>
          <w:numId w:val="141"/>
        </w:numPr>
        <w:tabs>
          <w:tab w:val="left" w:pos="744"/>
        </w:tabs>
        <w:ind w:left="744" w:hanging="359"/>
        <w:rPr>
          <w:sz w:val="28"/>
        </w:rPr>
      </w:pPr>
      <w:r>
        <w:rPr>
          <w:spacing w:val="-2"/>
          <w:sz w:val="28"/>
        </w:rPr>
        <w:t>255.0.0.0</w:t>
      </w:r>
    </w:p>
    <w:p w14:paraId="5458A555" w14:textId="77777777" w:rsidR="0050319C" w:rsidRDefault="00000000">
      <w:pPr>
        <w:pStyle w:val="ListParagraph"/>
        <w:numPr>
          <w:ilvl w:val="0"/>
          <w:numId w:val="141"/>
        </w:numPr>
        <w:tabs>
          <w:tab w:val="left" w:pos="744"/>
        </w:tabs>
        <w:ind w:left="744" w:hanging="359"/>
        <w:rPr>
          <w:color w:val="FF0000"/>
          <w:sz w:val="28"/>
        </w:rPr>
      </w:pPr>
      <w:r>
        <w:rPr>
          <w:color w:val="FF0000"/>
          <w:spacing w:val="-2"/>
          <w:sz w:val="28"/>
        </w:rPr>
        <w:t>255.255.255.0</w:t>
      </w:r>
    </w:p>
    <w:p w14:paraId="67CB9640" w14:textId="77777777" w:rsidR="0050319C" w:rsidRDefault="00000000">
      <w:pPr>
        <w:pStyle w:val="ListParagraph"/>
        <w:numPr>
          <w:ilvl w:val="0"/>
          <w:numId w:val="141"/>
        </w:numPr>
        <w:tabs>
          <w:tab w:val="left" w:pos="744"/>
        </w:tabs>
        <w:ind w:left="744" w:hanging="359"/>
        <w:rPr>
          <w:sz w:val="28"/>
        </w:rPr>
      </w:pPr>
      <w:r>
        <w:rPr>
          <w:spacing w:val="-2"/>
          <w:sz w:val="28"/>
        </w:rPr>
        <w:t>255.255.0.0</w:t>
      </w:r>
    </w:p>
    <w:p w14:paraId="0850166E" w14:textId="4A3B76E0" w:rsidR="0050319C" w:rsidRPr="00F40F54" w:rsidRDefault="00000000">
      <w:pPr>
        <w:pStyle w:val="BodyText"/>
        <w:spacing w:before="248" w:line="276" w:lineRule="auto"/>
        <w:ind w:left="25" w:right="163" w:firstLine="0"/>
        <w:rPr>
          <w:lang w:val="vi-VN"/>
        </w:rPr>
      </w:pPr>
      <w:r>
        <w:t>Câu</w:t>
      </w:r>
      <w:r>
        <w:rPr>
          <w:spacing w:val="-3"/>
        </w:rPr>
        <w:t xml:space="preserve"> </w:t>
      </w:r>
      <w:r>
        <w:t>16:</w:t>
      </w:r>
      <w:r>
        <w:rPr>
          <w:spacing w:val="-3"/>
        </w:rPr>
        <w:t xml:space="preserve"> </w:t>
      </w:r>
      <w:r>
        <w:t>Trong</w:t>
      </w:r>
      <w:r>
        <w:rPr>
          <w:spacing w:val="-3"/>
        </w:rPr>
        <w:t xml:space="preserve"> </w:t>
      </w:r>
      <w:r>
        <w:t>các</w:t>
      </w:r>
      <w:r>
        <w:rPr>
          <w:spacing w:val="-2"/>
        </w:rPr>
        <w:t xml:space="preserve"> </w:t>
      </w:r>
      <w:r>
        <w:t>địa</w:t>
      </w:r>
      <w:r>
        <w:rPr>
          <w:spacing w:val="-4"/>
        </w:rPr>
        <w:t xml:space="preserve"> </w:t>
      </w:r>
      <w:r>
        <w:t>chỉ</w:t>
      </w:r>
      <w:r>
        <w:rPr>
          <w:spacing w:val="-3"/>
        </w:rPr>
        <w:t xml:space="preserve"> </w:t>
      </w:r>
      <w:r>
        <w:t>sau,</w:t>
      </w:r>
      <w:r>
        <w:rPr>
          <w:spacing w:val="-2"/>
        </w:rPr>
        <w:t xml:space="preserve"> </w:t>
      </w:r>
      <w:r>
        <w:t>địa</w:t>
      </w:r>
      <w:r>
        <w:rPr>
          <w:spacing w:val="-4"/>
        </w:rPr>
        <w:t xml:space="preserve"> </w:t>
      </w:r>
      <w:r>
        <w:t>chỉ</w:t>
      </w:r>
      <w:r>
        <w:rPr>
          <w:spacing w:val="-3"/>
        </w:rPr>
        <w:t xml:space="preserve"> </w:t>
      </w:r>
      <w:r>
        <w:t>nào</w:t>
      </w:r>
      <w:r>
        <w:rPr>
          <w:spacing w:val="-3"/>
        </w:rPr>
        <w:t xml:space="preserve"> </w:t>
      </w:r>
      <w:r>
        <w:t>không</w:t>
      </w:r>
      <w:r>
        <w:rPr>
          <w:spacing w:val="-3"/>
        </w:rPr>
        <w:t xml:space="preserve"> </w:t>
      </w:r>
      <w:r>
        <w:t>nằm</w:t>
      </w:r>
      <w:r>
        <w:rPr>
          <w:spacing w:val="-3"/>
        </w:rPr>
        <w:t xml:space="preserve"> </w:t>
      </w:r>
      <w:r>
        <w:t>cùng</w:t>
      </w:r>
      <w:r>
        <w:rPr>
          <w:spacing w:val="-3"/>
        </w:rPr>
        <w:t xml:space="preserve"> </w:t>
      </w:r>
      <w:r>
        <w:t>mạng</w:t>
      </w:r>
      <w:r>
        <w:rPr>
          <w:spacing w:val="-3"/>
        </w:rPr>
        <w:t xml:space="preserve"> </w:t>
      </w:r>
      <w:r>
        <w:t>với</w:t>
      </w:r>
      <w:r>
        <w:rPr>
          <w:spacing w:val="-3"/>
        </w:rPr>
        <w:t xml:space="preserve"> </w:t>
      </w:r>
      <w:r>
        <w:t>các</w:t>
      </w:r>
      <w:r>
        <w:rPr>
          <w:spacing w:val="-2"/>
        </w:rPr>
        <w:t xml:space="preserve"> </w:t>
      </w:r>
      <w:r>
        <w:t>địa</w:t>
      </w:r>
      <w:r>
        <w:rPr>
          <w:spacing w:val="-4"/>
        </w:rPr>
        <w:t xml:space="preserve"> </w:t>
      </w:r>
      <w:r>
        <w:t>chỉ còn lại:</w:t>
      </w:r>
      <w:r w:rsidR="00F40F54">
        <w:rPr>
          <w:lang w:val="vi-VN"/>
        </w:rPr>
        <w:t xml:space="preserve"> B</w:t>
      </w:r>
    </w:p>
    <w:p w14:paraId="03793323" w14:textId="77777777" w:rsidR="0050319C" w:rsidRDefault="00000000">
      <w:pPr>
        <w:pStyle w:val="ListParagraph"/>
        <w:numPr>
          <w:ilvl w:val="0"/>
          <w:numId w:val="140"/>
        </w:numPr>
        <w:tabs>
          <w:tab w:val="left" w:pos="744"/>
        </w:tabs>
        <w:spacing w:before="200"/>
        <w:ind w:left="744" w:hanging="359"/>
        <w:rPr>
          <w:sz w:val="28"/>
        </w:rPr>
      </w:pPr>
      <w:r>
        <w:rPr>
          <w:spacing w:val="-2"/>
          <w:sz w:val="28"/>
        </w:rPr>
        <w:t>200.29.110.54/255.255.255.248</w:t>
      </w:r>
    </w:p>
    <w:p w14:paraId="5BAB6987" w14:textId="77777777" w:rsidR="0050319C" w:rsidRDefault="00000000">
      <w:pPr>
        <w:pStyle w:val="ListParagraph"/>
        <w:numPr>
          <w:ilvl w:val="0"/>
          <w:numId w:val="140"/>
        </w:numPr>
        <w:tabs>
          <w:tab w:val="left" w:pos="744"/>
        </w:tabs>
        <w:ind w:left="744" w:hanging="359"/>
        <w:rPr>
          <w:color w:val="FF0000"/>
          <w:sz w:val="28"/>
        </w:rPr>
      </w:pPr>
      <w:r>
        <w:rPr>
          <w:color w:val="FF0000"/>
          <w:spacing w:val="-2"/>
          <w:sz w:val="28"/>
        </w:rPr>
        <w:t>200.29.110.57/255.255.255.248</w:t>
      </w:r>
    </w:p>
    <w:p w14:paraId="59FC5980" w14:textId="77777777" w:rsidR="0050319C" w:rsidRDefault="00000000">
      <w:pPr>
        <w:pStyle w:val="ListParagraph"/>
        <w:numPr>
          <w:ilvl w:val="0"/>
          <w:numId w:val="140"/>
        </w:numPr>
        <w:tabs>
          <w:tab w:val="left" w:pos="744"/>
        </w:tabs>
        <w:ind w:left="744" w:hanging="359"/>
        <w:rPr>
          <w:sz w:val="28"/>
        </w:rPr>
      </w:pPr>
      <w:r>
        <w:rPr>
          <w:spacing w:val="-2"/>
          <w:sz w:val="28"/>
        </w:rPr>
        <w:t>200.29.110.52/255.255.255.248</w:t>
      </w:r>
    </w:p>
    <w:p w14:paraId="41026E33" w14:textId="77777777" w:rsidR="0050319C" w:rsidRDefault="00000000">
      <w:pPr>
        <w:pStyle w:val="ListParagraph"/>
        <w:numPr>
          <w:ilvl w:val="0"/>
          <w:numId w:val="140"/>
        </w:numPr>
        <w:tabs>
          <w:tab w:val="left" w:pos="744"/>
        </w:tabs>
        <w:ind w:left="744" w:hanging="359"/>
        <w:rPr>
          <w:sz w:val="28"/>
        </w:rPr>
      </w:pPr>
      <w:r>
        <w:rPr>
          <w:spacing w:val="-2"/>
          <w:sz w:val="28"/>
        </w:rPr>
        <w:t>200.29.110.50/255.255.255.248</w:t>
      </w:r>
    </w:p>
    <w:p w14:paraId="154A672F" w14:textId="18063021" w:rsidR="0050319C" w:rsidRPr="00F40F54" w:rsidRDefault="00000000">
      <w:pPr>
        <w:pStyle w:val="BodyText"/>
        <w:spacing w:before="248"/>
        <w:ind w:left="25" w:firstLine="0"/>
        <w:rPr>
          <w:lang w:val="vi-VN"/>
        </w:rPr>
      </w:pPr>
      <w:r>
        <w:t>Câu</w:t>
      </w:r>
      <w:r>
        <w:rPr>
          <w:spacing w:val="-1"/>
        </w:rPr>
        <w:t xml:space="preserve"> </w:t>
      </w:r>
      <w:r>
        <w:t>17:</w:t>
      </w:r>
      <w:r>
        <w:rPr>
          <w:spacing w:val="-1"/>
        </w:rPr>
        <w:t xml:space="preserve"> </w:t>
      </w:r>
      <w:r>
        <w:t>Địa</w:t>
      </w:r>
      <w:r>
        <w:rPr>
          <w:spacing w:val="-2"/>
        </w:rPr>
        <w:t xml:space="preserve"> </w:t>
      </w:r>
      <w:r>
        <w:t>chỉ nào</w:t>
      </w:r>
      <w:r>
        <w:rPr>
          <w:spacing w:val="-1"/>
        </w:rPr>
        <w:t xml:space="preserve"> </w:t>
      </w:r>
      <w:r>
        <w:t>sau</w:t>
      </w:r>
      <w:r>
        <w:rPr>
          <w:spacing w:val="-1"/>
        </w:rPr>
        <w:t xml:space="preserve"> </w:t>
      </w:r>
      <w:r>
        <w:t>đây là</w:t>
      </w:r>
      <w:r>
        <w:rPr>
          <w:spacing w:val="-2"/>
        </w:rPr>
        <w:t xml:space="preserve"> </w:t>
      </w:r>
      <w:r>
        <w:t>địa</w:t>
      </w:r>
      <w:r>
        <w:rPr>
          <w:spacing w:val="-1"/>
        </w:rPr>
        <w:t xml:space="preserve"> </w:t>
      </w:r>
      <w:r>
        <w:t>chỉ</w:t>
      </w:r>
      <w:r>
        <w:rPr>
          <w:spacing w:val="-1"/>
        </w:rPr>
        <w:t xml:space="preserve"> </w:t>
      </w:r>
      <w:r>
        <w:t>quảng</w:t>
      </w:r>
      <w:r>
        <w:rPr>
          <w:spacing w:val="-2"/>
        </w:rPr>
        <w:t xml:space="preserve"> </w:t>
      </w:r>
      <w:r>
        <w:t>bá</w:t>
      </w:r>
      <w:r>
        <w:rPr>
          <w:spacing w:val="-1"/>
        </w:rPr>
        <w:t xml:space="preserve"> </w:t>
      </w:r>
      <w:r>
        <w:t>của</w:t>
      </w:r>
      <w:r>
        <w:rPr>
          <w:spacing w:val="-2"/>
        </w:rPr>
        <w:t xml:space="preserve"> </w:t>
      </w:r>
      <w:r>
        <w:t>mạng 192.168.25.128/27</w:t>
      </w:r>
      <w:r>
        <w:rPr>
          <w:spacing w:val="-1"/>
        </w:rPr>
        <w:t xml:space="preserve"> </w:t>
      </w:r>
      <w:r>
        <w:rPr>
          <w:spacing w:val="-10"/>
        </w:rPr>
        <w:t>?</w:t>
      </w:r>
      <w:r w:rsidR="00F40F54">
        <w:rPr>
          <w:spacing w:val="-10"/>
          <w:lang w:val="vi-VN"/>
        </w:rPr>
        <w:t xml:space="preserve"> B</w:t>
      </w:r>
    </w:p>
    <w:p w14:paraId="62652294" w14:textId="77777777" w:rsidR="0050319C" w:rsidRDefault="00000000">
      <w:pPr>
        <w:pStyle w:val="ListParagraph"/>
        <w:numPr>
          <w:ilvl w:val="0"/>
          <w:numId w:val="139"/>
        </w:numPr>
        <w:tabs>
          <w:tab w:val="left" w:pos="744"/>
        </w:tabs>
        <w:spacing w:before="248"/>
        <w:ind w:left="744" w:hanging="359"/>
        <w:rPr>
          <w:sz w:val="28"/>
        </w:rPr>
      </w:pPr>
      <w:r>
        <w:rPr>
          <w:spacing w:val="-2"/>
          <w:sz w:val="28"/>
        </w:rPr>
        <w:t>192.168.25.128</w:t>
      </w:r>
    </w:p>
    <w:p w14:paraId="5CEC83EC" w14:textId="77777777" w:rsidR="0050319C" w:rsidRDefault="00000000">
      <w:pPr>
        <w:pStyle w:val="ListParagraph"/>
        <w:numPr>
          <w:ilvl w:val="0"/>
          <w:numId w:val="139"/>
        </w:numPr>
        <w:tabs>
          <w:tab w:val="left" w:pos="744"/>
        </w:tabs>
        <w:ind w:left="744" w:hanging="359"/>
        <w:rPr>
          <w:color w:val="FF0000"/>
          <w:sz w:val="28"/>
        </w:rPr>
      </w:pPr>
      <w:r>
        <w:rPr>
          <w:color w:val="FF0000"/>
          <w:spacing w:val="-2"/>
          <w:sz w:val="28"/>
        </w:rPr>
        <w:t>192.168.25.159</w:t>
      </w:r>
    </w:p>
    <w:p w14:paraId="788DCDBF" w14:textId="77777777" w:rsidR="0050319C" w:rsidRDefault="00000000">
      <w:pPr>
        <w:pStyle w:val="ListParagraph"/>
        <w:numPr>
          <w:ilvl w:val="0"/>
          <w:numId w:val="139"/>
        </w:numPr>
        <w:tabs>
          <w:tab w:val="left" w:pos="744"/>
        </w:tabs>
        <w:ind w:left="744" w:hanging="359"/>
        <w:rPr>
          <w:sz w:val="28"/>
        </w:rPr>
      </w:pPr>
      <w:r>
        <w:rPr>
          <w:spacing w:val="-2"/>
          <w:sz w:val="28"/>
        </w:rPr>
        <w:t>192.168.25.255</w:t>
      </w:r>
    </w:p>
    <w:p w14:paraId="731B107E" w14:textId="77777777" w:rsidR="0050319C" w:rsidRDefault="00000000">
      <w:pPr>
        <w:pStyle w:val="ListParagraph"/>
        <w:numPr>
          <w:ilvl w:val="0"/>
          <w:numId w:val="139"/>
        </w:numPr>
        <w:tabs>
          <w:tab w:val="left" w:pos="744"/>
        </w:tabs>
        <w:ind w:left="744" w:hanging="359"/>
        <w:rPr>
          <w:sz w:val="28"/>
        </w:rPr>
      </w:pPr>
      <w:r>
        <w:rPr>
          <w:spacing w:val="-2"/>
          <w:sz w:val="28"/>
        </w:rPr>
        <w:t>192.168.25.100</w:t>
      </w:r>
    </w:p>
    <w:p w14:paraId="7054B891" w14:textId="4EA198C5" w:rsidR="0050319C" w:rsidRPr="00F40F54" w:rsidRDefault="00000000">
      <w:pPr>
        <w:pStyle w:val="BodyText"/>
        <w:spacing w:before="248"/>
        <w:ind w:left="25" w:firstLine="0"/>
        <w:rPr>
          <w:lang w:val="vi-VN"/>
        </w:rPr>
      </w:pPr>
      <w:r>
        <w:t>Câu</w:t>
      </w:r>
      <w:r>
        <w:rPr>
          <w:spacing w:val="-2"/>
        </w:rPr>
        <w:t xml:space="preserve"> </w:t>
      </w:r>
      <w:r>
        <w:t>18:</w:t>
      </w:r>
      <w:r>
        <w:rPr>
          <w:spacing w:val="-2"/>
        </w:rPr>
        <w:t xml:space="preserve"> </w:t>
      </w:r>
      <w:r>
        <w:t>Địa</w:t>
      </w:r>
      <w:r>
        <w:rPr>
          <w:spacing w:val="-3"/>
        </w:rPr>
        <w:t xml:space="preserve"> </w:t>
      </w:r>
      <w:r>
        <w:t>chỉ nào</w:t>
      </w:r>
      <w:r>
        <w:rPr>
          <w:spacing w:val="-2"/>
        </w:rPr>
        <w:t xml:space="preserve"> </w:t>
      </w:r>
      <w:r>
        <w:t>sau</w:t>
      </w:r>
      <w:r>
        <w:rPr>
          <w:spacing w:val="-2"/>
        </w:rPr>
        <w:t xml:space="preserve"> </w:t>
      </w:r>
      <w:r>
        <w:t>đây</w:t>
      </w:r>
      <w:r>
        <w:rPr>
          <w:spacing w:val="-1"/>
        </w:rPr>
        <w:t xml:space="preserve"> </w:t>
      </w:r>
      <w:r>
        <w:t>là</w:t>
      </w:r>
      <w:r>
        <w:rPr>
          <w:spacing w:val="-3"/>
        </w:rPr>
        <w:t xml:space="preserve"> </w:t>
      </w:r>
      <w:r>
        <w:t>địa</w:t>
      </w:r>
      <w:r>
        <w:rPr>
          <w:spacing w:val="-3"/>
        </w:rPr>
        <w:t xml:space="preserve"> </w:t>
      </w:r>
      <w:r>
        <w:t>chỉ</w:t>
      </w:r>
      <w:r>
        <w:rPr>
          <w:spacing w:val="-2"/>
        </w:rPr>
        <w:t xml:space="preserve"> </w:t>
      </w:r>
      <w:r>
        <w:t>mạng</w:t>
      </w:r>
      <w:r>
        <w:rPr>
          <w:spacing w:val="-2"/>
        </w:rPr>
        <w:t xml:space="preserve"> </w:t>
      </w:r>
      <w:r>
        <w:t>của</w:t>
      </w:r>
      <w:r>
        <w:rPr>
          <w:spacing w:val="-3"/>
        </w:rPr>
        <w:t xml:space="preserve"> </w:t>
      </w:r>
      <w:r>
        <w:t>host 172.16.25.14/30</w:t>
      </w:r>
      <w:r>
        <w:rPr>
          <w:spacing w:val="-1"/>
        </w:rPr>
        <w:t xml:space="preserve"> </w:t>
      </w:r>
      <w:r>
        <w:rPr>
          <w:spacing w:val="-10"/>
        </w:rPr>
        <w:t>?</w:t>
      </w:r>
      <w:r w:rsidR="00F40F54">
        <w:rPr>
          <w:spacing w:val="-10"/>
          <w:lang w:val="vi-VN"/>
        </w:rPr>
        <w:t xml:space="preserve"> A</w:t>
      </w:r>
    </w:p>
    <w:p w14:paraId="7D398A2F" w14:textId="77777777" w:rsidR="0050319C" w:rsidRDefault="00000000">
      <w:pPr>
        <w:pStyle w:val="ListParagraph"/>
        <w:numPr>
          <w:ilvl w:val="0"/>
          <w:numId w:val="138"/>
        </w:numPr>
        <w:tabs>
          <w:tab w:val="left" w:pos="744"/>
        </w:tabs>
        <w:spacing w:before="248"/>
        <w:ind w:left="744" w:hanging="359"/>
        <w:rPr>
          <w:color w:val="FF0000"/>
          <w:sz w:val="28"/>
        </w:rPr>
      </w:pPr>
      <w:r>
        <w:rPr>
          <w:color w:val="FF0000"/>
          <w:spacing w:val="-2"/>
          <w:sz w:val="28"/>
        </w:rPr>
        <w:t>172.16.25.12</w:t>
      </w:r>
    </w:p>
    <w:p w14:paraId="2377227D" w14:textId="77777777" w:rsidR="0050319C" w:rsidRDefault="00000000">
      <w:pPr>
        <w:pStyle w:val="ListParagraph"/>
        <w:numPr>
          <w:ilvl w:val="0"/>
          <w:numId w:val="138"/>
        </w:numPr>
        <w:tabs>
          <w:tab w:val="left" w:pos="744"/>
        </w:tabs>
        <w:ind w:left="744" w:hanging="359"/>
        <w:rPr>
          <w:sz w:val="28"/>
        </w:rPr>
      </w:pPr>
      <w:r>
        <w:rPr>
          <w:spacing w:val="-2"/>
          <w:sz w:val="28"/>
        </w:rPr>
        <w:t>172.16.25.8</w:t>
      </w:r>
    </w:p>
    <w:p w14:paraId="2C72E12A" w14:textId="77777777" w:rsidR="0050319C" w:rsidRDefault="00000000">
      <w:pPr>
        <w:pStyle w:val="ListParagraph"/>
        <w:numPr>
          <w:ilvl w:val="0"/>
          <w:numId w:val="138"/>
        </w:numPr>
        <w:tabs>
          <w:tab w:val="left" w:pos="744"/>
        </w:tabs>
        <w:ind w:left="744" w:hanging="359"/>
        <w:rPr>
          <w:sz w:val="28"/>
        </w:rPr>
      </w:pPr>
      <w:r>
        <w:rPr>
          <w:spacing w:val="-2"/>
          <w:sz w:val="28"/>
        </w:rPr>
        <w:t>172.16.25.4</w:t>
      </w:r>
    </w:p>
    <w:p w14:paraId="4E34D43C" w14:textId="77777777" w:rsidR="0050319C" w:rsidRDefault="00000000">
      <w:pPr>
        <w:pStyle w:val="ListParagraph"/>
        <w:numPr>
          <w:ilvl w:val="0"/>
          <w:numId w:val="138"/>
        </w:numPr>
        <w:tabs>
          <w:tab w:val="left" w:pos="744"/>
        </w:tabs>
        <w:ind w:left="744" w:hanging="359"/>
        <w:rPr>
          <w:sz w:val="28"/>
        </w:rPr>
      </w:pPr>
      <w:r>
        <w:rPr>
          <w:spacing w:val="-2"/>
          <w:sz w:val="28"/>
        </w:rPr>
        <w:t>172.16.25.16</w:t>
      </w:r>
    </w:p>
    <w:p w14:paraId="5BBEE2AE" w14:textId="381D46A6" w:rsidR="0050319C" w:rsidRPr="00F40F54" w:rsidRDefault="00000000">
      <w:pPr>
        <w:pStyle w:val="BodyText"/>
        <w:spacing w:before="248" w:line="276" w:lineRule="auto"/>
        <w:ind w:left="25" w:right="163" w:firstLine="0"/>
        <w:rPr>
          <w:lang w:val="vi-VN"/>
        </w:rPr>
      </w:pPr>
      <w:r>
        <w:t>Câu</w:t>
      </w:r>
      <w:r>
        <w:rPr>
          <w:spacing w:val="-4"/>
        </w:rPr>
        <w:t xml:space="preserve"> </w:t>
      </w:r>
      <w:r>
        <w:t>19:</w:t>
      </w:r>
      <w:r>
        <w:rPr>
          <w:spacing w:val="-4"/>
        </w:rPr>
        <w:t xml:space="preserve"> </w:t>
      </w:r>
      <w:r>
        <w:t>Một</w:t>
      </w:r>
      <w:r>
        <w:rPr>
          <w:spacing w:val="-2"/>
        </w:rPr>
        <w:t xml:space="preserve"> </w:t>
      </w:r>
      <w:r>
        <w:t>mạng</w:t>
      </w:r>
      <w:r>
        <w:rPr>
          <w:spacing w:val="-4"/>
        </w:rPr>
        <w:t xml:space="preserve"> </w:t>
      </w:r>
      <w:r>
        <w:t>trên</w:t>
      </w:r>
      <w:r>
        <w:rPr>
          <w:spacing w:val="-4"/>
        </w:rPr>
        <w:t xml:space="preserve"> </w:t>
      </w:r>
      <w:r>
        <w:t>Internet</w:t>
      </w:r>
      <w:r>
        <w:rPr>
          <w:spacing w:val="-4"/>
        </w:rPr>
        <w:t xml:space="preserve"> </w:t>
      </w:r>
      <w:r>
        <w:t>có</w:t>
      </w:r>
      <w:r>
        <w:rPr>
          <w:spacing w:val="-4"/>
        </w:rPr>
        <w:t xml:space="preserve"> </w:t>
      </w:r>
      <w:r>
        <w:t>subnet</w:t>
      </w:r>
      <w:r>
        <w:rPr>
          <w:spacing w:val="-2"/>
        </w:rPr>
        <w:t xml:space="preserve"> </w:t>
      </w:r>
      <w:r>
        <w:t>mask</w:t>
      </w:r>
      <w:r>
        <w:rPr>
          <w:spacing w:val="-4"/>
        </w:rPr>
        <w:t xml:space="preserve"> </w:t>
      </w:r>
      <w:r>
        <w:t>là</w:t>
      </w:r>
      <w:r>
        <w:rPr>
          <w:spacing w:val="-5"/>
        </w:rPr>
        <w:t xml:space="preserve"> </w:t>
      </w:r>
      <w:r>
        <w:t>255.255.240.0.</w:t>
      </w:r>
      <w:r>
        <w:rPr>
          <w:spacing w:val="-4"/>
        </w:rPr>
        <w:t xml:space="preserve"> </w:t>
      </w:r>
      <w:r>
        <w:t>Hỏi</w:t>
      </w:r>
      <w:r>
        <w:rPr>
          <w:spacing w:val="-4"/>
        </w:rPr>
        <w:t xml:space="preserve"> </w:t>
      </w:r>
      <w:r>
        <w:t>mạng</w:t>
      </w:r>
      <w:r>
        <w:rPr>
          <w:spacing w:val="-4"/>
        </w:rPr>
        <w:t xml:space="preserve"> </w:t>
      </w:r>
      <w:r>
        <w:t>này có thể có tối đa bao nhiêu host?</w:t>
      </w:r>
      <w:r w:rsidR="00F40F54">
        <w:rPr>
          <w:lang w:val="vi-VN"/>
        </w:rPr>
        <w:t xml:space="preserve"> A</w:t>
      </w:r>
    </w:p>
    <w:p w14:paraId="450B01BB" w14:textId="77777777" w:rsidR="0050319C" w:rsidRDefault="00000000">
      <w:pPr>
        <w:pStyle w:val="ListParagraph"/>
        <w:numPr>
          <w:ilvl w:val="0"/>
          <w:numId w:val="137"/>
        </w:numPr>
        <w:tabs>
          <w:tab w:val="left" w:pos="744"/>
        </w:tabs>
        <w:spacing w:before="200"/>
        <w:ind w:left="744" w:hanging="359"/>
        <w:rPr>
          <w:color w:val="FF0000"/>
          <w:sz w:val="28"/>
        </w:rPr>
      </w:pPr>
      <w:r>
        <w:rPr>
          <w:color w:val="FF0000"/>
          <w:spacing w:val="-4"/>
          <w:sz w:val="28"/>
        </w:rPr>
        <w:t>4094</w:t>
      </w:r>
    </w:p>
    <w:p w14:paraId="524E3893" w14:textId="77777777" w:rsidR="0050319C" w:rsidRDefault="00000000">
      <w:pPr>
        <w:pStyle w:val="ListParagraph"/>
        <w:numPr>
          <w:ilvl w:val="0"/>
          <w:numId w:val="137"/>
        </w:numPr>
        <w:tabs>
          <w:tab w:val="left" w:pos="744"/>
        </w:tabs>
        <w:ind w:left="744" w:hanging="359"/>
        <w:rPr>
          <w:sz w:val="28"/>
        </w:rPr>
      </w:pPr>
      <w:r>
        <w:rPr>
          <w:spacing w:val="-4"/>
          <w:sz w:val="28"/>
        </w:rPr>
        <w:t>1024</w:t>
      </w:r>
    </w:p>
    <w:p w14:paraId="1DDD50D9" w14:textId="77777777" w:rsidR="0050319C" w:rsidRDefault="00000000">
      <w:pPr>
        <w:pStyle w:val="ListParagraph"/>
        <w:numPr>
          <w:ilvl w:val="0"/>
          <w:numId w:val="137"/>
        </w:numPr>
        <w:tabs>
          <w:tab w:val="left" w:pos="744"/>
        </w:tabs>
        <w:ind w:left="744" w:hanging="359"/>
        <w:rPr>
          <w:sz w:val="28"/>
        </w:rPr>
      </w:pPr>
      <w:r>
        <w:rPr>
          <w:spacing w:val="-4"/>
          <w:sz w:val="28"/>
        </w:rPr>
        <w:t>3072</w:t>
      </w:r>
    </w:p>
    <w:p w14:paraId="4E734875" w14:textId="77777777" w:rsidR="0050319C" w:rsidRDefault="00000000">
      <w:pPr>
        <w:pStyle w:val="ListParagraph"/>
        <w:numPr>
          <w:ilvl w:val="0"/>
          <w:numId w:val="137"/>
        </w:numPr>
        <w:tabs>
          <w:tab w:val="left" w:pos="744"/>
        </w:tabs>
        <w:ind w:left="744" w:hanging="359"/>
        <w:rPr>
          <w:sz w:val="28"/>
        </w:rPr>
      </w:pPr>
      <w:r>
        <w:rPr>
          <w:spacing w:val="-4"/>
          <w:sz w:val="28"/>
        </w:rPr>
        <w:t>2048</w:t>
      </w:r>
    </w:p>
    <w:p w14:paraId="37AF901D" w14:textId="766ECC39" w:rsidR="0050319C" w:rsidRPr="00F40F54" w:rsidRDefault="00000000">
      <w:pPr>
        <w:pStyle w:val="BodyText"/>
        <w:spacing w:before="248" w:line="276" w:lineRule="auto"/>
        <w:ind w:left="25" w:firstLine="0"/>
        <w:rPr>
          <w:lang w:val="vi-VN"/>
        </w:rPr>
      </w:pPr>
      <w:r>
        <w:t>Câu</w:t>
      </w:r>
      <w:r>
        <w:rPr>
          <w:spacing w:val="-4"/>
        </w:rPr>
        <w:t xml:space="preserve"> </w:t>
      </w:r>
      <w:r>
        <w:t>20:</w:t>
      </w:r>
      <w:r>
        <w:rPr>
          <w:spacing w:val="-4"/>
        </w:rPr>
        <w:t xml:space="preserve"> </w:t>
      </w:r>
      <w:r>
        <w:t>Cho</w:t>
      </w:r>
      <w:r>
        <w:rPr>
          <w:spacing w:val="-3"/>
        </w:rPr>
        <w:t xml:space="preserve"> </w:t>
      </w:r>
      <w:r>
        <w:t>địa</w:t>
      </w:r>
      <w:r>
        <w:rPr>
          <w:spacing w:val="-5"/>
        </w:rPr>
        <w:t xml:space="preserve"> </w:t>
      </w:r>
      <w:r>
        <w:t>chỉ</w:t>
      </w:r>
      <w:r>
        <w:rPr>
          <w:spacing w:val="-4"/>
        </w:rPr>
        <w:t xml:space="preserve"> </w:t>
      </w:r>
      <w:r>
        <w:t>IP:</w:t>
      </w:r>
      <w:r>
        <w:rPr>
          <w:spacing w:val="-4"/>
        </w:rPr>
        <w:t xml:space="preserve"> </w:t>
      </w:r>
      <w:r>
        <w:t>192.168.9.14</w:t>
      </w:r>
      <w:r>
        <w:rPr>
          <w:spacing w:val="-4"/>
        </w:rPr>
        <w:t xml:space="preserve"> </w:t>
      </w:r>
      <w:r>
        <w:t>và</w:t>
      </w:r>
      <w:r>
        <w:rPr>
          <w:spacing w:val="-5"/>
        </w:rPr>
        <w:t xml:space="preserve"> </w:t>
      </w:r>
      <w:r>
        <w:t>Subnetmask:</w:t>
      </w:r>
      <w:r>
        <w:rPr>
          <w:spacing w:val="-2"/>
        </w:rPr>
        <w:t xml:space="preserve"> </w:t>
      </w:r>
      <w:r>
        <w:t>255.255.128.0.</w:t>
      </w:r>
      <w:r>
        <w:rPr>
          <w:spacing w:val="-4"/>
        </w:rPr>
        <w:t xml:space="preserve"> </w:t>
      </w:r>
      <w:r>
        <w:t>Hãy</w:t>
      </w:r>
      <w:r>
        <w:rPr>
          <w:spacing w:val="-4"/>
        </w:rPr>
        <w:t xml:space="preserve"> </w:t>
      </w:r>
      <w:r>
        <w:t>xác</w:t>
      </w:r>
      <w:r>
        <w:rPr>
          <w:spacing w:val="-5"/>
        </w:rPr>
        <w:t xml:space="preserve"> </w:t>
      </w:r>
      <w:r>
        <w:t>định địa chỉ quảng bá của mạng?</w:t>
      </w:r>
      <w:r w:rsidR="00F40F54">
        <w:rPr>
          <w:lang w:val="vi-VN"/>
        </w:rPr>
        <w:t xml:space="preserve"> B</w:t>
      </w:r>
    </w:p>
    <w:p w14:paraId="653879AE" w14:textId="77777777" w:rsidR="0050319C" w:rsidRDefault="00000000">
      <w:pPr>
        <w:pStyle w:val="ListParagraph"/>
        <w:numPr>
          <w:ilvl w:val="0"/>
          <w:numId w:val="136"/>
        </w:numPr>
        <w:tabs>
          <w:tab w:val="left" w:pos="744"/>
        </w:tabs>
        <w:spacing w:before="199"/>
        <w:ind w:left="744" w:hanging="359"/>
        <w:rPr>
          <w:sz w:val="28"/>
        </w:rPr>
      </w:pPr>
      <w:r>
        <w:rPr>
          <w:noProof/>
          <w:sz w:val="28"/>
        </w:rPr>
        <w:drawing>
          <wp:anchor distT="0" distB="0" distL="0" distR="0" simplePos="0" relativeHeight="15737856" behindDoc="0" locked="0" layoutInCell="1" allowOverlap="1" wp14:anchorId="6EB7D8F5" wp14:editId="1E0B149C">
            <wp:simplePos x="0" y="0"/>
            <wp:positionH relativeFrom="page">
              <wp:posOffset>1981200</wp:posOffset>
            </wp:positionH>
            <wp:positionV relativeFrom="paragraph">
              <wp:posOffset>867020</wp:posOffset>
            </wp:positionV>
            <wp:extent cx="3810000" cy="364238"/>
            <wp:effectExtent l="0" t="0" r="0" b="0"/>
            <wp:wrapNone/>
            <wp:docPr id="22" name="Image 2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192.168.255.0</w:t>
      </w:r>
    </w:p>
    <w:p w14:paraId="42A0FD8C" w14:textId="77777777" w:rsidR="0050319C" w:rsidRDefault="0050319C">
      <w:pPr>
        <w:pStyle w:val="ListParagraph"/>
        <w:rPr>
          <w:sz w:val="28"/>
        </w:rPr>
        <w:sectPr w:rsidR="0050319C">
          <w:pgSz w:w="12240" w:h="15840"/>
          <w:pgMar w:top="1380" w:right="1417" w:bottom="320" w:left="1417" w:header="0" w:footer="121" w:gutter="0"/>
          <w:cols w:space="720"/>
        </w:sectPr>
      </w:pPr>
    </w:p>
    <w:p w14:paraId="352BCEEF" w14:textId="77777777" w:rsidR="0050319C" w:rsidRDefault="00000000">
      <w:pPr>
        <w:pStyle w:val="ListParagraph"/>
        <w:numPr>
          <w:ilvl w:val="0"/>
          <w:numId w:val="136"/>
        </w:numPr>
        <w:tabs>
          <w:tab w:val="left" w:pos="744"/>
        </w:tabs>
        <w:spacing w:before="60"/>
        <w:ind w:left="744" w:hanging="359"/>
        <w:rPr>
          <w:color w:val="FF0000"/>
          <w:sz w:val="28"/>
        </w:rPr>
      </w:pPr>
      <w:r>
        <w:rPr>
          <w:color w:val="FF0000"/>
          <w:spacing w:val="-2"/>
          <w:sz w:val="28"/>
        </w:rPr>
        <w:lastRenderedPageBreak/>
        <w:t>192.168.127.255</w:t>
      </w:r>
    </w:p>
    <w:p w14:paraId="6CAE6FF4" w14:textId="77777777" w:rsidR="0050319C" w:rsidRDefault="00000000">
      <w:pPr>
        <w:pStyle w:val="ListParagraph"/>
        <w:numPr>
          <w:ilvl w:val="0"/>
          <w:numId w:val="136"/>
        </w:numPr>
        <w:tabs>
          <w:tab w:val="left" w:pos="744"/>
        </w:tabs>
        <w:ind w:left="744" w:hanging="359"/>
        <w:rPr>
          <w:sz w:val="28"/>
        </w:rPr>
      </w:pPr>
      <w:r>
        <w:rPr>
          <w:spacing w:val="-2"/>
          <w:sz w:val="28"/>
        </w:rPr>
        <w:t>192.168.9.255</w:t>
      </w:r>
    </w:p>
    <w:p w14:paraId="7B09C844" w14:textId="77777777" w:rsidR="0050319C" w:rsidRDefault="00000000">
      <w:pPr>
        <w:pStyle w:val="ListParagraph"/>
        <w:numPr>
          <w:ilvl w:val="0"/>
          <w:numId w:val="136"/>
        </w:numPr>
        <w:tabs>
          <w:tab w:val="left" w:pos="744"/>
        </w:tabs>
        <w:ind w:left="744" w:hanging="359"/>
        <w:rPr>
          <w:sz w:val="28"/>
        </w:rPr>
      </w:pPr>
      <w:r>
        <w:rPr>
          <w:spacing w:val="-2"/>
          <w:sz w:val="28"/>
        </w:rPr>
        <w:t>192.168.128.255</w:t>
      </w:r>
    </w:p>
    <w:p w14:paraId="4154D6CF" w14:textId="77777777" w:rsidR="0050319C" w:rsidRDefault="00000000">
      <w:pPr>
        <w:pStyle w:val="Heading1"/>
      </w:pPr>
      <w:r>
        <w:t>LTTN</w:t>
      </w:r>
      <w:r>
        <w:rPr>
          <w:spacing w:val="-2"/>
        </w:rPr>
        <w:t xml:space="preserve"> </w:t>
      </w:r>
      <w:r>
        <w:t>11</w:t>
      </w:r>
      <w:r>
        <w:rPr>
          <w:spacing w:val="-2"/>
        </w:rPr>
        <w:t xml:space="preserve"> </w:t>
      </w:r>
      <w:r>
        <w:t>(tuần</w:t>
      </w:r>
      <w:r>
        <w:rPr>
          <w:spacing w:val="-3"/>
        </w:rPr>
        <w:t xml:space="preserve"> </w:t>
      </w:r>
      <w:r>
        <w:rPr>
          <w:spacing w:val="-5"/>
        </w:rPr>
        <w:t>11)</w:t>
      </w:r>
    </w:p>
    <w:p w14:paraId="6EC191A6" w14:textId="2180B12C" w:rsidR="0050319C" w:rsidRPr="00F40F54" w:rsidRDefault="00000000">
      <w:pPr>
        <w:pStyle w:val="BodyText"/>
        <w:spacing w:before="248" w:line="276" w:lineRule="auto"/>
        <w:ind w:left="25" w:firstLine="0"/>
        <w:rPr>
          <w:lang w:val="vi-VN"/>
        </w:rPr>
      </w:pPr>
      <w:r>
        <w:t>Câu</w:t>
      </w:r>
      <w:r>
        <w:rPr>
          <w:spacing w:val="-3"/>
        </w:rPr>
        <w:t xml:space="preserve"> </w:t>
      </w:r>
      <w:r>
        <w:t>1:</w:t>
      </w:r>
      <w:r>
        <w:rPr>
          <w:spacing w:val="-3"/>
        </w:rPr>
        <w:t xml:space="preserve"> </w:t>
      </w:r>
      <w:r>
        <w:t>Để</w:t>
      </w:r>
      <w:r>
        <w:rPr>
          <w:spacing w:val="-2"/>
        </w:rPr>
        <w:t xml:space="preserve"> </w:t>
      </w:r>
      <w:r>
        <w:t>chia</w:t>
      </w:r>
      <w:r>
        <w:rPr>
          <w:spacing w:val="-4"/>
        </w:rPr>
        <w:t xml:space="preserve"> </w:t>
      </w:r>
      <w:r>
        <w:t>1</w:t>
      </w:r>
      <w:r>
        <w:rPr>
          <w:spacing w:val="-3"/>
        </w:rPr>
        <w:t xml:space="preserve"> </w:t>
      </w:r>
      <w:r>
        <w:t>mạng</w:t>
      </w:r>
      <w:r>
        <w:rPr>
          <w:spacing w:val="-3"/>
        </w:rPr>
        <w:t xml:space="preserve"> </w:t>
      </w:r>
      <w:r>
        <w:t>thành</w:t>
      </w:r>
      <w:r>
        <w:rPr>
          <w:spacing w:val="-3"/>
        </w:rPr>
        <w:t xml:space="preserve"> </w:t>
      </w:r>
      <w:r>
        <w:t>13</w:t>
      </w:r>
      <w:r>
        <w:rPr>
          <w:spacing w:val="-3"/>
        </w:rPr>
        <w:t xml:space="preserve"> </w:t>
      </w:r>
      <w:r>
        <w:t>mạng</w:t>
      </w:r>
      <w:r>
        <w:rPr>
          <w:spacing w:val="-3"/>
        </w:rPr>
        <w:t xml:space="preserve"> </w:t>
      </w:r>
      <w:r>
        <w:t>con,</w:t>
      </w:r>
      <w:r>
        <w:rPr>
          <w:spacing w:val="-3"/>
        </w:rPr>
        <w:t xml:space="preserve"> </w:t>
      </w:r>
      <w:r>
        <w:t>cần</w:t>
      </w:r>
      <w:r>
        <w:rPr>
          <w:spacing w:val="-2"/>
        </w:rPr>
        <w:t xml:space="preserve"> </w:t>
      </w:r>
      <w:r>
        <w:t>mượn</w:t>
      </w:r>
      <w:r>
        <w:rPr>
          <w:spacing w:val="-3"/>
        </w:rPr>
        <w:t xml:space="preserve"> </w:t>
      </w:r>
      <w:r>
        <w:t>bao</w:t>
      </w:r>
      <w:r>
        <w:rPr>
          <w:spacing w:val="-2"/>
        </w:rPr>
        <w:t xml:space="preserve"> </w:t>
      </w:r>
      <w:r>
        <w:t>nhiêu</w:t>
      </w:r>
      <w:r>
        <w:rPr>
          <w:spacing w:val="-2"/>
        </w:rPr>
        <w:t xml:space="preserve"> </w:t>
      </w:r>
      <w:r>
        <w:t>bit</w:t>
      </w:r>
      <w:r>
        <w:rPr>
          <w:spacing w:val="-3"/>
        </w:rPr>
        <w:t xml:space="preserve"> </w:t>
      </w:r>
      <w:r>
        <w:t>phần</w:t>
      </w:r>
      <w:r>
        <w:rPr>
          <w:spacing w:val="-2"/>
        </w:rPr>
        <w:t xml:space="preserve"> </w:t>
      </w:r>
      <w:r>
        <w:t>HostID cho phần SubnetID?</w:t>
      </w:r>
      <w:r w:rsidR="00F40F54">
        <w:rPr>
          <w:lang w:val="vi-VN"/>
        </w:rPr>
        <w:t xml:space="preserve"> B</w:t>
      </w:r>
    </w:p>
    <w:p w14:paraId="12FD6DF7" w14:textId="77777777" w:rsidR="0050319C" w:rsidRDefault="00000000">
      <w:pPr>
        <w:pStyle w:val="ListParagraph"/>
        <w:numPr>
          <w:ilvl w:val="0"/>
          <w:numId w:val="135"/>
        </w:numPr>
        <w:tabs>
          <w:tab w:val="left" w:pos="744"/>
        </w:tabs>
        <w:spacing w:before="200"/>
        <w:ind w:left="744" w:hanging="359"/>
        <w:rPr>
          <w:sz w:val="28"/>
        </w:rPr>
      </w:pPr>
      <w:r>
        <w:rPr>
          <w:spacing w:val="-10"/>
          <w:sz w:val="28"/>
        </w:rPr>
        <w:t>3</w:t>
      </w:r>
    </w:p>
    <w:p w14:paraId="1F705C59" w14:textId="77777777" w:rsidR="0050319C" w:rsidRDefault="00000000">
      <w:pPr>
        <w:pStyle w:val="ListParagraph"/>
        <w:numPr>
          <w:ilvl w:val="0"/>
          <w:numId w:val="135"/>
        </w:numPr>
        <w:tabs>
          <w:tab w:val="left" w:pos="744"/>
        </w:tabs>
        <w:ind w:left="744" w:hanging="359"/>
        <w:rPr>
          <w:color w:val="FF0000"/>
          <w:sz w:val="28"/>
        </w:rPr>
      </w:pPr>
      <w:r>
        <w:rPr>
          <w:color w:val="FF0000"/>
          <w:spacing w:val="-10"/>
          <w:sz w:val="28"/>
        </w:rPr>
        <w:t>4</w:t>
      </w:r>
    </w:p>
    <w:p w14:paraId="34937DFA" w14:textId="77777777" w:rsidR="0050319C" w:rsidRDefault="00000000">
      <w:pPr>
        <w:pStyle w:val="ListParagraph"/>
        <w:numPr>
          <w:ilvl w:val="0"/>
          <w:numId w:val="135"/>
        </w:numPr>
        <w:tabs>
          <w:tab w:val="left" w:pos="744"/>
        </w:tabs>
        <w:ind w:left="744" w:hanging="359"/>
        <w:rPr>
          <w:sz w:val="28"/>
        </w:rPr>
      </w:pPr>
      <w:r>
        <w:rPr>
          <w:spacing w:val="-10"/>
          <w:sz w:val="28"/>
        </w:rPr>
        <w:t>5</w:t>
      </w:r>
    </w:p>
    <w:p w14:paraId="1954A9C7" w14:textId="77777777" w:rsidR="0050319C" w:rsidRDefault="00000000">
      <w:pPr>
        <w:pStyle w:val="ListParagraph"/>
        <w:numPr>
          <w:ilvl w:val="0"/>
          <w:numId w:val="135"/>
        </w:numPr>
        <w:tabs>
          <w:tab w:val="left" w:pos="744"/>
        </w:tabs>
        <w:ind w:left="744" w:hanging="359"/>
        <w:rPr>
          <w:sz w:val="28"/>
        </w:rPr>
      </w:pPr>
      <w:r>
        <w:rPr>
          <w:spacing w:val="-10"/>
          <w:sz w:val="28"/>
        </w:rPr>
        <w:t>6</w:t>
      </w:r>
    </w:p>
    <w:p w14:paraId="6001F57B" w14:textId="31E5EB68" w:rsidR="0050319C" w:rsidRPr="00F40F54" w:rsidRDefault="00000000">
      <w:pPr>
        <w:pStyle w:val="BodyText"/>
        <w:spacing w:before="248"/>
        <w:ind w:left="25" w:firstLine="0"/>
        <w:rPr>
          <w:lang w:val="vi-VN"/>
        </w:rPr>
      </w:pPr>
      <w:r>
        <w:t>Câu</w:t>
      </w:r>
      <w:r>
        <w:rPr>
          <w:spacing w:val="-4"/>
        </w:rPr>
        <w:t xml:space="preserve"> </w:t>
      </w:r>
      <w:r>
        <w:t>2:</w:t>
      </w:r>
      <w:r>
        <w:rPr>
          <w:spacing w:val="-1"/>
        </w:rPr>
        <w:t xml:space="preserve"> </w:t>
      </w:r>
      <w:r>
        <w:t>Một mạng</w:t>
      </w:r>
      <w:r>
        <w:rPr>
          <w:spacing w:val="-1"/>
        </w:rPr>
        <w:t xml:space="preserve"> </w:t>
      </w:r>
      <w:r>
        <w:t>con</w:t>
      </w:r>
      <w:r>
        <w:rPr>
          <w:spacing w:val="-1"/>
        </w:rPr>
        <w:t xml:space="preserve"> </w:t>
      </w:r>
      <w:r>
        <w:t>lớp</w:t>
      </w:r>
      <w:r>
        <w:rPr>
          <w:spacing w:val="-2"/>
        </w:rPr>
        <w:t xml:space="preserve"> </w:t>
      </w:r>
      <w:r>
        <w:t>A</w:t>
      </w:r>
      <w:r>
        <w:rPr>
          <w:spacing w:val="-2"/>
        </w:rPr>
        <w:t xml:space="preserve"> </w:t>
      </w:r>
      <w:r>
        <w:t>mượn</w:t>
      </w:r>
      <w:r>
        <w:rPr>
          <w:spacing w:val="-1"/>
        </w:rPr>
        <w:t xml:space="preserve"> </w:t>
      </w:r>
      <w:r>
        <w:t>19</w:t>
      </w:r>
      <w:r>
        <w:rPr>
          <w:spacing w:val="-2"/>
        </w:rPr>
        <w:t xml:space="preserve"> </w:t>
      </w:r>
      <w:r>
        <w:t>bit</w:t>
      </w:r>
      <w:r>
        <w:rPr>
          <w:spacing w:val="-1"/>
        </w:rPr>
        <w:t xml:space="preserve"> </w:t>
      </w:r>
      <w:r>
        <w:t>để</w:t>
      </w:r>
      <w:r>
        <w:rPr>
          <w:spacing w:val="-2"/>
        </w:rPr>
        <w:t xml:space="preserve"> </w:t>
      </w:r>
      <w:r>
        <w:t>chia</w:t>
      </w:r>
      <w:r>
        <w:rPr>
          <w:spacing w:val="-3"/>
        </w:rPr>
        <w:t xml:space="preserve"> </w:t>
      </w:r>
      <w:r>
        <w:t>Subnet</w:t>
      </w:r>
      <w:r>
        <w:rPr>
          <w:spacing w:val="-1"/>
        </w:rPr>
        <w:t xml:space="preserve"> </w:t>
      </w:r>
      <w:r>
        <w:t>thì</w:t>
      </w:r>
      <w:r>
        <w:rPr>
          <w:spacing w:val="-1"/>
        </w:rPr>
        <w:t xml:space="preserve"> </w:t>
      </w:r>
      <w:r>
        <w:t>Subnet</w:t>
      </w:r>
      <w:r>
        <w:rPr>
          <w:spacing w:val="-2"/>
        </w:rPr>
        <w:t xml:space="preserve"> </w:t>
      </w:r>
      <w:r>
        <w:t xml:space="preserve">Mask sẽ </w:t>
      </w:r>
      <w:r>
        <w:rPr>
          <w:spacing w:val="-5"/>
        </w:rPr>
        <w:t>là:</w:t>
      </w:r>
      <w:r w:rsidR="00F40F54">
        <w:rPr>
          <w:spacing w:val="-5"/>
          <w:lang w:val="vi-VN"/>
        </w:rPr>
        <w:t xml:space="preserve"> A</w:t>
      </w:r>
    </w:p>
    <w:p w14:paraId="463366BF" w14:textId="77777777" w:rsidR="0050319C" w:rsidRDefault="00000000">
      <w:pPr>
        <w:pStyle w:val="ListParagraph"/>
        <w:numPr>
          <w:ilvl w:val="0"/>
          <w:numId w:val="134"/>
        </w:numPr>
        <w:tabs>
          <w:tab w:val="left" w:pos="744"/>
        </w:tabs>
        <w:spacing w:before="248"/>
        <w:ind w:left="744" w:hanging="359"/>
        <w:rPr>
          <w:color w:val="FF0000"/>
          <w:sz w:val="28"/>
        </w:rPr>
      </w:pPr>
      <w:r>
        <w:rPr>
          <w:color w:val="FF0000"/>
          <w:spacing w:val="-2"/>
          <w:sz w:val="28"/>
        </w:rPr>
        <w:t>255.255.255.224</w:t>
      </w:r>
    </w:p>
    <w:p w14:paraId="3CF978EA" w14:textId="77777777" w:rsidR="0050319C" w:rsidRDefault="00000000">
      <w:pPr>
        <w:pStyle w:val="ListParagraph"/>
        <w:numPr>
          <w:ilvl w:val="0"/>
          <w:numId w:val="134"/>
        </w:numPr>
        <w:tabs>
          <w:tab w:val="left" w:pos="744"/>
        </w:tabs>
        <w:ind w:left="744" w:hanging="359"/>
        <w:rPr>
          <w:sz w:val="28"/>
        </w:rPr>
      </w:pPr>
      <w:r>
        <w:rPr>
          <w:spacing w:val="-2"/>
          <w:sz w:val="28"/>
        </w:rPr>
        <w:t>255.248.0.0</w:t>
      </w:r>
    </w:p>
    <w:p w14:paraId="49A08671" w14:textId="77777777" w:rsidR="0050319C" w:rsidRDefault="00000000">
      <w:pPr>
        <w:pStyle w:val="ListParagraph"/>
        <w:numPr>
          <w:ilvl w:val="0"/>
          <w:numId w:val="134"/>
        </w:numPr>
        <w:tabs>
          <w:tab w:val="left" w:pos="744"/>
        </w:tabs>
        <w:ind w:left="744" w:hanging="359"/>
        <w:rPr>
          <w:sz w:val="28"/>
        </w:rPr>
      </w:pPr>
      <w:r>
        <w:rPr>
          <w:spacing w:val="-2"/>
          <w:sz w:val="28"/>
        </w:rPr>
        <w:t>255.255.255.1</w:t>
      </w:r>
    </w:p>
    <w:p w14:paraId="2E528A4C" w14:textId="77777777" w:rsidR="0050319C" w:rsidRDefault="00000000">
      <w:pPr>
        <w:pStyle w:val="ListParagraph"/>
        <w:numPr>
          <w:ilvl w:val="0"/>
          <w:numId w:val="134"/>
        </w:numPr>
        <w:tabs>
          <w:tab w:val="left" w:pos="744"/>
        </w:tabs>
        <w:ind w:left="744" w:hanging="359"/>
        <w:rPr>
          <w:sz w:val="28"/>
        </w:rPr>
      </w:pPr>
      <w:r>
        <w:rPr>
          <w:spacing w:val="-2"/>
          <w:sz w:val="28"/>
        </w:rPr>
        <w:t>255.255.248.0</w:t>
      </w:r>
    </w:p>
    <w:p w14:paraId="2F905902" w14:textId="6B14BCAB" w:rsidR="0050319C" w:rsidRPr="00F40F54" w:rsidRDefault="00000000">
      <w:pPr>
        <w:pStyle w:val="BodyText"/>
        <w:spacing w:before="248"/>
        <w:ind w:left="25" w:firstLine="0"/>
        <w:rPr>
          <w:lang w:val="vi-VN"/>
        </w:rPr>
      </w:pPr>
      <w:r>
        <w:t>Câu</w:t>
      </w:r>
      <w:r>
        <w:rPr>
          <w:spacing w:val="-1"/>
        </w:rPr>
        <w:t xml:space="preserve"> </w:t>
      </w:r>
      <w:r>
        <w:t>3:</w:t>
      </w:r>
      <w:r>
        <w:rPr>
          <w:spacing w:val="-1"/>
        </w:rPr>
        <w:t xml:space="preserve"> </w:t>
      </w:r>
      <w:r>
        <w:t>Địa</w:t>
      </w:r>
      <w:r>
        <w:rPr>
          <w:spacing w:val="-2"/>
        </w:rPr>
        <w:t xml:space="preserve"> </w:t>
      </w:r>
      <w:r>
        <w:t>chỉ</w:t>
      </w:r>
      <w:r>
        <w:rPr>
          <w:spacing w:val="1"/>
        </w:rPr>
        <w:t xml:space="preserve"> </w:t>
      </w:r>
      <w:r>
        <w:t>lớp</w:t>
      </w:r>
      <w:r>
        <w:rPr>
          <w:spacing w:val="-1"/>
        </w:rPr>
        <w:t xml:space="preserve"> </w:t>
      </w:r>
      <w:r>
        <w:t>nào cho phép</w:t>
      </w:r>
      <w:r>
        <w:rPr>
          <w:spacing w:val="-1"/>
        </w:rPr>
        <w:t xml:space="preserve"> </w:t>
      </w:r>
      <w:r>
        <w:t>mượn</w:t>
      </w:r>
      <w:r>
        <w:rPr>
          <w:spacing w:val="-1"/>
        </w:rPr>
        <w:t xml:space="preserve"> </w:t>
      </w:r>
      <w:r>
        <w:t>15</w:t>
      </w:r>
      <w:r>
        <w:rPr>
          <w:spacing w:val="-1"/>
        </w:rPr>
        <w:t xml:space="preserve"> </w:t>
      </w:r>
      <w:r>
        <w:t>bits</w:t>
      </w:r>
      <w:r>
        <w:rPr>
          <w:spacing w:val="-2"/>
        </w:rPr>
        <w:t xml:space="preserve"> </w:t>
      </w:r>
      <w:r>
        <w:t>để</w:t>
      </w:r>
      <w:r>
        <w:rPr>
          <w:spacing w:val="-2"/>
        </w:rPr>
        <w:t xml:space="preserve"> </w:t>
      </w:r>
      <w:r>
        <w:t>chia</w:t>
      </w:r>
      <w:r>
        <w:rPr>
          <w:spacing w:val="1"/>
        </w:rPr>
        <w:t xml:space="preserve"> </w:t>
      </w:r>
      <w:r>
        <w:rPr>
          <w:spacing w:val="-2"/>
        </w:rPr>
        <w:t>Subnet?</w:t>
      </w:r>
      <w:r w:rsidR="00F40F54">
        <w:rPr>
          <w:spacing w:val="-2"/>
          <w:lang w:val="vi-VN"/>
        </w:rPr>
        <w:t xml:space="preserve"> C</w:t>
      </w:r>
    </w:p>
    <w:p w14:paraId="4FB35B92" w14:textId="77777777" w:rsidR="0050319C" w:rsidRDefault="00000000">
      <w:pPr>
        <w:pStyle w:val="ListParagraph"/>
        <w:numPr>
          <w:ilvl w:val="0"/>
          <w:numId w:val="133"/>
        </w:numPr>
        <w:tabs>
          <w:tab w:val="left" w:pos="744"/>
        </w:tabs>
        <w:spacing w:before="248"/>
        <w:ind w:left="744" w:hanging="359"/>
        <w:rPr>
          <w:sz w:val="28"/>
        </w:rPr>
      </w:pPr>
      <w:r>
        <w:rPr>
          <w:sz w:val="28"/>
        </w:rPr>
        <w:t>Tất</w:t>
      </w:r>
      <w:r>
        <w:rPr>
          <w:spacing w:val="-2"/>
          <w:sz w:val="28"/>
        </w:rPr>
        <w:t xml:space="preserve"> </w:t>
      </w:r>
      <w:r>
        <w:rPr>
          <w:sz w:val="28"/>
        </w:rPr>
        <w:t>cả các</w:t>
      </w:r>
      <w:r>
        <w:rPr>
          <w:spacing w:val="-2"/>
          <w:sz w:val="28"/>
        </w:rPr>
        <w:t xml:space="preserve"> </w:t>
      </w:r>
      <w:r>
        <w:rPr>
          <w:sz w:val="28"/>
        </w:rPr>
        <w:t>phương</w:t>
      </w:r>
      <w:r>
        <w:rPr>
          <w:spacing w:val="-2"/>
          <w:sz w:val="28"/>
        </w:rPr>
        <w:t xml:space="preserve"> </w:t>
      </w:r>
      <w:r>
        <w:rPr>
          <w:sz w:val="28"/>
        </w:rPr>
        <w:t>án</w:t>
      </w:r>
      <w:r>
        <w:rPr>
          <w:spacing w:val="-1"/>
          <w:sz w:val="28"/>
        </w:rPr>
        <w:t xml:space="preserve"> </w:t>
      </w:r>
      <w:r>
        <w:rPr>
          <w:sz w:val="28"/>
        </w:rPr>
        <w:t>đều</w:t>
      </w:r>
      <w:r>
        <w:rPr>
          <w:spacing w:val="-1"/>
          <w:sz w:val="28"/>
        </w:rPr>
        <w:t xml:space="preserve"> </w:t>
      </w:r>
      <w:r>
        <w:rPr>
          <w:spacing w:val="-4"/>
          <w:sz w:val="28"/>
        </w:rPr>
        <w:t>đúng</w:t>
      </w:r>
    </w:p>
    <w:p w14:paraId="2ECCD292" w14:textId="77777777" w:rsidR="0050319C" w:rsidRDefault="00000000">
      <w:pPr>
        <w:pStyle w:val="ListParagraph"/>
        <w:numPr>
          <w:ilvl w:val="0"/>
          <w:numId w:val="133"/>
        </w:numPr>
        <w:tabs>
          <w:tab w:val="left" w:pos="744"/>
        </w:tabs>
        <w:ind w:left="744" w:hanging="359"/>
        <w:rPr>
          <w:sz w:val="28"/>
        </w:rPr>
      </w:pPr>
      <w:r>
        <w:rPr>
          <w:sz w:val="28"/>
        </w:rPr>
        <w:t>Lớp</w:t>
      </w:r>
      <w:r>
        <w:rPr>
          <w:spacing w:val="-2"/>
          <w:sz w:val="28"/>
        </w:rPr>
        <w:t xml:space="preserve"> </w:t>
      </w:r>
      <w:r>
        <w:rPr>
          <w:spacing w:val="-10"/>
          <w:sz w:val="28"/>
        </w:rPr>
        <w:t>B</w:t>
      </w:r>
    </w:p>
    <w:p w14:paraId="02B6FF6A" w14:textId="77777777" w:rsidR="0050319C" w:rsidRDefault="00000000">
      <w:pPr>
        <w:pStyle w:val="ListParagraph"/>
        <w:numPr>
          <w:ilvl w:val="0"/>
          <w:numId w:val="133"/>
        </w:numPr>
        <w:tabs>
          <w:tab w:val="left" w:pos="744"/>
        </w:tabs>
        <w:ind w:left="744" w:hanging="359"/>
        <w:rPr>
          <w:color w:val="FF0000"/>
          <w:sz w:val="28"/>
        </w:rPr>
      </w:pPr>
      <w:r>
        <w:rPr>
          <w:color w:val="FF0000"/>
          <w:sz w:val="28"/>
        </w:rPr>
        <w:t>Lớp</w:t>
      </w:r>
      <w:r>
        <w:rPr>
          <w:color w:val="FF0000"/>
          <w:spacing w:val="-2"/>
          <w:sz w:val="28"/>
        </w:rPr>
        <w:t xml:space="preserve"> </w:t>
      </w:r>
      <w:r>
        <w:rPr>
          <w:color w:val="FF0000"/>
          <w:spacing w:val="-10"/>
          <w:sz w:val="28"/>
        </w:rPr>
        <w:t>A</w:t>
      </w:r>
    </w:p>
    <w:p w14:paraId="417126DA" w14:textId="77777777" w:rsidR="0050319C" w:rsidRDefault="00000000">
      <w:pPr>
        <w:pStyle w:val="ListParagraph"/>
        <w:numPr>
          <w:ilvl w:val="0"/>
          <w:numId w:val="133"/>
        </w:numPr>
        <w:tabs>
          <w:tab w:val="left" w:pos="744"/>
        </w:tabs>
        <w:ind w:left="744" w:hanging="359"/>
        <w:rPr>
          <w:sz w:val="28"/>
        </w:rPr>
      </w:pPr>
      <w:r>
        <w:rPr>
          <w:sz w:val="28"/>
        </w:rPr>
        <w:t>Lớp</w:t>
      </w:r>
      <w:r>
        <w:rPr>
          <w:spacing w:val="-2"/>
          <w:sz w:val="28"/>
        </w:rPr>
        <w:t xml:space="preserve"> </w:t>
      </w:r>
      <w:r>
        <w:rPr>
          <w:spacing w:val="-10"/>
          <w:sz w:val="28"/>
        </w:rPr>
        <w:t>C</w:t>
      </w:r>
    </w:p>
    <w:p w14:paraId="2CEC4C85" w14:textId="19727E28" w:rsidR="0050319C" w:rsidRPr="00F40F54" w:rsidRDefault="00000000">
      <w:pPr>
        <w:pStyle w:val="BodyText"/>
        <w:spacing w:before="248" w:line="276" w:lineRule="auto"/>
        <w:ind w:left="25" w:firstLine="0"/>
        <w:rPr>
          <w:lang w:val="vi-VN"/>
        </w:rPr>
      </w:pPr>
      <w:r>
        <w:t>Câu</w:t>
      </w:r>
      <w:r>
        <w:rPr>
          <w:spacing w:val="-3"/>
        </w:rPr>
        <w:t xml:space="preserve"> </w:t>
      </w:r>
      <w:r>
        <w:t>4:</w:t>
      </w:r>
      <w:r>
        <w:rPr>
          <w:spacing w:val="-3"/>
        </w:rPr>
        <w:t xml:space="preserve"> </w:t>
      </w:r>
      <w:r>
        <w:t>Chỉ</w:t>
      </w:r>
      <w:r>
        <w:rPr>
          <w:spacing w:val="-2"/>
        </w:rPr>
        <w:t xml:space="preserve"> </w:t>
      </w:r>
      <w:r>
        <w:t>ra</w:t>
      </w:r>
      <w:r>
        <w:rPr>
          <w:spacing w:val="-4"/>
        </w:rPr>
        <w:t xml:space="preserve"> </w:t>
      </w:r>
      <w:r>
        <w:t>nút</w:t>
      </w:r>
      <w:r>
        <w:rPr>
          <w:spacing w:val="-3"/>
        </w:rPr>
        <w:t xml:space="preserve"> </w:t>
      </w:r>
      <w:r>
        <w:t>mạng</w:t>
      </w:r>
      <w:r>
        <w:rPr>
          <w:spacing w:val="-3"/>
        </w:rPr>
        <w:t xml:space="preserve"> </w:t>
      </w:r>
      <w:r>
        <w:t>cùng</w:t>
      </w:r>
      <w:r>
        <w:rPr>
          <w:spacing w:val="-2"/>
        </w:rPr>
        <w:t xml:space="preserve"> </w:t>
      </w:r>
      <w:r>
        <w:t>Subnet</w:t>
      </w:r>
      <w:r>
        <w:rPr>
          <w:spacing w:val="-3"/>
        </w:rPr>
        <w:t xml:space="preserve"> </w:t>
      </w:r>
      <w:r>
        <w:t>với</w:t>
      </w:r>
      <w:r>
        <w:rPr>
          <w:spacing w:val="-3"/>
        </w:rPr>
        <w:t xml:space="preserve"> </w:t>
      </w:r>
      <w:r>
        <w:t>nút</w:t>
      </w:r>
      <w:r>
        <w:rPr>
          <w:spacing w:val="-3"/>
        </w:rPr>
        <w:t xml:space="preserve"> </w:t>
      </w:r>
      <w:r>
        <w:t>mạng</w:t>
      </w:r>
      <w:r>
        <w:rPr>
          <w:spacing w:val="-3"/>
        </w:rPr>
        <w:t xml:space="preserve"> </w:t>
      </w:r>
      <w:r>
        <w:t>có</w:t>
      </w:r>
      <w:r>
        <w:rPr>
          <w:spacing w:val="-2"/>
        </w:rPr>
        <w:t xml:space="preserve"> </w:t>
      </w:r>
      <w:r>
        <w:t>IP</w:t>
      </w:r>
      <w:r>
        <w:rPr>
          <w:spacing w:val="-4"/>
        </w:rPr>
        <w:t xml:space="preserve"> </w:t>
      </w:r>
      <w:r>
        <w:t>217.65.82.153</w:t>
      </w:r>
      <w:r>
        <w:rPr>
          <w:spacing w:val="-3"/>
        </w:rPr>
        <w:t xml:space="preserve"> </w:t>
      </w:r>
      <w:r>
        <w:t>và</w:t>
      </w:r>
      <w:r>
        <w:rPr>
          <w:spacing w:val="-4"/>
        </w:rPr>
        <w:t xml:space="preserve"> </w:t>
      </w:r>
      <w:r>
        <w:t xml:space="preserve">Subnet </w:t>
      </w:r>
      <w:r w:rsidR="00F40F54">
        <w:rPr>
          <w:lang w:val="vi-VN"/>
        </w:rPr>
        <w:t xml:space="preserve"> </w:t>
      </w:r>
      <w:r>
        <w:t>Mask 255.255.255.248:</w:t>
      </w:r>
      <w:r w:rsidR="00F40F54">
        <w:rPr>
          <w:lang w:val="vi-VN"/>
        </w:rPr>
        <w:t xml:space="preserve"> B</w:t>
      </w:r>
    </w:p>
    <w:p w14:paraId="00405433" w14:textId="77777777" w:rsidR="0050319C" w:rsidRDefault="00000000">
      <w:pPr>
        <w:pStyle w:val="ListParagraph"/>
        <w:numPr>
          <w:ilvl w:val="0"/>
          <w:numId w:val="132"/>
        </w:numPr>
        <w:tabs>
          <w:tab w:val="left" w:pos="744"/>
        </w:tabs>
        <w:spacing w:before="200"/>
        <w:ind w:left="744" w:hanging="359"/>
        <w:rPr>
          <w:sz w:val="28"/>
        </w:rPr>
      </w:pPr>
      <w:r>
        <w:rPr>
          <w:spacing w:val="-2"/>
          <w:sz w:val="28"/>
        </w:rPr>
        <w:t>217.65.82.152</w:t>
      </w:r>
    </w:p>
    <w:p w14:paraId="3EEADFC0" w14:textId="77777777" w:rsidR="0050319C" w:rsidRDefault="00000000">
      <w:pPr>
        <w:pStyle w:val="ListParagraph"/>
        <w:numPr>
          <w:ilvl w:val="0"/>
          <w:numId w:val="132"/>
        </w:numPr>
        <w:tabs>
          <w:tab w:val="left" w:pos="744"/>
        </w:tabs>
        <w:ind w:left="744" w:hanging="359"/>
        <w:rPr>
          <w:color w:val="FF0000"/>
          <w:sz w:val="28"/>
        </w:rPr>
      </w:pPr>
      <w:r>
        <w:rPr>
          <w:color w:val="FF0000"/>
          <w:spacing w:val="-2"/>
          <w:sz w:val="28"/>
        </w:rPr>
        <w:t>217.65.82.156</w:t>
      </w:r>
    </w:p>
    <w:p w14:paraId="53969D92" w14:textId="77777777" w:rsidR="0050319C" w:rsidRDefault="00000000">
      <w:pPr>
        <w:pStyle w:val="ListParagraph"/>
        <w:numPr>
          <w:ilvl w:val="0"/>
          <w:numId w:val="132"/>
        </w:numPr>
        <w:tabs>
          <w:tab w:val="left" w:pos="744"/>
        </w:tabs>
        <w:ind w:left="744" w:hanging="359"/>
        <w:rPr>
          <w:sz w:val="28"/>
        </w:rPr>
      </w:pPr>
      <w:r>
        <w:rPr>
          <w:spacing w:val="-2"/>
          <w:sz w:val="28"/>
        </w:rPr>
        <w:t>217.65.82.151</w:t>
      </w:r>
    </w:p>
    <w:p w14:paraId="5427C394" w14:textId="77777777" w:rsidR="0050319C" w:rsidRDefault="00000000">
      <w:pPr>
        <w:pStyle w:val="ListParagraph"/>
        <w:numPr>
          <w:ilvl w:val="0"/>
          <w:numId w:val="132"/>
        </w:numPr>
        <w:tabs>
          <w:tab w:val="left" w:pos="744"/>
        </w:tabs>
        <w:ind w:left="744" w:hanging="359"/>
        <w:rPr>
          <w:sz w:val="28"/>
        </w:rPr>
      </w:pPr>
      <w:r>
        <w:rPr>
          <w:spacing w:val="-2"/>
          <w:sz w:val="28"/>
        </w:rPr>
        <w:t>217.65.82.160</w:t>
      </w:r>
    </w:p>
    <w:p w14:paraId="1486E0EE" w14:textId="3B319645" w:rsidR="0050319C" w:rsidRPr="00F40F54" w:rsidRDefault="00000000">
      <w:pPr>
        <w:pStyle w:val="BodyText"/>
        <w:spacing w:before="248"/>
        <w:ind w:left="25" w:firstLine="0"/>
        <w:rPr>
          <w:lang w:val="vi-VN"/>
        </w:rPr>
      </w:pPr>
      <w:r>
        <w:t>Câu</w:t>
      </w:r>
      <w:r>
        <w:rPr>
          <w:spacing w:val="-1"/>
        </w:rPr>
        <w:t xml:space="preserve"> </w:t>
      </w:r>
      <w:r>
        <w:t>5:</w:t>
      </w:r>
      <w:r>
        <w:rPr>
          <w:spacing w:val="-1"/>
        </w:rPr>
        <w:t xml:space="preserve"> </w:t>
      </w:r>
      <w:r>
        <w:t>Lớp</w:t>
      </w:r>
      <w:r>
        <w:rPr>
          <w:spacing w:val="-1"/>
        </w:rPr>
        <w:t xml:space="preserve"> </w:t>
      </w:r>
      <w:r>
        <w:t>C</w:t>
      </w:r>
      <w:r>
        <w:rPr>
          <w:spacing w:val="-2"/>
        </w:rPr>
        <w:t xml:space="preserve"> </w:t>
      </w:r>
      <w:r>
        <w:t>được</w:t>
      </w:r>
      <w:r>
        <w:rPr>
          <w:spacing w:val="-1"/>
        </w:rPr>
        <w:t xml:space="preserve"> </w:t>
      </w:r>
      <w:r>
        <w:t>phép</w:t>
      </w:r>
      <w:r>
        <w:rPr>
          <w:spacing w:val="-1"/>
        </w:rPr>
        <w:t xml:space="preserve"> </w:t>
      </w:r>
      <w:r>
        <w:t>mượn</w:t>
      </w:r>
      <w:r>
        <w:rPr>
          <w:spacing w:val="-1"/>
        </w:rPr>
        <w:t xml:space="preserve"> </w:t>
      </w:r>
      <w:r>
        <w:t>tối</w:t>
      </w:r>
      <w:r>
        <w:rPr>
          <w:spacing w:val="-1"/>
        </w:rPr>
        <w:t xml:space="preserve"> </w:t>
      </w:r>
      <w:r>
        <w:t>đa</w:t>
      </w:r>
      <w:r>
        <w:rPr>
          <w:spacing w:val="-1"/>
        </w:rPr>
        <w:t xml:space="preserve"> </w:t>
      </w:r>
      <w:r>
        <w:t>bao</w:t>
      </w:r>
      <w:r>
        <w:rPr>
          <w:spacing w:val="-1"/>
        </w:rPr>
        <w:t xml:space="preserve"> </w:t>
      </w:r>
      <w:r>
        <w:t>nhiêu bit</w:t>
      </w:r>
      <w:r>
        <w:rPr>
          <w:spacing w:val="-1"/>
        </w:rPr>
        <w:t xml:space="preserve"> </w:t>
      </w:r>
      <w:r>
        <w:t>cho</w:t>
      </w:r>
      <w:r>
        <w:rPr>
          <w:spacing w:val="1"/>
        </w:rPr>
        <w:t xml:space="preserve"> </w:t>
      </w:r>
      <w:r>
        <w:rPr>
          <w:spacing w:val="-2"/>
        </w:rPr>
        <w:t>subnet:</w:t>
      </w:r>
      <w:r w:rsidR="00F40F54">
        <w:rPr>
          <w:spacing w:val="-2"/>
          <w:lang w:val="vi-VN"/>
        </w:rPr>
        <w:t xml:space="preserve"> B</w:t>
      </w:r>
    </w:p>
    <w:p w14:paraId="156FCDF9" w14:textId="77777777" w:rsidR="0050319C" w:rsidRDefault="00000000">
      <w:pPr>
        <w:pStyle w:val="ListParagraph"/>
        <w:numPr>
          <w:ilvl w:val="0"/>
          <w:numId w:val="131"/>
        </w:numPr>
        <w:tabs>
          <w:tab w:val="left" w:pos="744"/>
        </w:tabs>
        <w:spacing w:before="248"/>
        <w:ind w:left="744" w:hanging="359"/>
        <w:rPr>
          <w:sz w:val="28"/>
        </w:rPr>
      </w:pPr>
      <w:r>
        <w:rPr>
          <w:spacing w:val="-10"/>
          <w:sz w:val="28"/>
        </w:rPr>
        <w:t>2</w:t>
      </w:r>
    </w:p>
    <w:p w14:paraId="7D3D962E" w14:textId="77777777" w:rsidR="0050319C" w:rsidRDefault="00000000">
      <w:pPr>
        <w:pStyle w:val="ListParagraph"/>
        <w:numPr>
          <w:ilvl w:val="0"/>
          <w:numId w:val="131"/>
        </w:numPr>
        <w:tabs>
          <w:tab w:val="left" w:pos="744"/>
        </w:tabs>
        <w:ind w:left="744" w:hanging="359"/>
        <w:rPr>
          <w:color w:val="FF0000"/>
          <w:sz w:val="28"/>
        </w:rPr>
      </w:pPr>
      <w:r>
        <w:rPr>
          <w:color w:val="FF0000"/>
          <w:spacing w:val="-10"/>
          <w:sz w:val="28"/>
        </w:rPr>
        <w:t>6</w:t>
      </w:r>
    </w:p>
    <w:p w14:paraId="3EB762EA" w14:textId="77777777" w:rsidR="0050319C" w:rsidRDefault="0050319C">
      <w:pPr>
        <w:pStyle w:val="ListParagraph"/>
        <w:rPr>
          <w:sz w:val="28"/>
        </w:rPr>
        <w:sectPr w:rsidR="0050319C">
          <w:pgSz w:w="12240" w:h="15840"/>
          <w:pgMar w:top="1380" w:right="1417" w:bottom="320" w:left="1417" w:header="0" w:footer="121" w:gutter="0"/>
          <w:cols w:space="720"/>
        </w:sectPr>
      </w:pPr>
    </w:p>
    <w:p w14:paraId="1C5A7CC2" w14:textId="77777777" w:rsidR="0050319C" w:rsidRDefault="00000000">
      <w:pPr>
        <w:pStyle w:val="ListParagraph"/>
        <w:numPr>
          <w:ilvl w:val="0"/>
          <w:numId w:val="131"/>
        </w:numPr>
        <w:tabs>
          <w:tab w:val="left" w:pos="744"/>
        </w:tabs>
        <w:spacing w:before="60"/>
        <w:ind w:left="744" w:hanging="359"/>
        <w:rPr>
          <w:sz w:val="28"/>
        </w:rPr>
      </w:pPr>
      <w:r>
        <w:rPr>
          <w:spacing w:val="-10"/>
          <w:sz w:val="28"/>
        </w:rPr>
        <w:lastRenderedPageBreak/>
        <w:t>4</w:t>
      </w:r>
    </w:p>
    <w:p w14:paraId="5670D878" w14:textId="77777777" w:rsidR="0050319C" w:rsidRDefault="00000000">
      <w:pPr>
        <w:pStyle w:val="ListParagraph"/>
        <w:numPr>
          <w:ilvl w:val="0"/>
          <w:numId w:val="131"/>
        </w:numPr>
        <w:tabs>
          <w:tab w:val="left" w:pos="744"/>
        </w:tabs>
        <w:ind w:left="744" w:hanging="359"/>
        <w:rPr>
          <w:sz w:val="28"/>
        </w:rPr>
      </w:pPr>
      <w:r>
        <w:rPr>
          <w:spacing w:val="-10"/>
          <w:sz w:val="28"/>
        </w:rPr>
        <w:t>8</w:t>
      </w:r>
    </w:p>
    <w:p w14:paraId="422D6410" w14:textId="62B973D7" w:rsidR="0050319C" w:rsidRPr="00F40F54" w:rsidRDefault="00000000">
      <w:pPr>
        <w:pStyle w:val="BodyText"/>
        <w:spacing w:before="248"/>
        <w:ind w:left="25" w:firstLine="0"/>
        <w:rPr>
          <w:lang w:val="vi-VN"/>
        </w:rPr>
      </w:pPr>
      <w:r>
        <w:t>Câu</w:t>
      </w:r>
      <w:r>
        <w:rPr>
          <w:spacing w:val="-1"/>
        </w:rPr>
        <w:t xml:space="preserve"> </w:t>
      </w:r>
      <w:r>
        <w:t>6:</w:t>
      </w:r>
      <w:r>
        <w:rPr>
          <w:spacing w:val="-1"/>
        </w:rPr>
        <w:t xml:space="preserve"> </w:t>
      </w:r>
      <w:r>
        <w:t>Lớp</w:t>
      </w:r>
      <w:r>
        <w:rPr>
          <w:spacing w:val="-1"/>
        </w:rPr>
        <w:t xml:space="preserve"> </w:t>
      </w:r>
      <w:r>
        <w:t>B</w:t>
      </w:r>
      <w:r>
        <w:rPr>
          <w:spacing w:val="-2"/>
        </w:rPr>
        <w:t xml:space="preserve"> </w:t>
      </w:r>
      <w:r>
        <w:t>được</w:t>
      </w:r>
      <w:r>
        <w:rPr>
          <w:spacing w:val="-1"/>
        </w:rPr>
        <w:t xml:space="preserve"> </w:t>
      </w:r>
      <w:r>
        <w:t>phép</w:t>
      </w:r>
      <w:r>
        <w:rPr>
          <w:spacing w:val="-1"/>
        </w:rPr>
        <w:t xml:space="preserve"> </w:t>
      </w:r>
      <w:r>
        <w:t>mượn</w:t>
      </w:r>
      <w:r>
        <w:rPr>
          <w:spacing w:val="-1"/>
        </w:rPr>
        <w:t xml:space="preserve"> </w:t>
      </w:r>
      <w:r>
        <w:t>tối</w:t>
      </w:r>
      <w:r>
        <w:rPr>
          <w:spacing w:val="-1"/>
        </w:rPr>
        <w:t xml:space="preserve"> </w:t>
      </w:r>
      <w:r>
        <w:t>đa</w:t>
      </w:r>
      <w:r>
        <w:rPr>
          <w:spacing w:val="-1"/>
        </w:rPr>
        <w:t xml:space="preserve"> </w:t>
      </w:r>
      <w:r>
        <w:t>bao</w:t>
      </w:r>
      <w:r>
        <w:rPr>
          <w:spacing w:val="-1"/>
        </w:rPr>
        <w:t xml:space="preserve"> </w:t>
      </w:r>
      <w:r>
        <w:t>nhiêu bit</w:t>
      </w:r>
      <w:r>
        <w:rPr>
          <w:spacing w:val="-1"/>
        </w:rPr>
        <w:t xml:space="preserve"> </w:t>
      </w:r>
      <w:r>
        <w:t>cho</w:t>
      </w:r>
      <w:r>
        <w:rPr>
          <w:spacing w:val="1"/>
        </w:rPr>
        <w:t xml:space="preserve"> </w:t>
      </w:r>
      <w:r>
        <w:rPr>
          <w:spacing w:val="-2"/>
        </w:rPr>
        <w:t>subnet:</w:t>
      </w:r>
      <w:r w:rsidR="00F40F54">
        <w:rPr>
          <w:spacing w:val="-2"/>
          <w:lang w:val="vi-VN"/>
        </w:rPr>
        <w:t xml:space="preserve"> C</w:t>
      </w:r>
    </w:p>
    <w:p w14:paraId="626485F0" w14:textId="77777777" w:rsidR="0050319C" w:rsidRDefault="00000000">
      <w:pPr>
        <w:pStyle w:val="ListParagraph"/>
        <w:numPr>
          <w:ilvl w:val="0"/>
          <w:numId w:val="130"/>
        </w:numPr>
        <w:tabs>
          <w:tab w:val="left" w:pos="744"/>
        </w:tabs>
        <w:spacing w:before="248"/>
        <w:ind w:left="744" w:hanging="359"/>
        <w:rPr>
          <w:sz w:val="28"/>
        </w:rPr>
      </w:pPr>
      <w:r>
        <w:rPr>
          <w:spacing w:val="-10"/>
          <w:sz w:val="28"/>
        </w:rPr>
        <w:t>8</w:t>
      </w:r>
    </w:p>
    <w:p w14:paraId="45733702" w14:textId="77777777" w:rsidR="0050319C" w:rsidRDefault="00000000">
      <w:pPr>
        <w:pStyle w:val="ListParagraph"/>
        <w:numPr>
          <w:ilvl w:val="0"/>
          <w:numId w:val="130"/>
        </w:numPr>
        <w:tabs>
          <w:tab w:val="left" w:pos="744"/>
        </w:tabs>
        <w:ind w:left="744" w:hanging="359"/>
        <w:rPr>
          <w:sz w:val="28"/>
        </w:rPr>
      </w:pPr>
      <w:r>
        <w:rPr>
          <w:spacing w:val="-5"/>
          <w:sz w:val="28"/>
        </w:rPr>
        <w:t>16</w:t>
      </w:r>
    </w:p>
    <w:p w14:paraId="70121400" w14:textId="77777777" w:rsidR="0050319C" w:rsidRDefault="00000000">
      <w:pPr>
        <w:pStyle w:val="ListParagraph"/>
        <w:numPr>
          <w:ilvl w:val="0"/>
          <w:numId w:val="130"/>
        </w:numPr>
        <w:tabs>
          <w:tab w:val="left" w:pos="744"/>
        </w:tabs>
        <w:ind w:left="744" w:hanging="359"/>
        <w:rPr>
          <w:color w:val="FF0000"/>
          <w:sz w:val="28"/>
        </w:rPr>
      </w:pPr>
      <w:r>
        <w:rPr>
          <w:color w:val="FF0000"/>
          <w:spacing w:val="-5"/>
          <w:sz w:val="28"/>
        </w:rPr>
        <w:t>14</w:t>
      </w:r>
    </w:p>
    <w:p w14:paraId="009640C3" w14:textId="77777777" w:rsidR="0050319C" w:rsidRDefault="00000000">
      <w:pPr>
        <w:pStyle w:val="ListParagraph"/>
        <w:numPr>
          <w:ilvl w:val="0"/>
          <w:numId w:val="130"/>
        </w:numPr>
        <w:tabs>
          <w:tab w:val="left" w:pos="744"/>
        </w:tabs>
        <w:ind w:left="744" w:hanging="359"/>
        <w:rPr>
          <w:sz w:val="28"/>
        </w:rPr>
      </w:pPr>
      <w:r>
        <w:rPr>
          <w:spacing w:val="-10"/>
          <w:sz w:val="28"/>
        </w:rPr>
        <w:t>6</w:t>
      </w:r>
    </w:p>
    <w:p w14:paraId="1F3F1697" w14:textId="68B7A9A2" w:rsidR="0050319C" w:rsidRPr="00F40F54" w:rsidRDefault="00000000">
      <w:pPr>
        <w:pStyle w:val="BodyText"/>
        <w:spacing w:before="248" w:line="276" w:lineRule="auto"/>
        <w:ind w:left="25" w:right="356" w:firstLine="0"/>
        <w:rPr>
          <w:lang w:val="vi-VN"/>
        </w:rPr>
      </w:pPr>
      <w:r>
        <w:t>Câu</w:t>
      </w:r>
      <w:r>
        <w:rPr>
          <w:spacing w:val="-3"/>
        </w:rPr>
        <w:t xml:space="preserve"> </w:t>
      </w:r>
      <w:r>
        <w:t>7:</w:t>
      </w:r>
      <w:r>
        <w:rPr>
          <w:spacing w:val="-3"/>
        </w:rPr>
        <w:t xml:space="preserve"> </w:t>
      </w:r>
      <w:r>
        <w:t>Hãy</w:t>
      </w:r>
      <w:r>
        <w:rPr>
          <w:spacing w:val="-2"/>
        </w:rPr>
        <w:t xml:space="preserve"> </w:t>
      </w:r>
      <w:r>
        <w:t>chỉ</w:t>
      </w:r>
      <w:r>
        <w:rPr>
          <w:spacing w:val="-3"/>
        </w:rPr>
        <w:t xml:space="preserve"> </w:t>
      </w:r>
      <w:r>
        <w:t>ra</w:t>
      </w:r>
      <w:r>
        <w:rPr>
          <w:spacing w:val="-4"/>
        </w:rPr>
        <w:t xml:space="preserve"> </w:t>
      </w:r>
      <w:r>
        <w:t>địa</w:t>
      </w:r>
      <w:r>
        <w:rPr>
          <w:spacing w:val="-4"/>
        </w:rPr>
        <w:t xml:space="preserve"> </w:t>
      </w:r>
      <w:r>
        <w:t>chỉ</w:t>
      </w:r>
      <w:r>
        <w:rPr>
          <w:spacing w:val="-1"/>
        </w:rPr>
        <w:t xml:space="preserve"> </w:t>
      </w:r>
      <w:r>
        <w:t>IP</w:t>
      </w:r>
      <w:r>
        <w:rPr>
          <w:spacing w:val="-4"/>
        </w:rPr>
        <w:t xml:space="preserve"> </w:t>
      </w:r>
      <w:r>
        <w:t>của</w:t>
      </w:r>
      <w:r>
        <w:rPr>
          <w:spacing w:val="-4"/>
        </w:rPr>
        <w:t xml:space="preserve"> </w:t>
      </w:r>
      <w:r>
        <w:t>host</w:t>
      </w:r>
      <w:r>
        <w:rPr>
          <w:spacing w:val="-1"/>
        </w:rPr>
        <w:t xml:space="preserve"> </w:t>
      </w:r>
      <w:r>
        <w:t>không</w:t>
      </w:r>
      <w:r>
        <w:rPr>
          <w:spacing w:val="-3"/>
        </w:rPr>
        <w:t xml:space="preserve"> </w:t>
      </w:r>
      <w:r>
        <w:t>hợp</w:t>
      </w:r>
      <w:r>
        <w:rPr>
          <w:spacing w:val="-3"/>
        </w:rPr>
        <w:t xml:space="preserve"> </w:t>
      </w:r>
      <w:r>
        <w:t>lệ</w:t>
      </w:r>
      <w:r>
        <w:rPr>
          <w:spacing w:val="-4"/>
        </w:rPr>
        <w:t xml:space="preserve"> </w:t>
      </w:r>
      <w:r>
        <w:t>với</w:t>
      </w:r>
      <w:r>
        <w:rPr>
          <w:spacing w:val="-3"/>
        </w:rPr>
        <w:t xml:space="preserve"> </w:t>
      </w:r>
      <w:r>
        <w:t>Subnet</w:t>
      </w:r>
      <w:r>
        <w:rPr>
          <w:spacing w:val="-3"/>
        </w:rPr>
        <w:t xml:space="preserve"> </w:t>
      </w:r>
      <w:r>
        <w:t>Mask</w:t>
      </w:r>
      <w:r>
        <w:rPr>
          <w:spacing w:val="-2"/>
        </w:rPr>
        <w:t xml:space="preserve"> </w:t>
      </w:r>
      <w:r>
        <w:t xml:space="preserve">= </w:t>
      </w:r>
      <w:r>
        <w:rPr>
          <w:spacing w:val="-2"/>
        </w:rPr>
        <w:t>255.255.255.224</w:t>
      </w:r>
      <w:r w:rsidR="00F40F54">
        <w:rPr>
          <w:spacing w:val="-2"/>
          <w:lang w:val="vi-VN"/>
        </w:rPr>
        <w:t xml:space="preserve"> B</w:t>
      </w:r>
    </w:p>
    <w:p w14:paraId="5252569A" w14:textId="77777777" w:rsidR="0050319C" w:rsidRDefault="00000000">
      <w:pPr>
        <w:pStyle w:val="ListParagraph"/>
        <w:numPr>
          <w:ilvl w:val="0"/>
          <w:numId w:val="129"/>
        </w:numPr>
        <w:tabs>
          <w:tab w:val="left" w:pos="744"/>
        </w:tabs>
        <w:spacing w:before="200"/>
        <w:ind w:left="744" w:hanging="359"/>
        <w:rPr>
          <w:sz w:val="28"/>
        </w:rPr>
      </w:pPr>
      <w:r>
        <w:rPr>
          <w:spacing w:val="-2"/>
          <w:sz w:val="28"/>
        </w:rPr>
        <w:t>222.81.56.130</w:t>
      </w:r>
    </w:p>
    <w:p w14:paraId="3BD13CAE" w14:textId="77777777" w:rsidR="0050319C" w:rsidRDefault="00000000">
      <w:pPr>
        <w:pStyle w:val="ListParagraph"/>
        <w:numPr>
          <w:ilvl w:val="0"/>
          <w:numId w:val="129"/>
        </w:numPr>
        <w:tabs>
          <w:tab w:val="left" w:pos="744"/>
        </w:tabs>
        <w:ind w:left="744" w:hanging="359"/>
        <w:rPr>
          <w:color w:val="FF0000"/>
          <w:sz w:val="28"/>
        </w:rPr>
      </w:pPr>
      <w:r>
        <w:rPr>
          <w:color w:val="FF0000"/>
          <w:spacing w:val="-2"/>
          <w:sz w:val="28"/>
        </w:rPr>
        <w:t>222.81.55.128</w:t>
      </w:r>
    </w:p>
    <w:p w14:paraId="6511C290" w14:textId="77777777" w:rsidR="0050319C" w:rsidRDefault="00000000">
      <w:pPr>
        <w:pStyle w:val="ListParagraph"/>
        <w:numPr>
          <w:ilvl w:val="0"/>
          <w:numId w:val="129"/>
        </w:numPr>
        <w:tabs>
          <w:tab w:val="left" w:pos="744"/>
        </w:tabs>
        <w:ind w:left="744" w:hanging="359"/>
        <w:rPr>
          <w:sz w:val="28"/>
        </w:rPr>
      </w:pPr>
      <w:r>
        <w:rPr>
          <w:spacing w:val="-2"/>
          <w:sz w:val="28"/>
        </w:rPr>
        <w:t>222.88.65.135</w:t>
      </w:r>
    </w:p>
    <w:p w14:paraId="756208F8" w14:textId="77777777" w:rsidR="0050319C" w:rsidRDefault="00000000">
      <w:pPr>
        <w:pStyle w:val="ListParagraph"/>
        <w:numPr>
          <w:ilvl w:val="0"/>
          <w:numId w:val="129"/>
        </w:numPr>
        <w:tabs>
          <w:tab w:val="left" w:pos="744"/>
        </w:tabs>
        <w:ind w:left="744" w:hanging="359"/>
        <w:rPr>
          <w:sz w:val="28"/>
        </w:rPr>
      </w:pPr>
      <w:r>
        <w:rPr>
          <w:spacing w:val="-2"/>
          <w:sz w:val="28"/>
        </w:rPr>
        <w:t>222.81.22.104</w:t>
      </w:r>
    </w:p>
    <w:p w14:paraId="4CFEF932" w14:textId="6214A0B2" w:rsidR="0050319C" w:rsidRPr="00F40F54" w:rsidRDefault="00000000">
      <w:pPr>
        <w:pStyle w:val="BodyText"/>
        <w:spacing w:before="248" w:line="276" w:lineRule="auto"/>
        <w:ind w:left="25" w:firstLine="0"/>
        <w:rPr>
          <w:lang w:val="vi-VN"/>
        </w:rPr>
      </w:pPr>
      <w:r>
        <w:t>Câu</w:t>
      </w:r>
      <w:r>
        <w:rPr>
          <w:spacing w:val="-3"/>
        </w:rPr>
        <w:t xml:space="preserve"> </w:t>
      </w:r>
      <w:r>
        <w:t>8:</w:t>
      </w:r>
      <w:r>
        <w:rPr>
          <w:spacing w:val="-3"/>
        </w:rPr>
        <w:t xml:space="preserve"> </w:t>
      </w:r>
      <w:r>
        <w:t>Cần</w:t>
      </w:r>
      <w:r>
        <w:rPr>
          <w:spacing w:val="-2"/>
        </w:rPr>
        <w:t xml:space="preserve"> </w:t>
      </w:r>
      <w:r>
        <w:t>chia</w:t>
      </w:r>
      <w:r>
        <w:rPr>
          <w:spacing w:val="-4"/>
        </w:rPr>
        <w:t xml:space="preserve"> </w:t>
      </w:r>
      <w:r>
        <w:t>mạng</w:t>
      </w:r>
      <w:r>
        <w:rPr>
          <w:spacing w:val="-3"/>
        </w:rPr>
        <w:t xml:space="preserve"> </w:t>
      </w:r>
      <w:r>
        <w:t>con</w:t>
      </w:r>
      <w:r>
        <w:rPr>
          <w:spacing w:val="-3"/>
        </w:rPr>
        <w:t xml:space="preserve"> </w:t>
      </w:r>
      <w:r>
        <w:t>thuộc</w:t>
      </w:r>
      <w:r>
        <w:rPr>
          <w:spacing w:val="-4"/>
        </w:rPr>
        <w:t xml:space="preserve"> </w:t>
      </w:r>
      <w:r>
        <w:t>Class</w:t>
      </w:r>
      <w:r>
        <w:rPr>
          <w:spacing w:val="-1"/>
        </w:rPr>
        <w:t xml:space="preserve"> </w:t>
      </w:r>
      <w:r>
        <w:t>B</w:t>
      </w:r>
      <w:r>
        <w:rPr>
          <w:spacing w:val="-4"/>
        </w:rPr>
        <w:t xml:space="preserve"> </w:t>
      </w:r>
      <w:r>
        <w:t>với</w:t>
      </w:r>
      <w:r>
        <w:rPr>
          <w:spacing w:val="-3"/>
        </w:rPr>
        <w:t xml:space="preserve"> </w:t>
      </w:r>
      <w:r>
        <w:t>mỗi</w:t>
      </w:r>
      <w:r>
        <w:rPr>
          <w:spacing w:val="-3"/>
        </w:rPr>
        <w:t xml:space="preserve"> </w:t>
      </w:r>
      <w:r>
        <w:t>Subnet</w:t>
      </w:r>
      <w:r>
        <w:rPr>
          <w:spacing w:val="-3"/>
        </w:rPr>
        <w:t xml:space="preserve"> </w:t>
      </w:r>
      <w:r>
        <w:t>có</w:t>
      </w:r>
      <w:r>
        <w:rPr>
          <w:spacing w:val="-3"/>
        </w:rPr>
        <w:t xml:space="preserve"> </w:t>
      </w:r>
      <w:r>
        <w:t>tối</w:t>
      </w:r>
      <w:r>
        <w:rPr>
          <w:spacing w:val="-3"/>
        </w:rPr>
        <w:t xml:space="preserve"> </w:t>
      </w:r>
      <w:r>
        <w:t>đa</w:t>
      </w:r>
      <w:r>
        <w:rPr>
          <w:spacing w:val="-4"/>
        </w:rPr>
        <w:t xml:space="preserve"> </w:t>
      </w:r>
      <w:r>
        <w:t>500</w:t>
      </w:r>
      <w:r>
        <w:rPr>
          <w:spacing w:val="-3"/>
        </w:rPr>
        <w:t xml:space="preserve"> </w:t>
      </w:r>
      <w:r>
        <w:t>host,</w:t>
      </w:r>
      <w:r>
        <w:rPr>
          <w:spacing w:val="-2"/>
        </w:rPr>
        <w:t xml:space="preserve"> </w:t>
      </w:r>
      <w:r>
        <w:t>phải dùng Subnet Mask nào:</w:t>
      </w:r>
      <w:r w:rsidR="00F40F54">
        <w:rPr>
          <w:lang w:val="vi-VN"/>
        </w:rPr>
        <w:t xml:space="preserve"> B</w:t>
      </w:r>
    </w:p>
    <w:p w14:paraId="6CAACA9A" w14:textId="77777777" w:rsidR="0050319C" w:rsidRDefault="00000000">
      <w:pPr>
        <w:pStyle w:val="ListParagraph"/>
        <w:numPr>
          <w:ilvl w:val="0"/>
          <w:numId w:val="128"/>
        </w:numPr>
        <w:tabs>
          <w:tab w:val="left" w:pos="744"/>
        </w:tabs>
        <w:spacing w:before="200"/>
        <w:ind w:left="744" w:hanging="359"/>
        <w:rPr>
          <w:sz w:val="28"/>
        </w:rPr>
      </w:pPr>
      <w:r>
        <w:rPr>
          <w:spacing w:val="-2"/>
          <w:sz w:val="28"/>
        </w:rPr>
        <w:t>11111111.11111111.11111111.11000000</w:t>
      </w:r>
    </w:p>
    <w:p w14:paraId="6F2B752C" w14:textId="77777777" w:rsidR="0050319C" w:rsidRDefault="00000000">
      <w:pPr>
        <w:pStyle w:val="ListParagraph"/>
        <w:numPr>
          <w:ilvl w:val="0"/>
          <w:numId w:val="128"/>
        </w:numPr>
        <w:tabs>
          <w:tab w:val="left" w:pos="744"/>
        </w:tabs>
        <w:ind w:left="744" w:hanging="359"/>
        <w:rPr>
          <w:color w:val="FF0000"/>
          <w:sz w:val="28"/>
        </w:rPr>
      </w:pPr>
      <w:r>
        <w:rPr>
          <w:color w:val="FF0000"/>
          <w:spacing w:val="-2"/>
          <w:sz w:val="28"/>
        </w:rPr>
        <w:t>11111111.11111111.11111110.00000000</w:t>
      </w:r>
    </w:p>
    <w:p w14:paraId="713B0328" w14:textId="77777777" w:rsidR="0050319C" w:rsidRDefault="00000000">
      <w:pPr>
        <w:pStyle w:val="ListParagraph"/>
        <w:numPr>
          <w:ilvl w:val="0"/>
          <w:numId w:val="128"/>
        </w:numPr>
        <w:tabs>
          <w:tab w:val="left" w:pos="744"/>
        </w:tabs>
        <w:ind w:left="744" w:hanging="359"/>
        <w:rPr>
          <w:sz w:val="28"/>
        </w:rPr>
      </w:pPr>
      <w:r>
        <w:rPr>
          <w:spacing w:val="-2"/>
          <w:sz w:val="28"/>
        </w:rPr>
        <w:t>11111111.11111111.11111111.10000000</w:t>
      </w:r>
    </w:p>
    <w:p w14:paraId="7FF4FE34" w14:textId="77777777" w:rsidR="0050319C" w:rsidRDefault="00000000">
      <w:pPr>
        <w:pStyle w:val="ListParagraph"/>
        <w:numPr>
          <w:ilvl w:val="0"/>
          <w:numId w:val="128"/>
        </w:numPr>
        <w:tabs>
          <w:tab w:val="left" w:pos="744"/>
        </w:tabs>
        <w:ind w:left="744" w:hanging="359"/>
        <w:rPr>
          <w:sz w:val="28"/>
        </w:rPr>
      </w:pPr>
      <w:r>
        <w:rPr>
          <w:spacing w:val="-2"/>
          <w:sz w:val="28"/>
        </w:rPr>
        <w:t>11111111.11111111.11111111.00000000</w:t>
      </w:r>
    </w:p>
    <w:p w14:paraId="74C907A6" w14:textId="73582D08" w:rsidR="0050319C" w:rsidRPr="00F40F54" w:rsidRDefault="00000000">
      <w:pPr>
        <w:pStyle w:val="BodyText"/>
        <w:spacing w:before="248" w:line="276" w:lineRule="auto"/>
        <w:ind w:left="25" w:firstLine="0"/>
        <w:rPr>
          <w:lang w:val="vi-VN"/>
        </w:rPr>
      </w:pPr>
      <w:r>
        <w:t>Câu 9: Giả sử hệ thống mạng của công ty ABC phải sử dụng một địa chỉ lớp B. Mạng</w:t>
      </w:r>
      <w:r>
        <w:rPr>
          <w:spacing w:val="-4"/>
        </w:rPr>
        <w:t xml:space="preserve"> </w:t>
      </w:r>
      <w:r>
        <w:t>công</w:t>
      </w:r>
      <w:r>
        <w:rPr>
          <w:spacing w:val="-3"/>
        </w:rPr>
        <w:t xml:space="preserve"> </w:t>
      </w:r>
      <w:r>
        <w:t>ty</w:t>
      </w:r>
      <w:r>
        <w:rPr>
          <w:spacing w:val="-4"/>
        </w:rPr>
        <w:t xml:space="preserve"> </w:t>
      </w:r>
      <w:r>
        <w:t>chia</w:t>
      </w:r>
      <w:r>
        <w:rPr>
          <w:spacing w:val="-5"/>
        </w:rPr>
        <w:t xml:space="preserve"> </w:t>
      </w:r>
      <w:r>
        <w:t>thành</w:t>
      </w:r>
      <w:r>
        <w:rPr>
          <w:spacing w:val="-4"/>
        </w:rPr>
        <w:t xml:space="preserve"> </w:t>
      </w:r>
      <w:r>
        <w:t>các</w:t>
      </w:r>
      <w:r>
        <w:rPr>
          <w:spacing w:val="-5"/>
        </w:rPr>
        <w:t xml:space="preserve"> </w:t>
      </w:r>
      <w:r>
        <w:t>subnet,</w:t>
      </w:r>
      <w:r>
        <w:rPr>
          <w:spacing w:val="-3"/>
        </w:rPr>
        <w:t xml:space="preserve"> </w:t>
      </w:r>
      <w:r>
        <w:t>mỗi</w:t>
      </w:r>
      <w:r>
        <w:rPr>
          <w:spacing w:val="-4"/>
        </w:rPr>
        <w:t xml:space="preserve"> </w:t>
      </w:r>
      <w:r>
        <w:t>subnet</w:t>
      </w:r>
      <w:r>
        <w:rPr>
          <w:spacing w:val="-4"/>
        </w:rPr>
        <w:t xml:space="preserve"> </w:t>
      </w:r>
      <w:r>
        <w:t>chứa</w:t>
      </w:r>
      <w:r>
        <w:rPr>
          <w:spacing w:val="-3"/>
        </w:rPr>
        <w:t xml:space="preserve"> </w:t>
      </w:r>
      <w:r>
        <w:t>nhiều</w:t>
      </w:r>
      <w:r>
        <w:rPr>
          <w:spacing w:val="-4"/>
        </w:rPr>
        <w:t xml:space="preserve"> </w:t>
      </w:r>
      <w:r>
        <w:t>nhất</w:t>
      </w:r>
      <w:r>
        <w:rPr>
          <w:spacing w:val="-4"/>
        </w:rPr>
        <w:t xml:space="preserve"> </w:t>
      </w:r>
      <w:r>
        <w:t>2500</w:t>
      </w:r>
      <w:r>
        <w:rPr>
          <w:spacing w:val="-4"/>
        </w:rPr>
        <w:t xml:space="preserve"> </w:t>
      </w:r>
      <w:r>
        <w:t>host.</w:t>
      </w:r>
      <w:r>
        <w:rPr>
          <w:spacing w:val="-4"/>
        </w:rPr>
        <w:t xml:space="preserve"> </w:t>
      </w:r>
      <w:r>
        <w:t>Vậy subnet mask nào sẽ được sử dụng:</w:t>
      </w:r>
      <w:r w:rsidR="00F40F54">
        <w:rPr>
          <w:lang w:val="vi-VN"/>
        </w:rPr>
        <w:t xml:space="preserve"> B</w:t>
      </w:r>
    </w:p>
    <w:p w14:paraId="5F3767C2" w14:textId="77777777" w:rsidR="0050319C" w:rsidRDefault="00000000">
      <w:pPr>
        <w:pStyle w:val="ListParagraph"/>
        <w:numPr>
          <w:ilvl w:val="0"/>
          <w:numId w:val="127"/>
        </w:numPr>
        <w:tabs>
          <w:tab w:val="left" w:pos="744"/>
        </w:tabs>
        <w:spacing w:before="199"/>
        <w:ind w:left="744" w:hanging="359"/>
        <w:rPr>
          <w:sz w:val="28"/>
        </w:rPr>
      </w:pPr>
      <w:r>
        <w:rPr>
          <w:spacing w:val="-2"/>
          <w:sz w:val="28"/>
        </w:rPr>
        <w:t>255.248.0.0</w:t>
      </w:r>
    </w:p>
    <w:p w14:paraId="6B947270" w14:textId="77777777" w:rsidR="0050319C" w:rsidRDefault="00000000">
      <w:pPr>
        <w:pStyle w:val="ListParagraph"/>
        <w:numPr>
          <w:ilvl w:val="0"/>
          <w:numId w:val="127"/>
        </w:numPr>
        <w:tabs>
          <w:tab w:val="left" w:pos="744"/>
        </w:tabs>
        <w:ind w:left="744" w:hanging="359"/>
        <w:rPr>
          <w:color w:val="FF0000"/>
          <w:sz w:val="28"/>
        </w:rPr>
      </w:pPr>
      <w:r>
        <w:rPr>
          <w:color w:val="FF0000"/>
          <w:spacing w:val="-2"/>
          <w:sz w:val="28"/>
        </w:rPr>
        <w:t>255.255.240.0</w:t>
      </w:r>
    </w:p>
    <w:p w14:paraId="38F72148" w14:textId="77777777" w:rsidR="0050319C" w:rsidRDefault="00000000">
      <w:pPr>
        <w:pStyle w:val="ListParagraph"/>
        <w:numPr>
          <w:ilvl w:val="0"/>
          <w:numId w:val="127"/>
        </w:numPr>
        <w:tabs>
          <w:tab w:val="left" w:pos="744"/>
        </w:tabs>
        <w:ind w:left="744" w:hanging="359"/>
        <w:rPr>
          <w:sz w:val="28"/>
        </w:rPr>
      </w:pPr>
      <w:r>
        <w:rPr>
          <w:spacing w:val="-2"/>
          <w:sz w:val="28"/>
        </w:rPr>
        <w:t>255.255.224.0</w:t>
      </w:r>
    </w:p>
    <w:p w14:paraId="7BC4A4E3" w14:textId="77777777" w:rsidR="0050319C" w:rsidRDefault="00000000">
      <w:pPr>
        <w:pStyle w:val="ListParagraph"/>
        <w:numPr>
          <w:ilvl w:val="0"/>
          <w:numId w:val="127"/>
        </w:numPr>
        <w:tabs>
          <w:tab w:val="left" w:pos="744"/>
        </w:tabs>
        <w:ind w:left="744" w:hanging="359"/>
        <w:rPr>
          <w:sz w:val="28"/>
        </w:rPr>
      </w:pPr>
      <w:r>
        <w:rPr>
          <w:spacing w:val="-2"/>
          <w:sz w:val="28"/>
        </w:rPr>
        <w:t>255.255.255.240</w:t>
      </w:r>
    </w:p>
    <w:p w14:paraId="41F6A195" w14:textId="45DB6FF4" w:rsidR="0050319C" w:rsidRPr="00F40F54" w:rsidRDefault="00000000">
      <w:pPr>
        <w:pStyle w:val="BodyText"/>
        <w:spacing w:before="248" w:line="276" w:lineRule="auto"/>
        <w:ind w:left="25" w:right="163" w:firstLine="0"/>
        <w:rPr>
          <w:lang w:val="vi-VN"/>
        </w:rPr>
      </w:pPr>
      <w:r>
        <w:t>Câu</w:t>
      </w:r>
      <w:r>
        <w:rPr>
          <w:spacing w:val="-3"/>
        </w:rPr>
        <w:t xml:space="preserve"> </w:t>
      </w:r>
      <w:r>
        <w:t>10:</w:t>
      </w:r>
      <w:r>
        <w:rPr>
          <w:spacing w:val="-3"/>
        </w:rPr>
        <w:t xml:space="preserve"> </w:t>
      </w:r>
      <w:r>
        <w:t>Một</w:t>
      </w:r>
      <w:r>
        <w:rPr>
          <w:spacing w:val="-1"/>
        </w:rPr>
        <w:t xml:space="preserve"> </w:t>
      </w:r>
      <w:r>
        <w:t>mạng</w:t>
      </w:r>
      <w:r>
        <w:rPr>
          <w:spacing w:val="-3"/>
        </w:rPr>
        <w:t xml:space="preserve"> </w:t>
      </w:r>
      <w:r>
        <w:t>con</w:t>
      </w:r>
      <w:r>
        <w:rPr>
          <w:spacing w:val="-3"/>
        </w:rPr>
        <w:t xml:space="preserve"> </w:t>
      </w:r>
      <w:r>
        <w:t>lớp</w:t>
      </w:r>
      <w:r>
        <w:rPr>
          <w:spacing w:val="-3"/>
        </w:rPr>
        <w:t xml:space="preserve"> </w:t>
      </w:r>
      <w:r>
        <w:t>A</w:t>
      </w:r>
      <w:r>
        <w:rPr>
          <w:spacing w:val="-4"/>
        </w:rPr>
        <w:t xml:space="preserve"> </w:t>
      </w:r>
      <w:r>
        <w:t>cần</w:t>
      </w:r>
      <w:r>
        <w:rPr>
          <w:spacing w:val="-3"/>
        </w:rPr>
        <w:t xml:space="preserve"> </w:t>
      </w:r>
      <w:r>
        <w:t>chứa</w:t>
      </w:r>
      <w:r>
        <w:rPr>
          <w:spacing w:val="-2"/>
        </w:rPr>
        <w:t xml:space="preserve"> </w:t>
      </w:r>
      <w:r>
        <w:t>tối</w:t>
      </w:r>
      <w:r>
        <w:rPr>
          <w:spacing w:val="-3"/>
        </w:rPr>
        <w:t xml:space="preserve"> </w:t>
      </w:r>
      <w:r>
        <w:t>thiểu</w:t>
      </w:r>
      <w:r>
        <w:rPr>
          <w:spacing w:val="-3"/>
        </w:rPr>
        <w:t xml:space="preserve"> </w:t>
      </w:r>
      <w:r>
        <w:t>255</w:t>
      </w:r>
      <w:r>
        <w:rPr>
          <w:spacing w:val="-3"/>
        </w:rPr>
        <w:t xml:space="preserve"> </w:t>
      </w:r>
      <w:r>
        <w:t>host,</w:t>
      </w:r>
      <w:r>
        <w:rPr>
          <w:spacing w:val="-2"/>
        </w:rPr>
        <w:t xml:space="preserve"> </w:t>
      </w:r>
      <w:r>
        <w:t>sử</w:t>
      </w:r>
      <w:r>
        <w:rPr>
          <w:spacing w:val="-3"/>
        </w:rPr>
        <w:t xml:space="preserve"> </w:t>
      </w:r>
      <w:r>
        <w:t>dụng</w:t>
      </w:r>
      <w:r>
        <w:rPr>
          <w:spacing w:val="-3"/>
        </w:rPr>
        <w:t xml:space="preserve"> </w:t>
      </w:r>
      <w:r>
        <w:t>Subnet</w:t>
      </w:r>
      <w:r>
        <w:rPr>
          <w:spacing w:val="-3"/>
        </w:rPr>
        <w:t xml:space="preserve"> </w:t>
      </w:r>
      <w:r>
        <w:t>Mask nào sau đây?</w:t>
      </w:r>
      <w:r w:rsidR="00F40F54">
        <w:rPr>
          <w:lang w:val="vi-VN"/>
        </w:rPr>
        <w:t xml:space="preserve"> D</w:t>
      </w:r>
    </w:p>
    <w:p w14:paraId="2DA1BA68" w14:textId="77777777" w:rsidR="0050319C" w:rsidRDefault="00000000">
      <w:pPr>
        <w:pStyle w:val="ListParagraph"/>
        <w:numPr>
          <w:ilvl w:val="0"/>
          <w:numId w:val="126"/>
        </w:numPr>
        <w:tabs>
          <w:tab w:val="left" w:pos="744"/>
        </w:tabs>
        <w:spacing w:before="199"/>
        <w:ind w:left="744" w:hanging="359"/>
        <w:rPr>
          <w:sz w:val="28"/>
        </w:rPr>
      </w:pPr>
      <w:r>
        <w:rPr>
          <w:noProof/>
          <w:sz w:val="28"/>
        </w:rPr>
        <w:drawing>
          <wp:anchor distT="0" distB="0" distL="0" distR="0" simplePos="0" relativeHeight="15738368" behindDoc="0" locked="0" layoutInCell="1" allowOverlap="1" wp14:anchorId="2A2263D7" wp14:editId="045CE74E">
            <wp:simplePos x="0" y="0"/>
            <wp:positionH relativeFrom="page">
              <wp:posOffset>1981200</wp:posOffset>
            </wp:positionH>
            <wp:positionV relativeFrom="paragraph">
              <wp:posOffset>867091</wp:posOffset>
            </wp:positionV>
            <wp:extent cx="3810000" cy="364238"/>
            <wp:effectExtent l="0" t="0" r="0" b="0"/>
            <wp:wrapNone/>
            <wp:docPr id="23" name="Image 2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255.255.255.192</w:t>
      </w:r>
    </w:p>
    <w:p w14:paraId="3078E320" w14:textId="77777777" w:rsidR="0050319C" w:rsidRDefault="0050319C">
      <w:pPr>
        <w:pStyle w:val="ListParagraph"/>
        <w:rPr>
          <w:sz w:val="28"/>
        </w:rPr>
        <w:sectPr w:rsidR="0050319C">
          <w:pgSz w:w="12240" w:h="15840"/>
          <w:pgMar w:top="1380" w:right="1417" w:bottom="320" w:left="1417" w:header="0" w:footer="121" w:gutter="0"/>
          <w:cols w:space="720"/>
        </w:sectPr>
      </w:pPr>
    </w:p>
    <w:p w14:paraId="28AE1712" w14:textId="77777777" w:rsidR="0050319C" w:rsidRDefault="00000000">
      <w:pPr>
        <w:pStyle w:val="ListParagraph"/>
        <w:numPr>
          <w:ilvl w:val="0"/>
          <w:numId w:val="126"/>
        </w:numPr>
        <w:tabs>
          <w:tab w:val="left" w:pos="744"/>
        </w:tabs>
        <w:spacing w:before="60"/>
        <w:ind w:left="744" w:hanging="359"/>
        <w:rPr>
          <w:sz w:val="28"/>
        </w:rPr>
      </w:pPr>
      <w:r>
        <w:rPr>
          <w:spacing w:val="-2"/>
          <w:sz w:val="28"/>
        </w:rPr>
        <w:lastRenderedPageBreak/>
        <w:t>255.0.0.255</w:t>
      </w:r>
    </w:p>
    <w:p w14:paraId="39B7DC37" w14:textId="77777777" w:rsidR="0050319C" w:rsidRDefault="00000000">
      <w:pPr>
        <w:pStyle w:val="ListParagraph"/>
        <w:numPr>
          <w:ilvl w:val="0"/>
          <w:numId w:val="126"/>
        </w:numPr>
        <w:tabs>
          <w:tab w:val="left" w:pos="744"/>
        </w:tabs>
        <w:ind w:left="744" w:hanging="359"/>
        <w:rPr>
          <w:sz w:val="28"/>
        </w:rPr>
      </w:pPr>
      <w:r>
        <w:rPr>
          <w:spacing w:val="-2"/>
          <w:sz w:val="28"/>
        </w:rPr>
        <w:t>255.255.255.240</w:t>
      </w:r>
    </w:p>
    <w:p w14:paraId="5D87F92E" w14:textId="77777777" w:rsidR="0050319C" w:rsidRDefault="00000000">
      <w:pPr>
        <w:pStyle w:val="ListParagraph"/>
        <w:numPr>
          <w:ilvl w:val="0"/>
          <w:numId w:val="126"/>
        </w:numPr>
        <w:tabs>
          <w:tab w:val="left" w:pos="744"/>
        </w:tabs>
        <w:ind w:left="744" w:hanging="359"/>
        <w:rPr>
          <w:color w:val="FF0000"/>
          <w:sz w:val="28"/>
        </w:rPr>
      </w:pPr>
      <w:r>
        <w:rPr>
          <w:color w:val="FF0000"/>
          <w:spacing w:val="-2"/>
          <w:sz w:val="28"/>
        </w:rPr>
        <w:t>255.255.254.0</w:t>
      </w:r>
    </w:p>
    <w:p w14:paraId="446F3353" w14:textId="7FDD68E4" w:rsidR="0050319C" w:rsidRPr="00F40F54" w:rsidRDefault="00000000">
      <w:pPr>
        <w:pStyle w:val="BodyText"/>
        <w:spacing w:before="248" w:line="276" w:lineRule="auto"/>
        <w:ind w:left="25" w:firstLine="0"/>
        <w:rPr>
          <w:lang w:val="vi-VN"/>
        </w:rPr>
      </w:pPr>
      <w:r>
        <w:t>Câu</w:t>
      </w:r>
      <w:r>
        <w:rPr>
          <w:spacing w:val="-3"/>
        </w:rPr>
        <w:t xml:space="preserve"> </w:t>
      </w:r>
      <w:r>
        <w:t>11:</w:t>
      </w:r>
      <w:r>
        <w:rPr>
          <w:spacing w:val="-3"/>
        </w:rPr>
        <w:t xml:space="preserve"> </w:t>
      </w:r>
      <w:r>
        <w:t>Cho</w:t>
      </w:r>
      <w:r>
        <w:rPr>
          <w:spacing w:val="-2"/>
        </w:rPr>
        <w:t xml:space="preserve"> </w:t>
      </w:r>
      <w:r>
        <w:t>địa</w:t>
      </w:r>
      <w:r>
        <w:rPr>
          <w:spacing w:val="-4"/>
        </w:rPr>
        <w:t xml:space="preserve"> </w:t>
      </w:r>
      <w:r>
        <w:t>chỉ</w:t>
      </w:r>
      <w:r>
        <w:rPr>
          <w:spacing w:val="-3"/>
        </w:rPr>
        <w:t xml:space="preserve"> </w:t>
      </w:r>
      <w:r>
        <w:t>IP</w:t>
      </w:r>
      <w:r>
        <w:rPr>
          <w:spacing w:val="-4"/>
        </w:rPr>
        <w:t xml:space="preserve"> </w:t>
      </w:r>
      <w:r>
        <w:t>192.168.25.91/26,</w:t>
      </w:r>
      <w:r>
        <w:rPr>
          <w:spacing w:val="-3"/>
        </w:rPr>
        <w:t xml:space="preserve"> </w:t>
      </w:r>
      <w:r>
        <w:t>địa</w:t>
      </w:r>
      <w:r>
        <w:rPr>
          <w:spacing w:val="-4"/>
        </w:rPr>
        <w:t xml:space="preserve"> </w:t>
      </w:r>
      <w:r>
        <w:t>chỉ</w:t>
      </w:r>
      <w:r>
        <w:rPr>
          <w:spacing w:val="-3"/>
        </w:rPr>
        <w:t xml:space="preserve"> </w:t>
      </w:r>
      <w:r>
        <w:t>IP</w:t>
      </w:r>
      <w:r>
        <w:rPr>
          <w:spacing w:val="-4"/>
        </w:rPr>
        <w:t xml:space="preserve"> </w:t>
      </w:r>
      <w:r>
        <w:t>các</w:t>
      </w:r>
      <w:r>
        <w:rPr>
          <w:spacing w:val="-4"/>
        </w:rPr>
        <w:t xml:space="preserve"> </w:t>
      </w:r>
      <w:r>
        <w:t>host</w:t>
      </w:r>
      <w:r>
        <w:rPr>
          <w:spacing w:val="-1"/>
        </w:rPr>
        <w:t xml:space="preserve"> </w:t>
      </w:r>
      <w:r>
        <w:t>thuộc</w:t>
      </w:r>
      <w:r>
        <w:rPr>
          <w:spacing w:val="-4"/>
        </w:rPr>
        <w:t xml:space="preserve"> </w:t>
      </w:r>
      <w:r>
        <w:t>mạng</w:t>
      </w:r>
      <w:r>
        <w:rPr>
          <w:spacing w:val="-3"/>
        </w:rPr>
        <w:t xml:space="preserve"> </w:t>
      </w:r>
      <w:r>
        <w:t>con</w:t>
      </w:r>
      <w:r>
        <w:rPr>
          <w:spacing w:val="-3"/>
        </w:rPr>
        <w:t xml:space="preserve"> </w:t>
      </w:r>
      <w:r>
        <w:t>thứ nhất sẽ là:</w:t>
      </w:r>
      <w:r w:rsidR="00F40F54">
        <w:rPr>
          <w:lang w:val="vi-VN"/>
        </w:rPr>
        <w:t xml:space="preserve"> C</w:t>
      </w:r>
    </w:p>
    <w:p w14:paraId="7910DA48" w14:textId="77777777" w:rsidR="0050319C" w:rsidRDefault="00000000">
      <w:pPr>
        <w:pStyle w:val="ListParagraph"/>
        <w:numPr>
          <w:ilvl w:val="0"/>
          <w:numId w:val="125"/>
        </w:numPr>
        <w:tabs>
          <w:tab w:val="left" w:pos="744"/>
        </w:tabs>
        <w:spacing w:before="200"/>
        <w:ind w:left="744" w:hanging="359"/>
        <w:rPr>
          <w:sz w:val="28"/>
        </w:rPr>
      </w:pPr>
      <w:r>
        <w:rPr>
          <w:sz w:val="28"/>
        </w:rPr>
        <w:t xml:space="preserve">192.168.25.1 – </w:t>
      </w:r>
      <w:r>
        <w:rPr>
          <w:spacing w:val="-2"/>
          <w:sz w:val="28"/>
        </w:rPr>
        <w:t>192.168.25.126</w:t>
      </w:r>
    </w:p>
    <w:p w14:paraId="1692E1E9" w14:textId="77777777" w:rsidR="0050319C" w:rsidRDefault="00000000">
      <w:pPr>
        <w:pStyle w:val="ListParagraph"/>
        <w:numPr>
          <w:ilvl w:val="0"/>
          <w:numId w:val="125"/>
        </w:numPr>
        <w:tabs>
          <w:tab w:val="left" w:pos="744"/>
        </w:tabs>
        <w:ind w:left="744" w:hanging="359"/>
        <w:rPr>
          <w:sz w:val="28"/>
        </w:rPr>
      </w:pPr>
      <w:r>
        <w:rPr>
          <w:sz w:val="28"/>
        </w:rPr>
        <w:t xml:space="preserve">192.168.25.1 – </w:t>
      </w:r>
      <w:r>
        <w:rPr>
          <w:spacing w:val="-2"/>
          <w:sz w:val="28"/>
        </w:rPr>
        <w:t>192.168.25.30</w:t>
      </w:r>
    </w:p>
    <w:p w14:paraId="1BF174C0" w14:textId="77777777" w:rsidR="0050319C" w:rsidRDefault="00000000">
      <w:pPr>
        <w:pStyle w:val="ListParagraph"/>
        <w:numPr>
          <w:ilvl w:val="0"/>
          <w:numId w:val="125"/>
        </w:numPr>
        <w:tabs>
          <w:tab w:val="left" w:pos="744"/>
        </w:tabs>
        <w:ind w:left="744" w:hanging="359"/>
        <w:rPr>
          <w:color w:val="FF0000"/>
          <w:sz w:val="28"/>
        </w:rPr>
      </w:pPr>
      <w:r>
        <w:rPr>
          <w:color w:val="FF0000"/>
          <w:sz w:val="28"/>
        </w:rPr>
        <w:t xml:space="preserve">192.168.25.1 – </w:t>
      </w:r>
      <w:r>
        <w:rPr>
          <w:color w:val="FF0000"/>
          <w:spacing w:val="-2"/>
          <w:sz w:val="28"/>
        </w:rPr>
        <w:t>192.168.25.62</w:t>
      </w:r>
    </w:p>
    <w:p w14:paraId="191899B5" w14:textId="77777777" w:rsidR="0050319C" w:rsidRDefault="00000000">
      <w:pPr>
        <w:pStyle w:val="ListParagraph"/>
        <w:numPr>
          <w:ilvl w:val="0"/>
          <w:numId w:val="125"/>
        </w:numPr>
        <w:tabs>
          <w:tab w:val="left" w:pos="744"/>
        </w:tabs>
        <w:ind w:left="744" w:hanging="359"/>
        <w:rPr>
          <w:sz w:val="28"/>
        </w:rPr>
      </w:pPr>
      <w:r>
        <w:rPr>
          <w:sz w:val="28"/>
        </w:rPr>
        <w:t xml:space="preserve">192.168.25.1 – </w:t>
      </w:r>
      <w:r>
        <w:rPr>
          <w:spacing w:val="-2"/>
          <w:sz w:val="28"/>
        </w:rPr>
        <w:t>192.168.25.14</w:t>
      </w:r>
    </w:p>
    <w:p w14:paraId="5FCD71D2" w14:textId="6E56A9E5" w:rsidR="0050319C" w:rsidRPr="00F40F54" w:rsidRDefault="00000000">
      <w:pPr>
        <w:pStyle w:val="BodyText"/>
        <w:spacing w:before="248"/>
        <w:ind w:left="25" w:firstLine="0"/>
        <w:rPr>
          <w:lang w:val="vi-VN"/>
        </w:rPr>
      </w:pPr>
      <w:r>
        <w:t>Câu</w:t>
      </w:r>
      <w:r>
        <w:rPr>
          <w:spacing w:val="-2"/>
        </w:rPr>
        <w:t xml:space="preserve"> </w:t>
      </w:r>
      <w:r>
        <w:t>12:</w:t>
      </w:r>
      <w:r>
        <w:rPr>
          <w:spacing w:val="-1"/>
        </w:rPr>
        <w:t xml:space="preserve"> </w:t>
      </w:r>
      <w:r>
        <w:t>Một mạng</w:t>
      </w:r>
      <w:r>
        <w:rPr>
          <w:spacing w:val="-1"/>
        </w:rPr>
        <w:t xml:space="preserve"> </w:t>
      </w:r>
      <w:r>
        <w:t>con</w:t>
      </w:r>
      <w:r>
        <w:rPr>
          <w:spacing w:val="-2"/>
        </w:rPr>
        <w:t xml:space="preserve"> </w:t>
      </w:r>
      <w:r>
        <w:t>lớp</w:t>
      </w:r>
      <w:r>
        <w:rPr>
          <w:spacing w:val="-1"/>
        </w:rPr>
        <w:t xml:space="preserve"> </w:t>
      </w:r>
      <w:r>
        <w:t>A</w:t>
      </w:r>
      <w:r>
        <w:rPr>
          <w:spacing w:val="-2"/>
        </w:rPr>
        <w:t xml:space="preserve"> </w:t>
      </w:r>
      <w:r>
        <w:t>mượn</w:t>
      </w:r>
      <w:r>
        <w:rPr>
          <w:spacing w:val="-2"/>
        </w:rPr>
        <w:t xml:space="preserve"> </w:t>
      </w:r>
      <w:r>
        <w:t>21</w:t>
      </w:r>
      <w:r>
        <w:rPr>
          <w:spacing w:val="-1"/>
        </w:rPr>
        <w:t xml:space="preserve"> </w:t>
      </w:r>
      <w:r>
        <w:t>bit</w:t>
      </w:r>
      <w:r>
        <w:rPr>
          <w:spacing w:val="-2"/>
        </w:rPr>
        <w:t xml:space="preserve"> </w:t>
      </w:r>
      <w:r>
        <w:t>để</w:t>
      </w:r>
      <w:r>
        <w:rPr>
          <w:spacing w:val="-2"/>
        </w:rPr>
        <w:t xml:space="preserve"> </w:t>
      </w:r>
      <w:r>
        <w:t>chia</w:t>
      </w:r>
      <w:r>
        <w:rPr>
          <w:spacing w:val="-2"/>
        </w:rPr>
        <w:t xml:space="preserve"> </w:t>
      </w:r>
      <w:r>
        <w:t>Subnet</w:t>
      </w:r>
      <w:r>
        <w:rPr>
          <w:spacing w:val="-2"/>
        </w:rPr>
        <w:t xml:space="preserve"> </w:t>
      </w:r>
      <w:r>
        <w:t>thì</w:t>
      </w:r>
      <w:r>
        <w:rPr>
          <w:spacing w:val="-1"/>
        </w:rPr>
        <w:t xml:space="preserve"> </w:t>
      </w:r>
      <w:r>
        <w:t>Subnet</w:t>
      </w:r>
      <w:r>
        <w:rPr>
          <w:spacing w:val="-2"/>
        </w:rPr>
        <w:t xml:space="preserve"> </w:t>
      </w:r>
      <w:r>
        <w:t xml:space="preserve">Mask sẽ </w:t>
      </w:r>
      <w:r>
        <w:rPr>
          <w:spacing w:val="-5"/>
        </w:rPr>
        <w:t>là:</w:t>
      </w:r>
      <w:r w:rsidR="00F40F54">
        <w:rPr>
          <w:spacing w:val="-5"/>
          <w:lang w:val="vi-VN"/>
        </w:rPr>
        <w:t xml:space="preserve"> A</w:t>
      </w:r>
    </w:p>
    <w:p w14:paraId="6794608D" w14:textId="77777777" w:rsidR="0050319C" w:rsidRDefault="00000000">
      <w:pPr>
        <w:pStyle w:val="ListParagraph"/>
        <w:numPr>
          <w:ilvl w:val="0"/>
          <w:numId w:val="124"/>
        </w:numPr>
        <w:tabs>
          <w:tab w:val="left" w:pos="744"/>
        </w:tabs>
        <w:spacing w:before="248"/>
        <w:ind w:left="744" w:hanging="359"/>
        <w:rPr>
          <w:color w:val="FF0000"/>
          <w:sz w:val="28"/>
        </w:rPr>
      </w:pPr>
      <w:r>
        <w:rPr>
          <w:color w:val="FF0000"/>
          <w:spacing w:val="-2"/>
          <w:sz w:val="28"/>
        </w:rPr>
        <w:t>255.255.255.248</w:t>
      </w:r>
    </w:p>
    <w:p w14:paraId="4248E434" w14:textId="77777777" w:rsidR="0050319C" w:rsidRDefault="00000000">
      <w:pPr>
        <w:pStyle w:val="ListParagraph"/>
        <w:numPr>
          <w:ilvl w:val="0"/>
          <w:numId w:val="124"/>
        </w:numPr>
        <w:tabs>
          <w:tab w:val="left" w:pos="744"/>
        </w:tabs>
        <w:ind w:left="744" w:hanging="359"/>
        <w:rPr>
          <w:sz w:val="28"/>
        </w:rPr>
      </w:pPr>
      <w:r>
        <w:rPr>
          <w:spacing w:val="-2"/>
          <w:sz w:val="28"/>
        </w:rPr>
        <w:t>255.255.248.0</w:t>
      </w:r>
    </w:p>
    <w:p w14:paraId="016776B6" w14:textId="77777777" w:rsidR="0050319C" w:rsidRDefault="00000000">
      <w:pPr>
        <w:pStyle w:val="ListParagraph"/>
        <w:numPr>
          <w:ilvl w:val="0"/>
          <w:numId w:val="124"/>
        </w:numPr>
        <w:tabs>
          <w:tab w:val="left" w:pos="744"/>
        </w:tabs>
        <w:ind w:left="744" w:hanging="359"/>
        <w:rPr>
          <w:sz w:val="28"/>
        </w:rPr>
      </w:pPr>
      <w:r>
        <w:rPr>
          <w:spacing w:val="-2"/>
          <w:sz w:val="28"/>
        </w:rPr>
        <w:t>255.255.224.0</w:t>
      </w:r>
    </w:p>
    <w:p w14:paraId="7941D318" w14:textId="77777777" w:rsidR="0050319C" w:rsidRDefault="00000000">
      <w:pPr>
        <w:pStyle w:val="ListParagraph"/>
        <w:numPr>
          <w:ilvl w:val="0"/>
          <w:numId w:val="124"/>
        </w:numPr>
        <w:tabs>
          <w:tab w:val="left" w:pos="744"/>
        </w:tabs>
        <w:ind w:left="744" w:hanging="359"/>
        <w:rPr>
          <w:sz w:val="28"/>
        </w:rPr>
      </w:pPr>
      <w:r>
        <w:rPr>
          <w:spacing w:val="-2"/>
          <w:sz w:val="28"/>
        </w:rPr>
        <w:t>255.255.192.0</w:t>
      </w:r>
    </w:p>
    <w:p w14:paraId="6D4C3BA6" w14:textId="32CC2D57" w:rsidR="0050319C" w:rsidRPr="00F40F54" w:rsidRDefault="00000000">
      <w:pPr>
        <w:pStyle w:val="BodyText"/>
        <w:spacing w:before="248" w:line="276" w:lineRule="auto"/>
        <w:ind w:left="25" w:right="34" w:firstLine="0"/>
        <w:rPr>
          <w:lang w:val="vi-VN"/>
        </w:rPr>
      </w:pPr>
      <w:r>
        <w:t>Câu 13: Cho đường mạng có địa chỉ 172.17.100.0/255.255.252.0. Phương pháp chia</w:t>
      </w:r>
      <w:r>
        <w:rPr>
          <w:spacing w:val="-4"/>
        </w:rPr>
        <w:t xml:space="preserve"> </w:t>
      </w:r>
      <w:r>
        <w:t>mạng</w:t>
      </w:r>
      <w:r>
        <w:rPr>
          <w:spacing w:val="-3"/>
        </w:rPr>
        <w:t xml:space="preserve"> </w:t>
      </w:r>
      <w:r>
        <w:t>con</w:t>
      </w:r>
      <w:r>
        <w:rPr>
          <w:spacing w:val="-3"/>
        </w:rPr>
        <w:t xml:space="preserve"> </w:t>
      </w:r>
      <w:r>
        <w:t>này</w:t>
      </w:r>
      <w:r>
        <w:rPr>
          <w:spacing w:val="-3"/>
        </w:rPr>
        <w:t xml:space="preserve"> </w:t>
      </w:r>
      <w:r>
        <w:t>(không</w:t>
      </w:r>
      <w:r>
        <w:rPr>
          <w:spacing w:val="-3"/>
        </w:rPr>
        <w:t xml:space="preserve"> </w:t>
      </w:r>
      <w:r>
        <w:t>sử</w:t>
      </w:r>
      <w:r>
        <w:rPr>
          <w:spacing w:val="-3"/>
        </w:rPr>
        <w:t xml:space="preserve"> </w:t>
      </w:r>
      <w:r>
        <w:t>dụng</w:t>
      </w:r>
      <w:r>
        <w:rPr>
          <w:spacing w:val="-3"/>
        </w:rPr>
        <w:t xml:space="preserve"> </w:t>
      </w:r>
      <w:r>
        <w:t>VLSM)</w:t>
      </w:r>
      <w:r>
        <w:rPr>
          <w:spacing w:val="-3"/>
        </w:rPr>
        <w:t xml:space="preserve"> </w:t>
      </w:r>
      <w:r>
        <w:t>cho</w:t>
      </w:r>
      <w:r>
        <w:rPr>
          <w:spacing w:val="-3"/>
        </w:rPr>
        <w:t xml:space="preserve"> </w:t>
      </w:r>
      <w:r>
        <w:t>bao</w:t>
      </w:r>
      <w:r>
        <w:rPr>
          <w:spacing w:val="-3"/>
        </w:rPr>
        <w:t xml:space="preserve"> </w:t>
      </w:r>
      <w:r>
        <w:t>nhiêu</w:t>
      </w:r>
      <w:r>
        <w:rPr>
          <w:spacing w:val="-3"/>
        </w:rPr>
        <w:t xml:space="preserve"> </w:t>
      </w:r>
      <w:r>
        <w:t>subnet</w:t>
      </w:r>
      <w:r>
        <w:rPr>
          <w:spacing w:val="-1"/>
        </w:rPr>
        <w:t xml:space="preserve"> </w:t>
      </w:r>
      <w:r>
        <w:t>và</w:t>
      </w:r>
      <w:r>
        <w:rPr>
          <w:spacing w:val="-4"/>
        </w:rPr>
        <w:t xml:space="preserve"> </w:t>
      </w:r>
      <w:r>
        <w:t>bao</w:t>
      </w:r>
      <w:r>
        <w:rPr>
          <w:spacing w:val="-3"/>
        </w:rPr>
        <w:t xml:space="preserve"> </w:t>
      </w:r>
      <w:r>
        <w:t>nhiêu</w:t>
      </w:r>
      <w:r>
        <w:rPr>
          <w:spacing w:val="-3"/>
        </w:rPr>
        <w:t xml:space="preserve"> </w:t>
      </w:r>
      <w:r>
        <w:t>host trong mỗi mạng con:</w:t>
      </w:r>
      <w:r w:rsidR="00F40F54">
        <w:rPr>
          <w:lang w:val="vi-VN"/>
        </w:rPr>
        <w:t xml:space="preserve"> A</w:t>
      </w:r>
    </w:p>
    <w:p w14:paraId="20994552" w14:textId="77777777" w:rsidR="0050319C" w:rsidRDefault="00000000">
      <w:pPr>
        <w:pStyle w:val="ListParagraph"/>
        <w:numPr>
          <w:ilvl w:val="0"/>
          <w:numId w:val="123"/>
        </w:numPr>
        <w:tabs>
          <w:tab w:val="left" w:pos="744"/>
        </w:tabs>
        <w:spacing w:before="199"/>
        <w:ind w:left="744" w:hanging="359"/>
        <w:rPr>
          <w:color w:val="FF0000"/>
          <w:sz w:val="28"/>
        </w:rPr>
      </w:pPr>
      <w:r>
        <w:rPr>
          <w:color w:val="FF0000"/>
          <w:sz w:val="28"/>
        </w:rPr>
        <w:t>62</w:t>
      </w:r>
      <w:r>
        <w:rPr>
          <w:color w:val="FF0000"/>
          <w:spacing w:val="-2"/>
          <w:sz w:val="28"/>
        </w:rPr>
        <w:t xml:space="preserve"> </w:t>
      </w:r>
      <w:r>
        <w:rPr>
          <w:color w:val="FF0000"/>
          <w:sz w:val="28"/>
        </w:rPr>
        <w:t>subnet,</w:t>
      </w:r>
      <w:r>
        <w:rPr>
          <w:color w:val="FF0000"/>
          <w:spacing w:val="-2"/>
          <w:sz w:val="28"/>
        </w:rPr>
        <w:t xml:space="preserve"> </w:t>
      </w:r>
      <w:r>
        <w:rPr>
          <w:color w:val="FF0000"/>
          <w:sz w:val="28"/>
        </w:rPr>
        <w:t>mỗi</w:t>
      </w:r>
      <w:r>
        <w:rPr>
          <w:color w:val="FF0000"/>
          <w:spacing w:val="-2"/>
          <w:sz w:val="28"/>
        </w:rPr>
        <w:t xml:space="preserve"> </w:t>
      </w:r>
      <w:r>
        <w:rPr>
          <w:color w:val="FF0000"/>
          <w:sz w:val="28"/>
        </w:rPr>
        <w:t>subnet có</w:t>
      </w:r>
      <w:r>
        <w:rPr>
          <w:color w:val="FF0000"/>
          <w:spacing w:val="-2"/>
          <w:sz w:val="28"/>
        </w:rPr>
        <w:t xml:space="preserve"> </w:t>
      </w:r>
      <w:r>
        <w:rPr>
          <w:color w:val="FF0000"/>
          <w:sz w:val="28"/>
        </w:rPr>
        <w:t>2022</w:t>
      </w:r>
      <w:r>
        <w:rPr>
          <w:color w:val="FF0000"/>
          <w:spacing w:val="-1"/>
          <w:sz w:val="28"/>
        </w:rPr>
        <w:t xml:space="preserve"> </w:t>
      </w:r>
      <w:r>
        <w:rPr>
          <w:color w:val="FF0000"/>
          <w:spacing w:val="-4"/>
          <w:sz w:val="28"/>
        </w:rPr>
        <w:t>host</w:t>
      </w:r>
    </w:p>
    <w:p w14:paraId="33051190" w14:textId="77777777" w:rsidR="0050319C" w:rsidRDefault="00000000">
      <w:pPr>
        <w:pStyle w:val="ListParagraph"/>
        <w:numPr>
          <w:ilvl w:val="0"/>
          <w:numId w:val="123"/>
        </w:numPr>
        <w:tabs>
          <w:tab w:val="left" w:pos="744"/>
        </w:tabs>
        <w:ind w:left="744" w:hanging="359"/>
        <w:rPr>
          <w:sz w:val="28"/>
        </w:rPr>
      </w:pPr>
      <w:r>
        <w:rPr>
          <w:sz w:val="28"/>
        </w:rPr>
        <w:t>64</w:t>
      </w:r>
      <w:r>
        <w:rPr>
          <w:spacing w:val="-2"/>
          <w:sz w:val="28"/>
        </w:rPr>
        <w:t xml:space="preserve"> </w:t>
      </w:r>
      <w:r>
        <w:rPr>
          <w:sz w:val="28"/>
        </w:rPr>
        <w:t>subnet,</w:t>
      </w:r>
      <w:r>
        <w:rPr>
          <w:spacing w:val="-2"/>
          <w:sz w:val="28"/>
        </w:rPr>
        <w:t xml:space="preserve"> </w:t>
      </w:r>
      <w:r>
        <w:rPr>
          <w:sz w:val="28"/>
        </w:rPr>
        <w:t>mỗi</w:t>
      </w:r>
      <w:r>
        <w:rPr>
          <w:spacing w:val="-2"/>
          <w:sz w:val="28"/>
        </w:rPr>
        <w:t xml:space="preserve"> </w:t>
      </w:r>
      <w:r>
        <w:rPr>
          <w:sz w:val="28"/>
        </w:rPr>
        <w:t>subnet có</w:t>
      </w:r>
      <w:r>
        <w:rPr>
          <w:spacing w:val="-2"/>
          <w:sz w:val="28"/>
        </w:rPr>
        <w:t xml:space="preserve"> </w:t>
      </w:r>
      <w:r>
        <w:rPr>
          <w:sz w:val="28"/>
        </w:rPr>
        <w:t>1024</w:t>
      </w:r>
      <w:r>
        <w:rPr>
          <w:spacing w:val="-1"/>
          <w:sz w:val="28"/>
        </w:rPr>
        <w:t xml:space="preserve"> </w:t>
      </w:r>
      <w:r>
        <w:rPr>
          <w:spacing w:val="-4"/>
          <w:sz w:val="28"/>
        </w:rPr>
        <w:t>host</w:t>
      </w:r>
    </w:p>
    <w:p w14:paraId="647F92AF" w14:textId="77777777" w:rsidR="0050319C" w:rsidRDefault="00000000">
      <w:pPr>
        <w:pStyle w:val="ListParagraph"/>
        <w:numPr>
          <w:ilvl w:val="0"/>
          <w:numId w:val="123"/>
        </w:numPr>
        <w:tabs>
          <w:tab w:val="left" w:pos="744"/>
        </w:tabs>
        <w:ind w:left="744" w:hanging="359"/>
        <w:rPr>
          <w:sz w:val="28"/>
        </w:rPr>
      </w:pPr>
      <w:r>
        <w:rPr>
          <w:sz w:val="28"/>
        </w:rPr>
        <w:t>128</w:t>
      </w:r>
      <w:r>
        <w:rPr>
          <w:spacing w:val="-2"/>
          <w:sz w:val="28"/>
        </w:rPr>
        <w:t xml:space="preserve"> </w:t>
      </w:r>
      <w:r>
        <w:rPr>
          <w:sz w:val="28"/>
        </w:rPr>
        <w:t>subnet,</w:t>
      </w:r>
      <w:r>
        <w:rPr>
          <w:spacing w:val="-2"/>
          <w:sz w:val="28"/>
        </w:rPr>
        <w:t xml:space="preserve"> </w:t>
      </w:r>
      <w:r>
        <w:rPr>
          <w:sz w:val="28"/>
        </w:rPr>
        <w:t>mỗi</w:t>
      </w:r>
      <w:r>
        <w:rPr>
          <w:spacing w:val="-2"/>
          <w:sz w:val="28"/>
        </w:rPr>
        <w:t xml:space="preserve"> </w:t>
      </w:r>
      <w:r>
        <w:rPr>
          <w:sz w:val="28"/>
        </w:rPr>
        <w:t>subnet có</w:t>
      </w:r>
      <w:r>
        <w:rPr>
          <w:spacing w:val="-2"/>
          <w:sz w:val="28"/>
        </w:rPr>
        <w:t xml:space="preserve"> </w:t>
      </w:r>
      <w:r>
        <w:rPr>
          <w:sz w:val="28"/>
        </w:rPr>
        <w:t>512</w:t>
      </w:r>
      <w:r>
        <w:rPr>
          <w:spacing w:val="-1"/>
          <w:sz w:val="28"/>
        </w:rPr>
        <w:t xml:space="preserve"> </w:t>
      </w:r>
      <w:r>
        <w:rPr>
          <w:spacing w:val="-4"/>
          <w:sz w:val="28"/>
        </w:rPr>
        <w:t>host</w:t>
      </w:r>
    </w:p>
    <w:p w14:paraId="0D2B2775" w14:textId="77777777" w:rsidR="0050319C" w:rsidRDefault="00000000">
      <w:pPr>
        <w:pStyle w:val="ListParagraph"/>
        <w:numPr>
          <w:ilvl w:val="0"/>
          <w:numId w:val="123"/>
        </w:numPr>
        <w:tabs>
          <w:tab w:val="left" w:pos="744"/>
        </w:tabs>
        <w:ind w:left="744" w:hanging="359"/>
        <w:rPr>
          <w:sz w:val="28"/>
        </w:rPr>
      </w:pPr>
      <w:r>
        <w:rPr>
          <w:sz w:val="28"/>
        </w:rPr>
        <w:t>126</w:t>
      </w:r>
      <w:r>
        <w:rPr>
          <w:spacing w:val="-2"/>
          <w:sz w:val="28"/>
        </w:rPr>
        <w:t xml:space="preserve"> </w:t>
      </w:r>
      <w:r>
        <w:rPr>
          <w:sz w:val="28"/>
        </w:rPr>
        <w:t>subnet,</w:t>
      </w:r>
      <w:r>
        <w:rPr>
          <w:spacing w:val="-2"/>
          <w:sz w:val="28"/>
        </w:rPr>
        <w:t xml:space="preserve"> </w:t>
      </w:r>
      <w:r>
        <w:rPr>
          <w:sz w:val="28"/>
        </w:rPr>
        <w:t>mỗi</w:t>
      </w:r>
      <w:r>
        <w:rPr>
          <w:spacing w:val="-2"/>
          <w:sz w:val="28"/>
        </w:rPr>
        <w:t xml:space="preserve"> </w:t>
      </w:r>
      <w:r>
        <w:rPr>
          <w:sz w:val="28"/>
        </w:rPr>
        <w:t>subnet có</w:t>
      </w:r>
      <w:r>
        <w:rPr>
          <w:spacing w:val="-2"/>
          <w:sz w:val="28"/>
        </w:rPr>
        <w:t xml:space="preserve"> </w:t>
      </w:r>
      <w:r>
        <w:rPr>
          <w:sz w:val="28"/>
        </w:rPr>
        <w:t>510</w:t>
      </w:r>
      <w:r>
        <w:rPr>
          <w:spacing w:val="-1"/>
          <w:sz w:val="28"/>
        </w:rPr>
        <w:t xml:space="preserve"> </w:t>
      </w:r>
      <w:r>
        <w:rPr>
          <w:spacing w:val="-4"/>
          <w:sz w:val="28"/>
        </w:rPr>
        <w:t>host</w:t>
      </w:r>
    </w:p>
    <w:p w14:paraId="4B956BD9" w14:textId="7AF3F349" w:rsidR="0050319C" w:rsidRPr="00F40F54" w:rsidRDefault="00000000">
      <w:pPr>
        <w:pStyle w:val="BodyText"/>
        <w:spacing w:before="248" w:line="276" w:lineRule="auto"/>
        <w:ind w:left="25" w:firstLine="0"/>
        <w:rPr>
          <w:lang w:val="vi-VN"/>
        </w:rPr>
      </w:pPr>
      <w:r>
        <w:t>Câu</w:t>
      </w:r>
      <w:r>
        <w:rPr>
          <w:spacing w:val="-3"/>
        </w:rPr>
        <w:t xml:space="preserve"> </w:t>
      </w:r>
      <w:r>
        <w:t>14:</w:t>
      </w:r>
      <w:r>
        <w:rPr>
          <w:spacing w:val="-3"/>
        </w:rPr>
        <w:t xml:space="preserve"> </w:t>
      </w:r>
      <w:r>
        <w:t>Cho</w:t>
      </w:r>
      <w:r>
        <w:rPr>
          <w:spacing w:val="-2"/>
        </w:rPr>
        <w:t xml:space="preserve"> </w:t>
      </w:r>
      <w:r>
        <w:t>địa</w:t>
      </w:r>
      <w:r>
        <w:rPr>
          <w:spacing w:val="-4"/>
        </w:rPr>
        <w:t xml:space="preserve"> </w:t>
      </w:r>
      <w:r>
        <w:t>chỉ</w:t>
      </w:r>
      <w:r>
        <w:rPr>
          <w:spacing w:val="-3"/>
        </w:rPr>
        <w:t xml:space="preserve"> </w:t>
      </w:r>
      <w:r>
        <w:t>IP</w:t>
      </w:r>
      <w:r>
        <w:rPr>
          <w:spacing w:val="-4"/>
        </w:rPr>
        <w:t xml:space="preserve"> </w:t>
      </w:r>
      <w:r>
        <w:t>192.168.25.91/26,</w:t>
      </w:r>
      <w:r>
        <w:rPr>
          <w:spacing w:val="-3"/>
        </w:rPr>
        <w:t xml:space="preserve"> </w:t>
      </w:r>
      <w:r>
        <w:t>số</w:t>
      </w:r>
      <w:r>
        <w:rPr>
          <w:spacing w:val="-2"/>
        </w:rPr>
        <w:t xml:space="preserve"> </w:t>
      </w:r>
      <w:r>
        <w:t>mạng</w:t>
      </w:r>
      <w:r>
        <w:rPr>
          <w:spacing w:val="-3"/>
        </w:rPr>
        <w:t xml:space="preserve"> </w:t>
      </w:r>
      <w:r>
        <w:t>con</w:t>
      </w:r>
      <w:r>
        <w:rPr>
          <w:spacing w:val="-3"/>
        </w:rPr>
        <w:t xml:space="preserve"> </w:t>
      </w:r>
      <w:r>
        <w:t>và</w:t>
      </w:r>
      <w:r>
        <w:rPr>
          <w:spacing w:val="-4"/>
        </w:rPr>
        <w:t xml:space="preserve"> </w:t>
      </w:r>
      <w:r>
        <w:t>số</w:t>
      </w:r>
      <w:r>
        <w:rPr>
          <w:spacing w:val="-2"/>
        </w:rPr>
        <w:t xml:space="preserve"> </w:t>
      </w:r>
      <w:r>
        <w:t>host</w:t>
      </w:r>
      <w:r>
        <w:rPr>
          <w:spacing w:val="-3"/>
        </w:rPr>
        <w:t xml:space="preserve"> </w:t>
      </w:r>
      <w:r>
        <w:t>tối</w:t>
      </w:r>
      <w:r>
        <w:rPr>
          <w:spacing w:val="-3"/>
        </w:rPr>
        <w:t xml:space="preserve"> </w:t>
      </w:r>
      <w:r>
        <w:t>đa</w:t>
      </w:r>
      <w:r>
        <w:rPr>
          <w:spacing w:val="-4"/>
        </w:rPr>
        <w:t xml:space="preserve"> </w:t>
      </w:r>
      <w:r>
        <w:t>của</w:t>
      </w:r>
      <w:r>
        <w:rPr>
          <w:spacing w:val="-4"/>
        </w:rPr>
        <w:t xml:space="preserve"> </w:t>
      </w:r>
      <w:r>
        <w:t>mỗi mạng con sẽ là:</w:t>
      </w:r>
      <w:r w:rsidR="00F40F54">
        <w:rPr>
          <w:lang w:val="vi-VN"/>
        </w:rPr>
        <w:t xml:space="preserve"> B</w:t>
      </w:r>
    </w:p>
    <w:p w14:paraId="3E575473" w14:textId="77777777" w:rsidR="0050319C" w:rsidRDefault="00000000">
      <w:pPr>
        <w:pStyle w:val="ListParagraph"/>
        <w:numPr>
          <w:ilvl w:val="0"/>
          <w:numId w:val="122"/>
        </w:numPr>
        <w:tabs>
          <w:tab w:val="left" w:pos="744"/>
        </w:tabs>
        <w:spacing w:before="200"/>
        <w:ind w:left="744" w:hanging="359"/>
        <w:rPr>
          <w:sz w:val="28"/>
        </w:rPr>
      </w:pPr>
      <w:r>
        <w:rPr>
          <w:sz w:val="28"/>
        </w:rPr>
        <w:t>64</w:t>
      </w:r>
      <w:r>
        <w:rPr>
          <w:spacing w:val="-1"/>
          <w:sz w:val="28"/>
        </w:rPr>
        <w:t xml:space="preserve"> </w:t>
      </w:r>
      <w:r>
        <w:rPr>
          <w:sz w:val="28"/>
        </w:rPr>
        <w:t>và</w:t>
      </w:r>
      <w:r>
        <w:rPr>
          <w:spacing w:val="-1"/>
          <w:sz w:val="28"/>
        </w:rPr>
        <w:t xml:space="preserve"> </w:t>
      </w:r>
      <w:r>
        <w:rPr>
          <w:spacing w:val="-10"/>
          <w:sz w:val="28"/>
        </w:rPr>
        <w:t>4</w:t>
      </w:r>
    </w:p>
    <w:p w14:paraId="374F99D8" w14:textId="77777777" w:rsidR="0050319C" w:rsidRDefault="00000000">
      <w:pPr>
        <w:pStyle w:val="ListParagraph"/>
        <w:numPr>
          <w:ilvl w:val="0"/>
          <w:numId w:val="122"/>
        </w:numPr>
        <w:tabs>
          <w:tab w:val="left" w:pos="744"/>
        </w:tabs>
        <w:ind w:left="744" w:hanging="359"/>
        <w:rPr>
          <w:color w:val="FF0000"/>
          <w:sz w:val="28"/>
        </w:rPr>
      </w:pPr>
      <w:r>
        <w:rPr>
          <w:color w:val="FF0000"/>
          <w:sz w:val="28"/>
        </w:rPr>
        <w:t>4</w:t>
      </w:r>
      <w:r>
        <w:rPr>
          <w:color w:val="FF0000"/>
          <w:spacing w:val="-1"/>
          <w:sz w:val="28"/>
        </w:rPr>
        <w:t xml:space="preserve"> </w:t>
      </w:r>
      <w:r>
        <w:rPr>
          <w:color w:val="FF0000"/>
          <w:sz w:val="28"/>
        </w:rPr>
        <w:t>và</w:t>
      </w:r>
      <w:r>
        <w:rPr>
          <w:color w:val="FF0000"/>
          <w:spacing w:val="-1"/>
          <w:sz w:val="28"/>
        </w:rPr>
        <w:t xml:space="preserve"> </w:t>
      </w:r>
      <w:r>
        <w:rPr>
          <w:color w:val="FF0000"/>
          <w:spacing w:val="-5"/>
          <w:sz w:val="28"/>
        </w:rPr>
        <w:t>62</w:t>
      </w:r>
    </w:p>
    <w:p w14:paraId="03CDB3B0" w14:textId="77777777" w:rsidR="0050319C" w:rsidRDefault="00000000">
      <w:pPr>
        <w:pStyle w:val="ListParagraph"/>
        <w:numPr>
          <w:ilvl w:val="0"/>
          <w:numId w:val="122"/>
        </w:numPr>
        <w:tabs>
          <w:tab w:val="left" w:pos="744"/>
        </w:tabs>
        <w:ind w:left="744" w:hanging="359"/>
        <w:rPr>
          <w:sz w:val="28"/>
        </w:rPr>
      </w:pPr>
      <w:r>
        <w:rPr>
          <w:sz w:val="28"/>
        </w:rPr>
        <w:t>62</w:t>
      </w:r>
      <w:r>
        <w:rPr>
          <w:spacing w:val="-1"/>
          <w:sz w:val="28"/>
        </w:rPr>
        <w:t xml:space="preserve"> </w:t>
      </w:r>
      <w:r>
        <w:rPr>
          <w:sz w:val="28"/>
        </w:rPr>
        <w:t>và</w:t>
      </w:r>
      <w:r>
        <w:rPr>
          <w:spacing w:val="-1"/>
          <w:sz w:val="28"/>
        </w:rPr>
        <w:t xml:space="preserve"> </w:t>
      </w:r>
      <w:r>
        <w:rPr>
          <w:spacing w:val="-10"/>
          <w:sz w:val="28"/>
        </w:rPr>
        <w:t>4</w:t>
      </w:r>
    </w:p>
    <w:p w14:paraId="05730D9B" w14:textId="77777777" w:rsidR="0050319C" w:rsidRDefault="00000000">
      <w:pPr>
        <w:pStyle w:val="ListParagraph"/>
        <w:numPr>
          <w:ilvl w:val="0"/>
          <w:numId w:val="122"/>
        </w:numPr>
        <w:tabs>
          <w:tab w:val="left" w:pos="744"/>
        </w:tabs>
        <w:ind w:left="744" w:hanging="359"/>
        <w:rPr>
          <w:sz w:val="28"/>
        </w:rPr>
      </w:pPr>
      <w:r>
        <w:rPr>
          <w:sz w:val="28"/>
        </w:rPr>
        <w:t>4</w:t>
      </w:r>
      <w:r>
        <w:rPr>
          <w:spacing w:val="-1"/>
          <w:sz w:val="28"/>
        </w:rPr>
        <w:t xml:space="preserve"> </w:t>
      </w:r>
      <w:r>
        <w:rPr>
          <w:sz w:val="28"/>
        </w:rPr>
        <w:t>và</w:t>
      </w:r>
      <w:r>
        <w:rPr>
          <w:spacing w:val="-1"/>
          <w:sz w:val="28"/>
        </w:rPr>
        <w:t xml:space="preserve"> </w:t>
      </w:r>
      <w:r>
        <w:rPr>
          <w:spacing w:val="-5"/>
          <w:sz w:val="28"/>
        </w:rPr>
        <w:t>64</w:t>
      </w:r>
    </w:p>
    <w:p w14:paraId="29DD9C4C" w14:textId="6FE77756" w:rsidR="0050319C" w:rsidRPr="00F40F54" w:rsidRDefault="00000000">
      <w:pPr>
        <w:pStyle w:val="BodyText"/>
        <w:spacing w:before="248"/>
        <w:ind w:left="25" w:firstLine="0"/>
        <w:rPr>
          <w:lang w:val="vi-VN"/>
        </w:rPr>
      </w:pPr>
      <w:r>
        <w:t>Câu</w:t>
      </w:r>
      <w:r>
        <w:rPr>
          <w:spacing w:val="-3"/>
        </w:rPr>
        <w:t xml:space="preserve"> </w:t>
      </w:r>
      <w:r>
        <w:t>15:</w:t>
      </w:r>
      <w:r>
        <w:rPr>
          <w:spacing w:val="-2"/>
        </w:rPr>
        <w:t xml:space="preserve"> </w:t>
      </w:r>
      <w:r>
        <w:t>Cho</w:t>
      </w:r>
      <w:r>
        <w:rPr>
          <w:spacing w:val="-1"/>
        </w:rPr>
        <w:t xml:space="preserve"> </w:t>
      </w:r>
      <w:r>
        <w:t>địa</w:t>
      </w:r>
      <w:r>
        <w:rPr>
          <w:spacing w:val="-3"/>
        </w:rPr>
        <w:t xml:space="preserve"> </w:t>
      </w:r>
      <w:r>
        <w:t>chỉ</w:t>
      </w:r>
      <w:r>
        <w:rPr>
          <w:spacing w:val="-2"/>
        </w:rPr>
        <w:t xml:space="preserve"> </w:t>
      </w:r>
      <w:r>
        <w:t>IP</w:t>
      </w:r>
      <w:r>
        <w:rPr>
          <w:spacing w:val="-3"/>
        </w:rPr>
        <w:t xml:space="preserve"> </w:t>
      </w:r>
      <w:r>
        <w:t>192.168.25.91/26,</w:t>
      </w:r>
      <w:r>
        <w:rPr>
          <w:spacing w:val="-2"/>
        </w:rPr>
        <w:t xml:space="preserve"> </w:t>
      </w:r>
      <w:r>
        <w:t>địa</w:t>
      </w:r>
      <w:r>
        <w:rPr>
          <w:spacing w:val="-4"/>
        </w:rPr>
        <w:t xml:space="preserve"> </w:t>
      </w:r>
      <w:r>
        <w:t>chỉ</w:t>
      </w:r>
      <w:r>
        <w:rPr>
          <w:spacing w:val="-2"/>
        </w:rPr>
        <w:t xml:space="preserve"> </w:t>
      </w:r>
      <w:r>
        <w:t>mạng</w:t>
      </w:r>
      <w:r>
        <w:rPr>
          <w:spacing w:val="-2"/>
        </w:rPr>
        <w:t xml:space="preserve"> </w:t>
      </w:r>
      <w:r>
        <w:t>con</w:t>
      </w:r>
      <w:r>
        <w:rPr>
          <w:spacing w:val="-1"/>
        </w:rPr>
        <w:t xml:space="preserve"> </w:t>
      </w:r>
      <w:r>
        <w:t>thứ</w:t>
      </w:r>
      <w:r>
        <w:rPr>
          <w:spacing w:val="-2"/>
        </w:rPr>
        <w:t xml:space="preserve"> </w:t>
      </w:r>
      <w:r>
        <w:t>hai sẽ</w:t>
      </w:r>
      <w:r>
        <w:rPr>
          <w:spacing w:val="-3"/>
        </w:rPr>
        <w:t xml:space="preserve"> </w:t>
      </w:r>
      <w:r>
        <w:rPr>
          <w:spacing w:val="-5"/>
        </w:rPr>
        <w:t>là:</w:t>
      </w:r>
      <w:r w:rsidR="00F40F54">
        <w:rPr>
          <w:spacing w:val="-5"/>
          <w:lang w:val="vi-VN"/>
        </w:rPr>
        <w:t xml:space="preserve"> A</w:t>
      </w:r>
    </w:p>
    <w:p w14:paraId="35C1D0CC" w14:textId="77777777" w:rsidR="0050319C" w:rsidRDefault="00000000">
      <w:pPr>
        <w:pStyle w:val="ListParagraph"/>
        <w:numPr>
          <w:ilvl w:val="0"/>
          <w:numId w:val="121"/>
        </w:numPr>
        <w:tabs>
          <w:tab w:val="left" w:pos="744"/>
        </w:tabs>
        <w:spacing w:before="248"/>
        <w:ind w:left="744" w:hanging="359"/>
        <w:rPr>
          <w:color w:val="FF0000"/>
          <w:sz w:val="28"/>
        </w:rPr>
      </w:pPr>
      <w:r>
        <w:rPr>
          <w:color w:val="FF0000"/>
          <w:spacing w:val="-2"/>
          <w:sz w:val="28"/>
        </w:rPr>
        <w:t>192.168.25.64</w:t>
      </w:r>
    </w:p>
    <w:p w14:paraId="6773FCFF" w14:textId="77777777" w:rsidR="0050319C" w:rsidRDefault="0050319C">
      <w:pPr>
        <w:pStyle w:val="ListParagraph"/>
        <w:rPr>
          <w:sz w:val="28"/>
        </w:rPr>
        <w:sectPr w:rsidR="0050319C">
          <w:pgSz w:w="12240" w:h="15840"/>
          <w:pgMar w:top="1380" w:right="1417" w:bottom="320" w:left="1417" w:header="0" w:footer="121" w:gutter="0"/>
          <w:cols w:space="720"/>
        </w:sectPr>
      </w:pPr>
    </w:p>
    <w:p w14:paraId="67BDA923" w14:textId="77777777" w:rsidR="0050319C" w:rsidRDefault="00000000">
      <w:pPr>
        <w:pStyle w:val="ListParagraph"/>
        <w:numPr>
          <w:ilvl w:val="0"/>
          <w:numId w:val="121"/>
        </w:numPr>
        <w:tabs>
          <w:tab w:val="left" w:pos="744"/>
        </w:tabs>
        <w:spacing w:before="60"/>
        <w:ind w:left="744" w:hanging="359"/>
        <w:rPr>
          <w:sz w:val="28"/>
        </w:rPr>
      </w:pPr>
      <w:r>
        <w:rPr>
          <w:spacing w:val="-2"/>
          <w:sz w:val="28"/>
        </w:rPr>
        <w:lastRenderedPageBreak/>
        <w:t>192.168.25.16</w:t>
      </w:r>
    </w:p>
    <w:p w14:paraId="720E9022" w14:textId="77777777" w:rsidR="0050319C" w:rsidRDefault="00000000">
      <w:pPr>
        <w:pStyle w:val="ListParagraph"/>
        <w:numPr>
          <w:ilvl w:val="0"/>
          <w:numId w:val="121"/>
        </w:numPr>
        <w:tabs>
          <w:tab w:val="left" w:pos="744"/>
        </w:tabs>
        <w:ind w:left="744" w:hanging="359"/>
        <w:rPr>
          <w:sz w:val="28"/>
        </w:rPr>
      </w:pPr>
      <w:r>
        <w:rPr>
          <w:spacing w:val="-2"/>
          <w:sz w:val="28"/>
        </w:rPr>
        <w:t>192.168.25.0</w:t>
      </w:r>
    </w:p>
    <w:p w14:paraId="33BC6230" w14:textId="77777777" w:rsidR="0050319C" w:rsidRDefault="00000000">
      <w:pPr>
        <w:pStyle w:val="ListParagraph"/>
        <w:numPr>
          <w:ilvl w:val="0"/>
          <w:numId w:val="121"/>
        </w:numPr>
        <w:tabs>
          <w:tab w:val="left" w:pos="744"/>
        </w:tabs>
        <w:ind w:left="744" w:hanging="359"/>
        <w:rPr>
          <w:sz w:val="28"/>
        </w:rPr>
      </w:pPr>
      <w:r>
        <w:rPr>
          <w:spacing w:val="-2"/>
          <w:sz w:val="28"/>
        </w:rPr>
        <w:t>192.168.25.32</w:t>
      </w:r>
    </w:p>
    <w:p w14:paraId="5D0F8C40" w14:textId="401DF2AE" w:rsidR="0050319C" w:rsidRPr="00F40F54" w:rsidRDefault="00000000">
      <w:pPr>
        <w:pStyle w:val="BodyText"/>
        <w:spacing w:before="248" w:line="276" w:lineRule="auto"/>
        <w:ind w:left="25" w:firstLine="0"/>
        <w:rPr>
          <w:lang w:val="vi-VN"/>
        </w:rPr>
      </w:pPr>
      <w:r>
        <w:t>Câu</w:t>
      </w:r>
      <w:r>
        <w:rPr>
          <w:spacing w:val="-3"/>
        </w:rPr>
        <w:t xml:space="preserve"> </w:t>
      </w:r>
      <w:r>
        <w:t>16:</w:t>
      </w:r>
      <w:r>
        <w:rPr>
          <w:spacing w:val="-3"/>
        </w:rPr>
        <w:t xml:space="preserve"> </w:t>
      </w:r>
      <w:r>
        <w:t>Có</w:t>
      </w:r>
      <w:r>
        <w:rPr>
          <w:spacing w:val="-2"/>
        </w:rPr>
        <w:t xml:space="preserve"> </w:t>
      </w:r>
      <w:r>
        <w:t>một</w:t>
      </w:r>
      <w:r>
        <w:rPr>
          <w:spacing w:val="-3"/>
        </w:rPr>
        <w:t xml:space="preserve"> </w:t>
      </w:r>
      <w:r>
        <w:t>mạng</w:t>
      </w:r>
      <w:r>
        <w:rPr>
          <w:spacing w:val="-3"/>
        </w:rPr>
        <w:t xml:space="preserve"> </w:t>
      </w:r>
      <w:r>
        <w:t>sử</w:t>
      </w:r>
      <w:r>
        <w:rPr>
          <w:spacing w:val="-3"/>
        </w:rPr>
        <w:t xml:space="preserve"> </w:t>
      </w:r>
      <w:r>
        <w:t>dụng</w:t>
      </w:r>
      <w:r>
        <w:rPr>
          <w:spacing w:val="-3"/>
        </w:rPr>
        <w:t xml:space="preserve"> </w:t>
      </w:r>
      <w:r>
        <w:t>địa</w:t>
      </w:r>
      <w:r>
        <w:rPr>
          <w:spacing w:val="-4"/>
        </w:rPr>
        <w:t xml:space="preserve"> </w:t>
      </w:r>
      <w:r>
        <w:t>chỉ</w:t>
      </w:r>
      <w:r>
        <w:rPr>
          <w:spacing w:val="-3"/>
        </w:rPr>
        <w:t xml:space="preserve"> </w:t>
      </w:r>
      <w:r>
        <w:t>Class</w:t>
      </w:r>
      <w:r>
        <w:rPr>
          <w:spacing w:val="-1"/>
        </w:rPr>
        <w:t xml:space="preserve"> </w:t>
      </w:r>
      <w:r>
        <w:t>B,</w:t>
      </w:r>
      <w:r>
        <w:rPr>
          <w:spacing w:val="-3"/>
        </w:rPr>
        <w:t xml:space="preserve"> </w:t>
      </w:r>
      <w:r>
        <w:t>bạn</w:t>
      </w:r>
      <w:r>
        <w:rPr>
          <w:spacing w:val="-3"/>
        </w:rPr>
        <w:t xml:space="preserve"> </w:t>
      </w:r>
      <w:r>
        <w:t>muốn</w:t>
      </w:r>
      <w:r>
        <w:rPr>
          <w:spacing w:val="-3"/>
        </w:rPr>
        <w:t xml:space="preserve"> </w:t>
      </w:r>
      <w:r>
        <w:t>chia</w:t>
      </w:r>
      <w:r>
        <w:rPr>
          <w:spacing w:val="-4"/>
        </w:rPr>
        <w:t xml:space="preserve"> </w:t>
      </w:r>
      <w:r>
        <w:t>mạng</w:t>
      </w:r>
      <w:r>
        <w:rPr>
          <w:spacing w:val="-2"/>
        </w:rPr>
        <w:t xml:space="preserve"> </w:t>
      </w:r>
      <w:r>
        <w:t>con</w:t>
      </w:r>
      <w:r>
        <w:rPr>
          <w:spacing w:val="-3"/>
        </w:rPr>
        <w:t xml:space="preserve"> </w:t>
      </w:r>
      <w:r>
        <w:t>với</w:t>
      </w:r>
      <w:r>
        <w:rPr>
          <w:spacing w:val="-3"/>
        </w:rPr>
        <w:t xml:space="preserve"> </w:t>
      </w:r>
      <w:r>
        <w:t>mỗi Subnet có tối đa là 500 host, như vậy phải dùng Subnet Mask nào?</w:t>
      </w:r>
      <w:r w:rsidR="00F40F54">
        <w:rPr>
          <w:lang w:val="vi-VN"/>
        </w:rPr>
        <w:t xml:space="preserve"> A</w:t>
      </w:r>
    </w:p>
    <w:p w14:paraId="388451A9" w14:textId="1DDA0AF7" w:rsidR="0050319C" w:rsidRDefault="00000000">
      <w:pPr>
        <w:pStyle w:val="ListParagraph"/>
        <w:numPr>
          <w:ilvl w:val="0"/>
          <w:numId w:val="120"/>
        </w:numPr>
        <w:tabs>
          <w:tab w:val="left" w:pos="744"/>
        </w:tabs>
        <w:spacing w:before="200"/>
        <w:ind w:left="744" w:hanging="359"/>
        <w:rPr>
          <w:color w:val="FF0000"/>
          <w:sz w:val="28"/>
        </w:rPr>
      </w:pPr>
      <w:r>
        <w:rPr>
          <w:color w:val="FF0000"/>
          <w:spacing w:val="-2"/>
          <w:sz w:val="28"/>
        </w:rPr>
        <w:t>11111111.11111111.11111110.00000000</w:t>
      </w:r>
      <w:r w:rsidR="00F40F54">
        <w:rPr>
          <w:color w:val="FF0000"/>
          <w:spacing w:val="-2"/>
          <w:sz w:val="28"/>
          <w:lang w:val="vi-VN"/>
        </w:rPr>
        <w:t xml:space="preserve"> </w:t>
      </w:r>
    </w:p>
    <w:p w14:paraId="473D9523" w14:textId="77777777" w:rsidR="0050319C" w:rsidRDefault="00000000">
      <w:pPr>
        <w:pStyle w:val="ListParagraph"/>
        <w:numPr>
          <w:ilvl w:val="0"/>
          <w:numId w:val="120"/>
        </w:numPr>
        <w:tabs>
          <w:tab w:val="left" w:pos="744"/>
        </w:tabs>
        <w:ind w:left="744" w:hanging="359"/>
        <w:rPr>
          <w:sz w:val="28"/>
        </w:rPr>
      </w:pPr>
      <w:r>
        <w:rPr>
          <w:spacing w:val="-2"/>
          <w:sz w:val="28"/>
        </w:rPr>
        <w:t>11111111.11111111.11111111.11000000</w:t>
      </w:r>
    </w:p>
    <w:p w14:paraId="208F4A44" w14:textId="77777777" w:rsidR="0050319C" w:rsidRDefault="00000000">
      <w:pPr>
        <w:pStyle w:val="ListParagraph"/>
        <w:numPr>
          <w:ilvl w:val="0"/>
          <w:numId w:val="120"/>
        </w:numPr>
        <w:tabs>
          <w:tab w:val="left" w:pos="744"/>
        </w:tabs>
        <w:ind w:left="744" w:hanging="359"/>
        <w:rPr>
          <w:sz w:val="28"/>
        </w:rPr>
      </w:pPr>
      <w:r>
        <w:rPr>
          <w:spacing w:val="-2"/>
          <w:sz w:val="28"/>
        </w:rPr>
        <w:t>11111111.11111111.11111100.00000000</w:t>
      </w:r>
    </w:p>
    <w:p w14:paraId="3420D16B" w14:textId="77777777" w:rsidR="0050319C" w:rsidRDefault="00000000">
      <w:pPr>
        <w:pStyle w:val="ListParagraph"/>
        <w:numPr>
          <w:ilvl w:val="0"/>
          <w:numId w:val="120"/>
        </w:numPr>
        <w:tabs>
          <w:tab w:val="left" w:pos="744"/>
        </w:tabs>
        <w:ind w:left="744" w:hanging="359"/>
        <w:rPr>
          <w:sz w:val="28"/>
        </w:rPr>
      </w:pPr>
      <w:r>
        <w:rPr>
          <w:spacing w:val="-2"/>
          <w:sz w:val="28"/>
        </w:rPr>
        <w:t>11111111.11111111.11111111.00000000</w:t>
      </w:r>
    </w:p>
    <w:p w14:paraId="6A0ED0FB" w14:textId="50E6C03D" w:rsidR="0050319C" w:rsidRPr="00F40F54" w:rsidRDefault="00000000">
      <w:pPr>
        <w:pStyle w:val="BodyText"/>
        <w:spacing w:before="248" w:line="276" w:lineRule="auto"/>
        <w:ind w:left="25" w:right="611" w:firstLine="0"/>
        <w:jc w:val="both"/>
        <w:rPr>
          <w:lang w:val="vi-VN"/>
        </w:rPr>
      </w:pPr>
      <w:r>
        <w:t>Câu 17: Giả</w:t>
      </w:r>
      <w:r>
        <w:rPr>
          <w:spacing w:val="-1"/>
        </w:rPr>
        <w:t xml:space="preserve"> </w:t>
      </w:r>
      <w:r>
        <w:t>sử hệ</w:t>
      </w:r>
      <w:r>
        <w:rPr>
          <w:spacing w:val="-1"/>
        </w:rPr>
        <w:t xml:space="preserve"> </w:t>
      </w:r>
      <w:r>
        <w:t>thống mạng của</w:t>
      </w:r>
      <w:r>
        <w:rPr>
          <w:spacing w:val="-1"/>
        </w:rPr>
        <w:t xml:space="preserve"> </w:t>
      </w:r>
      <w:r>
        <w:t>công ty ABC phải chia thành 15 mạng con (subnet)</w:t>
      </w:r>
      <w:r>
        <w:rPr>
          <w:spacing w:val="-3"/>
        </w:rPr>
        <w:t xml:space="preserve"> </w:t>
      </w:r>
      <w:r>
        <w:t>và</w:t>
      </w:r>
      <w:r>
        <w:rPr>
          <w:spacing w:val="-4"/>
        </w:rPr>
        <w:t xml:space="preserve"> </w:t>
      </w:r>
      <w:r>
        <w:t>sử</w:t>
      </w:r>
      <w:r>
        <w:rPr>
          <w:spacing w:val="-3"/>
        </w:rPr>
        <w:t xml:space="preserve"> </w:t>
      </w:r>
      <w:r>
        <w:t>dụng</w:t>
      </w:r>
      <w:r>
        <w:rPr>
          <w:spacing w:val="-3"/>
        </w:rPr>
        <w:t xml:space="preserve"> </w:t>
      </w:r>
      <w:r>
        <w:t>một</w:t>
      </w:r>
      <w:r>
        <w:rPr>
          <w:spacing w:val="-3"/>
        </w:rPr>
        <w:t xml:space="preserve"> </w:t>
      </w:r>
      <w:r>
        <w:t>địa</w:t>
      </w:r>
      <w:r>
        <w:rPr>
          <w:spacing w:val="-4"/>
        </w:rPr>
        <w:t xml:space="preserve"> </w:t>
      </w:r>
      <w:r>
        <w:t>chỉ</w:t>
      </w:r>
      <w:r>
        <w:rPr>
          <w:spacing w:val="-3"/>
        </w:rPr>
        <w:t xml:space="preserve"> </w:t>
      </w:r>
      <w:r>
        <w:t>lớp</w:t>
      </w:r>
      <w:r>
        <w:rPr>
          <w:spacing w:val="-3"/>
        </w:rPr>
        <w:t xml:space="preserve"> </w:t>
      </w:r>
      <w:r>
        <w:t>B</w:t>
      </w:r>
      <w:r>
        <w:rPr>
          <w:spacing w:val="-4"/>
        </w:rPr>
        <w:t xml:space="preserve"> </w:t>
      </w:r>
      <w:r>
        <w:t>(không</w:t>
      </w:r>
      <w:r>
        <w:rPr>
          <w:spacing w:val="-3"/>
        </w:rPr>
        <w:t xml:space="preserve"> </w:t>
      </w:r>
      <w:r>
        <w:t>sử</w:t>
      </w:r>
      <w:r>
        <w:rPr>
          <w:spacing w:val="-3"/>
        </w:rPr>
        <w:t xml:space="preserve"> </w:t>
      </w:r>
      <w:r>
        <w:t>dụng</w:t>
      </w:r>
      <w:r>
        <w:rPr>
          <w:spacing w:val="-3"/>
        </w:rPr>
        <w:t xml:space="preserve"> </w:t>
      </w:r>
      <w:r>
        <w:t>VLSM).</w:t>
      </w:r>
      <w:r>
        <w:rPr>
          <w:spacing w:val="-3"/>
        </w:rPr>
        <w:t xml:space="preserve"> </w:t>
      </w:r>
      <w:r>
        <w:t>Mỗi</w:t>
      </w:r>
      <w:r>
        <w:rPr>
          <w:spacing w:val="-3"/>
        </w:rPr>
        <w:t xml:space="preserve"> </w:t>
      </w:r>
      <w:r>
        <w:t>mạng</w:t>
      </w:r>
      <w:r>
        <w:rPr>
          <w:spacing w:val="-3"/>
        </w:rPr>
        <w:t xml:space="preserve"> </w:t>
      </w:r>
      <w:r>
        <w:t>con chứa ít nhất 1500 host. Vậy subnet mask nào sẽ được sử dụng:</w:t>
      </w:r>
      <w:r w:rsidR="00F40F54">
        <w:rPr>
          <w:lang w:val="vi-VN"/>
        </w:rPr>
        <w:t xml:space="preserve"> D</w:t>
      </w:r>
    </w:p>
    <w:p w14:paraId="55742897" w14:textId="57F3D8FF" w:rsidR="0050319C" w:rsidRDefault="00000000">
      <w:pPr>
        <w:pStyle w:val="ListParagraph"/>
        <w:numPr>
          <w:ilvl w:val="0"/>
          <w:numId w:val="119"/>
        </w:numPr>
        <w:tabs>
          <w:tab w:val="left" w:pos="744"/>
        </w:tabs>
        <w:spacing w:before="199"/>
        <w:ind w:left="744" w:hanging="359"/>
        <w:rPr>
          <w:sz w:val="28"/>
        </w:rPr>
      </w:pPr>
      <w:r>
        <w:rPr>
          <w:spacing w:val="-2"/>
          <w:sz w:val="28"/>
        </w:rPr>
        <w:t>255.248.0.0</w:t>
      </w:r>
      <w:r w:rsidR="00F40F54">
        <w:rPr>
          <w:spacing w:val="-2"/>
          <w:sz w:val="28"/>
          <w:lang w:val="vi-VN"/>
        </w:rPr>
        <w:t xml:space="preserve"> </w:t>
      </w:r>
    </w:p>
    <w:p w14:paraId="644608E9" w14:textId="77777777" w:rsidR="0050319C" w:rsidRDefault="00000000">
      <w:pPr>
        <w:pStyle w:val="ListParagraph"/>
        <w:numPr>
          <w:ilvl w:val="0"/>
          <w:numId w:val="119"/>
        </w:numPr>
        <w:tabs>
          <w:tab w:val="left" w:pos="744"/>
        </w:tabs>
        <w:ind w:left="744" w:hanging="359"/>
        <w:rPr>
          <w:sz w:val="28"/>
        </w:rPr>
      </w:pPr>
      <w:r>
        <w:rPr>
          <w:spacing w:val="-2"/>
          <w:sz w:val="28"/>
        </w:rPr>
        <w:t>255.255.252.0</w:t>
      </w:r>
    </w:p>
    <w:p w14:paraId="6DD0CD99" w14:textId="77777777" w:rsidR="0050319C" w:rsidRDefault="00000000">
      <w:pPr>
        <w:pStyle w:val="ListParagraph"/>
        <w:numPr>
          <w:ilvl w:val="0"/>
          <w:numId w:val="119"/>
        </w:numPr>
        <w:tabs>
          <w:tab w:val="left" w:pos="744"/>
        </w:tabs>
        <w:ind w:left="744" w:hanging="359"/>
        <w:rPr>
          <w:sz w:val="28"/>
        </w:rPr>
      </w:pPr>
      <w:r>
        <w:rPr>
          <w:spacing w:val="-2"/>
          <w:sz w:val="28"/>
        </w:rPr>
        <w:t>255.255.224.0</w:t>
      </w:r>
    </w:p>
    <w:p w14:paraId="7E6C698E" w14:textId="77777777" w:rsidR="0050319C" w:rsidRDefault="00000000">
      <w:pPr>
        <w:pStyle w:val="ListParagraph"/>
        <w:numPr>
          <w:ilvl w:val="0"/>
          <w:numId w:val="119"/>
        </w:numPr>
        <w:tabs>
          <w:tab w:val="left" w:pos="744"/>
        </w:tabs>
        <w:ind w:left="744" w:hanging="359"/>
        <w:rPr>
          <w:color w:val="FF0000"/>
          <w:sz w:val="28"/>
        </w:rPr>
      </w:pPr>
      <w:r>
        <w:rPr>
          <w:color w:val="FF0000"/>
          <w:spacing w:val="-2"/>
          <w:sz w:val="28"/>
        </w:rPr>
        <w:t>255.255.248.0</w:t>
      </w:r>
    </w:p>
    <w:p w14:paraId="201A59E9" w14:textId="5662FAE7" w:rsidR="0050319C" w:rsidRPr="00F40F54" w:rsidRDefault="00000000">
      <w:pPr>
        <w:pStyle w:val="BodyText"/>
        <w:spacing w:before="248" w:line="276" w:lineRule="auto"/>
        <w:ind w:left="25" w:right="356" w:firstLine="0"/>
        <w:rPr>
          <w:lang w:val="vi-VN"/>
        </w:rPr>
      </w:pPr>
      <w:r>
        <w:t>Câu 18: Cho một host có địa chỉ IP là 217.65.82.153, Subnet Mask là 255.255.255.248.</w:t>
      </w:r>
      <w:r>
        <w:rPr>
          <w:spacing w:val="-4"/>
        </w:rPr>
        <w:t xml:space="preserve"> </w:t>
      </w:r>
      <w:r>
        <w:t>Hãy</w:t>
      </w:r>
      <w:r>
        <w:rPr>
          <w:spacing w:val="-4"/>
        </w:rPr>
        <w:t xml:space="preserve"> </w:t>
      </w:r>
      <w:r>
        <w:t>chỉ</w:t>
      </w:r>
      <w:r>
        <w:rPr>
          <w:spacing w:val="-4"/>
        </w:rPr>
        <w:t xml:space="preserve"> </w:t>
      </w:r>
      <w:r>
        <w:t>ra</w:t>
      </w:r>
      <w:r>
        <w:rPr>
          <w:spacing w:val="-5"/>
        </w:rPr>
        <w:t xml:space="preserve"> </w:t>
      </w:r>
      <w:r>
        <w:t>nút</w:t>
      </w:r>
      <w:r>
        <w:rPr>
          <w:spacing w:val="-4"/>
        </w:rPr>
        <w:t xml:space="preserve"> </w:t>
      </w:r>
      <w:r>
        <w:t>mạng</w:t>
      </w:r>
      <w:r>
        <w:rPr>
          <w:spacing w:val="-4"/>
        </w:rPr>
        <w:t xml:space="preserve"> </w:t>
      </w:r>
      <w:r>
        <w:t>thuộc</w:t>
      </w:r>
      <w:r>
        <w:rPr>
          <w:spacing w:val="-5"/>
        </w:rPr>
        <w:t xml:space="preserve"> </w:t>
      </w:r>
      <w:r>
        <w:t>cùng</w:t>
      </w:r>
      <w:r>
        <w:rPr>
          <w:spacing w:val="-4"/>
        </w:rPr>
        <w:t xml:space="preserve"> </w:t>
      </w:r>
      <w:r>
        <w:t>Subnet</w:t>
      </w:r>
      <w:r>
        <w:rPr>
          <w:spacing w:val="-4"/>
        </w:rPr>
        <w:t xml:space="preserve"> </w:t>
      </w:r>
      <w:r>
        <w:t>với</w:t>
      </w:r>
      <w:r>
        <w:rPr>
          <w:spacing w:val="-4"/>
        </w:rPr>
        <w:t xml:space="preserve"> </w:t>
      </w:r>
      <w:r>
        <w:t>nút</w:t>
      </w:r>
      <w:r>
        <w:rPr>
          <w:spacing w:val="-4"/>
        </w:rPr>
        <w:t xml:space="preserve"> </w:t>
      </w:r>
      <w:r>
        <w:t>này?</w:t>
      </w:r>
      <w:r w:rsidR="00F40F54">
        <w:rPr>
          <w:lang w:val="vi-VN"/>
        </w:rPr>
        <w:t xml:space="preserve"> C</w:t>
      </w:r>
    </w:p>
    <w:p w14:paraId="2DF7F3B9" w14:textId="77777777" w:rsidR="0050319C" w:rsidRDefault="00000000">
      <w:pPr>
        <w:pStyle w:val="ListParagraph"/>
        <w:numPr>
          <w:ilvl w:val="0"/>
          <w:numId w:val="118"/>
        </w:numPr>
        <w:tabs>
          <w:tab w:val="left" w:pos="744"/>
        </w:tabs>
        <w:spacing w:before="200"/>
        <w:ind w:left="744" w:hanging="359"/>
        <w:rPr>
          <w:sz w:val="28"/>
        </w:rPr>
      </w:pPr>
      <w:r>
        <w:rPr>
          <w:spacing w:val="-2"/>
          <w:sz w:val="28"/>
        </w:rPr>
        <w:t>217.65.82.156</w:t>
      </w:r>
    </w:p>
    <w:p w14:paraId="1C4DBCE7" w14:textId="77777777" w:rsidR="0050319C" w:rsidRDefault="00000000">
      <w:pPr>
        <w:pStyle w:val="ListParagraph"/>
        <w:numPr>
          <w:ilvl w:val="0"/>
          <w:numId w:val="118"/>
        </w:numPr>
        <w:tabs>
          <w:tab w:val="left" w:pos="744"/>
        </w:tabs>
        <w:ind w:left="744" w:hanging="359"/>
        <w:rPr>
          <w:sz w:val="28"/>
        </w:rPr>
      </w:pPr>
      <w:r>
        <w:rPr>
          <w:spacing w:val="-2"/>
          <w:sz w:val="28"/>
        </w:rPr>
        <w:t>217.65.82.151</w:t>
      </w:r>
    </w:p>
    <w:p w14:paraId="6D54A256" w14:textId="77777777" w:rsidR="0050319C" w:rsidRDefault="00000000">
      <w:pPr>
        <w:pStyle w:val="ListParagraph"/>
        <w:numPr>
          <w:ilvl w:val="0"/>
          <w:numId w:val="118"/>
        </w:numPr>
        <w:tabs>
          <w:tab w:val="left" w:pos="744"/>
        </w:tabs>
        <w:ind w:left="744" w:hanging="359"/>
        <w:rPr>
          <w:color w:val="FF0000"/>
          <w:sz w:val="28"/>
        </w:rPr>
      </w:pPr>
      <w:r>
        <w:rPr>
          <w:color w:val="FF0000"/>
          <w:spacing w:val="-2"/>
          <w:sz w:val="28"/>
        </w:rPr>
        <w:t>217.65.82.152</w:t>
      </w:r>
    </w:p>
    <w:p w14:paraId="62E4B4D3" w14:textId="77777777" w:rsidR="0050319C" w:rsidRDefault="00000000">
      <w:pPr>
        <w:pStyle w:val="ListParagraph"/>
        <w:numPr>
          <w:ilvl w:val="0"/>
          <w:numId w:val="118"/>
        </w:numPr>
        <w:tabs>
          <w:tab w:val="left" w:pos="744"/>
        </w:tabs>
        <w:ind w:left="744" w:hanging="359"/>
        <w:rPr>
          <w:sz w:val="28"/>
        </w:rPr>
      </w:pPr>
      <w:r>
        <w:rPr>
          <w:spacing w:val="-2"/>
          <w:sz w:val="28"/>
        </w:rPr>
        <w:t>217.65.82.160</w:t>
      </w:r>
    </w:p>
    <w:p w14:paraId="7AF9FEF5" w14:textId="773A1C87" w:rsidR="0050319C" w:rsidRPr="00F40F54" w:rsidRDefault="00000000">
      <w:pPr>
        <w:pStyle w:val="BodyText"/>
        <w:spacing w:before="248"/>
        <w:ind w:left="25" w:firstLine="0"/>
        <w:jc w:val="both"/>
        <w:rPr>
          <w:lang w:val="vi-VN"/>
        </w:rPr>
      </w:pPr>
      <w:r>
        <w:t>Câu</w:t>
      </w:r>
      <w:r>
        <w:rPr>
          <w:spacing w:val="-1"/>
        </w:rPr>
        <w:t xml:space="preserve"> </w:t>
      </w:r>
      <w:r>
        <w:t>19:</w:t>
      </w:r>
      <w:r>
        <w:rPr>
          <w:spacing w:val="-1"/>
        </w:rPr>
        <w:t xml:space="preserve"> </w:t>
      </w:r>
      <w:r>
        <w:t>Lớp</w:t>
      </w:r>
      <w:r>
        <w:rPr>
          <w:spacing w:val="-1"/>
        </w:rPr>
        <w:t xml:space="preserve"> </w:t>
      </w:r>
      <w:r>
        <w:t>A</w:t>
      </w:r>
      <w:r>
        <w:rPr>
          <w:spacing w:val="-2"/>
        </w:rPr>
        <w:t xml:space="preserve"> </w:t>
      </w:r>
      <w:r>
        <w:t>được</w:t>
      </w:r>
      <w:r>
        <w:rPr>
          <w:spacing w:val="-1"/>
        </w:rPr>
        <w:t xml:space="preserve"> </w:t>
      </w:r>
      <w:r>
        <w:t>phép</w:t>
      </w:r>
      <w:r>
        <w:rPr>
          <w:spacing w:val="-1"/>
        </w:rPr>
        <w:t xml:space="preserve"> </w:t>
      </w:r>
      <w:r>
        <w:t>mượn</w:t>
      </w:r>
      <w:r>
        <w:rPr>
          <w:spacing w:val="-1"/>
        </w:rPr>
        <w:t xml:space="preserve"> </w:t>
      </w:r>
      <w:r>
        <w:t>tối</w:t>
      </w:r>
      <w:r>
        <w:rPr>
          <w:spacing w:val="-1"/>
        </w:rPr>
        <w:t xml:space="preserve"> </w:t>
      </w:r>
      <w:r>
        <w:t>đa</w:t>
      </w:r>
      <w:r>
        <w:rPr>
          <w:spacing w:val="-1"/>
        </w:rPr>
        <w:t xml:space="preserve"> </w:t>
      </w:r>
      <w:r>
        <w:t>bao</w:t>
      </w:r>
      <w:r>
        <w:rPr>
          <w:spacing w:val="-1"/>
        </w:rPr>
        <w:t xml:space="preserve"> </w:t>
      </w:r>
      <w:r>
        <w:t>nhiêu</w:t>
      </w:r>
      <w:r>
        <w:rPr>
          <w:spacing w:val="-1"/>
        </w:rPr>
        <w:t xml:space="preserve"> </w:t>
      </w:r>
      <w:r>
        <w:t>bit</w:t>
      </w:r>
      <w:r>
        <w:rPr>
          <w:spacing w:val="-1"/>
        </w:rPr>
        <w:t xml:space="preserve"> </w:t>
      </w:r>
      <w:r>
        <w:t xml:space="preserve">cho </w:t>
      </w:r>
      <w:r>
        <w:rPr>
          <w:spacing w:val="-2"/>
        </w:rPr>
        <w:t>subnet:</w:t>
      </w:r>
      <w:r w:rsidR="00F40F54">
        <w:rPr>
          <w:spacing w:val="-2"/>
          <w:lang w:val="vi-VN"/>
        </w:rPr>
        <w:t xml:space="preserve"> A</w:t>
      </w:r>
    </w:p>
    <w:p w14:paraId="63B6E3F4" w14:textId="77777777" w:rsidR="0050319C" w:rsidRDefault="00000000">
      <w:pPr>
        <w:pStyle w:val="ListParagraph"/>
        <w:numPr>
          <w:ilvl w:val="0"/>
          <w:numId w:val="117"/>
        </w:numPr>
        <w:tabs>
          <w:tab w:val="left" w:pos="744"/>
        </w:tabs>
        <w:spacing w:before="248"/>
        <w:ind w:left="744" w:hanging="359"/>
        <w:rPr>
          <w:color w:val="FF0000"/>
          <w:sz w:val="28"/>
        </w:rPr>
      </w:pPr>
      <w:r>
        <w:rPr>
          <w:color w:val="FF0000"/>
          <w:spacing w:val="-5"/>
          <w:sz w:val="28"/>
        </w:rPr>
        <w:t>22</w:t>
      </w:r>
    </w:p>
    <w:p w14:paraId="7A53F781" w14:textId="77777777" w:rsidR="0050319C" w:rsidRDefault="00000000">
      <w:pPr>
        <w:pStyle w:val="ListParagraph"/>
        <w:numPr>
          <w:ilvl w:val="0"/>
          <w:numId w:val="117"/>
        </w:numPr>
        <w:tabs>
          <w:tab w:val="left" w:pos="744"/>
        </w:tabs>
        <w:ind w:left="744" w:hanging="359"/>
        <w:rPr>
          <w:sz w:val="28"/>
        </w:rPr>
      </w:pPr>
      <w:r>
        <w:rPr>
          <w:spacing w:val="-5"/>
          <w:sz w:val="28"/>
        </w:rPr>
        <w:t>24</w:t>
      </w:r>
    </w:p>
    <w:p w14:paraId="024B1756" w14:textId="77777777" w:rsidR="0050319C" w:rsidRDefault="00000000">
      <w:pPr>
        <w:pStyle w:val="ListParagraph"/>
        <w:numPr>
          <w:ilvl w:val="0"/>
          <w:numId w:val="117"/>
        </w:numPr>
        <w:tabs>
          <w:tab w:val="left" w:pos="744"/>
        </w:tabs>
        <w:ind w:left="744" w:hanging="359"/>
        <w:rPr>
          <w:sz w:val="28"/>
        </w:rPr>
      </w:pPr>
      <w:r>
        <w:rPr>
          <w:spacing w:val="-5"/>
          <w:sz w:val="28"/>
        </w:rPr>
        <w:t>16</w:t>
      </w:r>
    </w:p>
    <w:p w14:paraId="15CB014E" w14:textId="77777777" w:rsidR="0050319C" w:rsidRDefault="00000000">
      <w:pPr>
        <w:pStyle w:val="ListParagraph"/>
        <w:numPr>
          <w:ilvl w:val="0"/>
          <w:numId w:val="117"/>
        </w:numPr>
        <w:tabs>
          <w:tab w:val="left" w:pos="744"/>
        </w:tabs>
        <w:ind w:left="744" w:hanging="359"/>
        <w:rPr>
          <w:sz w:val="28"/>
        </w:rPr>
      </w:pPr>
      <w:r>
        <w:rPr>
          <w:spacing w:val="-5"/>
          <w:sz w:val="28"/>
        </w:rPr>
        <w:t>14</w:t>
      </w:r>
    </w:p>
    <w:p w14:paraId="27FDD69F" w14:textId="4BCC5258" w:rsidR="0050319C" w:rsidRPr="00F40F54" w:rsidRDefault="00000000">
      <w:pPr>
        <w:pStyle w:val="BodyText"/>
        <w:spacing w:before="248"/>
        <w:ind w:left="25" w:firstLine="0"/>
        <w:jc w:val="both"/>
        <w:rPr>
          <w:lang w:val="vi-VN"/>
        </w:rPr>
      </w:pPr>
      <w:r>
        <w:t>Câu</w:t>
      </w:r>
      <w:r>
        <w:rPr>
          <w:spacing w:val="-4"/>
        </w:rPr>
        <w:t xml:space="preserve"> </w:t>
      </w:r>
      <w:r>
        <w:t>20:</w:t>
      </w:r>
      <w:r>
        <w:rPr>
          <w:spacing w:val="-2"/>
        </w:rPr>
        <w:t xml:space="preserve"> </w:t>
      </w:r>
      <w:r>
        <w:t>Một</w:t>
      </w:r>
      <w:r>
        <w:rPr>
          <w:spacing w:val="1"/>
        </w:rPr>
        <w:t xml:space="preserve"> </w:t>
      </w:r>
      <w:r>
        <w:t>mạng</w:t>
      </w:r>
      <w:r>
        <w:rPr>
          <w:spacing w:val="-2"/>
        </w:rPr>
        <w:t xml:space="preserve"> </w:t>
      </w:r>
      <w:r>
        <w:t>con</w:t>
      </w:r>
      <w:r>
        <w:rPr>
          <w:spacing w:val="-1"/>
        </w:rPr>
        <w:t xml:space="preserve"> </w:t>
      </w:r>
      <w:r>
        <w:t>lớp</w:t>
      </w:r>
      <w:r>
        <w:rPr>
          <w:spacing w:val="-2"/>
        </w:rPr>
        <w:t xml:space="preserve"> </w:t>
      </w:r>
      <w:r>
        <w:t>A</w:t>
      </w:r>
      <w:r>
        <w:rPr>
          <w:spacing w:val="-2"/>
        </w:rPr>
        <w:t xml:space="preserve"> </w:t>
      </w:r>
      <w:r>
        <w:t>mượn</w:t>
      </w:r>
      <w:r>
        <w:rPr>
          <w:spacing w:val="-2"/>
        </w:rPr>
        <w:t xml:space="preserve"> </w:t>
      </w:r>
      <w:r>
        <w:t>1</w:t>
      </w:r>
      <w:r>
        <w:rPr>
          <w:spacing w:val="-2"/>
        </w:rPr>
        <w:t xml:space="preserve"> </w:t>
      </w:r>
      <w:r>
        <w:t>bit</w:t>
      </w:r>
      <w:r>
        <w:rPr>
          <w:spacing w:val="-1"/>
        </w:rPr>
        <w:t xml:space="preserve"> </w:t>
      </w:r>
      <w:r>
        <w:t>để</w:t>
      </w:r>
      <w:r>
        <w:rPr>
          <w:spacing w:val="-3"/>
        </w:rPr>
        <w:t xml:space="preserve"> </w:t>
      </w:r>
      <w:r>
        <w:t>chia</w:t>
      </w:r>
      <w:r>
        <w:rPr>
          <w:spacing w:val="-2"/>
        </w:rPr>
        <w:t xml:space="preserve"> </w:t>
      </w:r>
      <w:r>
        <w:t>subnet thì</w:t>
      </w:r>
      <w:r>
        <w:rPr>
          <w:spacing w:val="-1"/>
        </w:rPr>
        <w:t xml:space="preserve"> </w:t>
      </w:r>
      <w:r>
        <w:t>SubnetMask</w:t>
      </w:r>
      <w:r>
        <w:rPr>
          <w:spacing w:val="1"/>
        </w:rPr>
        <w:t xml:space="preserve"> </w:t>
      </w:r>
      <w:r>
        <w:t>sẽ</w:t>
      </w:r>
      <w:r>
        <w:rPr>
          <w:spacing w:val="-2"/>
        </w:rPr>
        <w:t xml:space="preserve"> </w:t>
      </w:r>
      <w:r>
        <w:rPr>
          <w:spacing w:val="-5"/>
        </w:rPr>
        <w:t>là:</w:t>
      </w:r>
      <w:r w:rsidR="00F40F54">
        <w:rPr>
          <w:spacing w:val="-5"/>
          <w:lang w:val="vi-VN"/>
        </w:rPr>
        <w:t xml:space="preserve"> B</w:t>
      </w:r>
    </w:p>
    <w:p w14:paraId="501F4E9A" w14:textId="77777777" w:rsidR="0050319C" w:rsidRDefault="00000000">
      <w:pPr>
        <w:pStyle w:val="ListParagraph"/>
        <w:numPr>
          <w:ilvl w:val="0"/>
          <w:numId w:val="116"/>
        </w:numPr>
        <w:tabs>
          <w:tab w:val="left" w:pos="744"/>
        </w:tabs>
        <w:spacing w:before="248"/>
        <w:ind w:left="744" w:hanging="359"/>
        <w:rPr>
          <w:sz w:val="28"/>
        </w:rPr>
      </w:pPr>
      <w:r>
        <w:rPr>
          <w:noProof/>
          <w:sz w:val="28"/>
        </w:rPr>
        <w:drawing>
          <wp:anchor distT="0" distB="0" distL="0" distR="0" simplePos="0" relativeHeight="15738880" behindDoc="0" locked="0" layoutInCell="1" allowOverlap="1" wp14:anchorId="7B2257A6" wp14:editId="6F8983F9">
            <wp:simplePos x="0" y="0"/>
            <wp:positionH relativeFrom="page">
              <wp:posOffset>1981200</wp:posOffset>
            </wp:positionH>
            <wp:positionV relativeFrom="paragraph">
              <wp:posOffset>897947</wp:posOffset>
            </wp:positionV>
            <wp:extent cx="3810000" cy="364238"/>
            <wp:effectExtent l="0" t="0" r="0" b="0"/>
            <wp:wrapNone/>
            <wp:docPr id="24" name="Image 24">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255.255.255.128</w:t>
      </w:r>
    </w:p>
    <w:p w14:paraId="5C1756AA" w14:textId="77777777" w:rsidR="0050319C" w:rsidRDefault="0050319C">
      <w:pPr>
        <w:pStyle w:val="ListParagraph"/>
        <w:rPr>
          <w:sz w:val="28"/>
        </w:rPr>
        <w:sectPr w:rsidR="0050319C">
          <w:pgSz w:w="12240" w:h="15840"/>
          <w:pgMar w:top="1380" w:right="1417" w:bottom="320" w:left="1417" w:header="0" w:footer="121" w:gutter="0"/>
          <w:cols w:space="720"/>
        </w:sectPr>
      </w:pPr>
    </w:p>
    <w:p w14:paraId="0664A71B" w14:textId="77777777" w:rsidR="0050319C" w:rsidRDefault="00000000">
      <w:pPr>
        <w:pStyle w:val="ListParagraph"/>
        <w:numPr>
          <w:ilvl w:val="0"/>
          <w:numId w:val="116"/>
        </w:numPr>
        <w:tabs>
          <w:tab w:val="left" w:pos="744"/>
        </w:tabs>
        <w:spacing w:before="60"/>
        <w:ind w:left="744" w:hanging="359"/>
        <w:rPr>
          <w:color w:val="FF0000"/>
          <w:sz w:val="28"/>
        </w:rPr>
      </w:pPr>
      <w:r>
        <w:rPr>
          <w:color w:val="FF0000"/>
          <w:spacing w:val="-2"/>
          <w:sz w:val="28"/>
        </w:rPr>
        <w:lastRenderedPageBreak/>
        <w:t>255.128.0.0</w:t>
      </w:r>
    </w:p>
    <w:p w14:paraId="5E6B6723" w14:textId="77777777" w:rsidR="0050319C" w:rsidRDefault="00000000">
      <w:pPr>
        <w:pStyle w:val="ListParagraph"/>
        <w:numPr>
          <w:ilvl w:val="0"/>
          <w:numId w:val="116"/>
        </w:numPr>
        <w:tabs>
          <w:tab w:val="left" w:pos="744"/>
        </w:tabs>
        <w:ind w:left="744" w:hanging="359"/>
        <w:rPr>
          <w:sz w:val="28"/>
        </w:rPr>
      </w:pPr>
      <w:r>
        <w:rPr>
          <w:spacing w:val="-2"/>
          <w:sz w:val="28"/>
        </w:rPr>
        <w:t>255.255.128.0</w:t>
      </w:r>
    </w:p>
    <w:p w14:paraId="5960899F" w14:textId="77777777" w:rsidR="0050319C" w:rsidRDefault="00000000">
      <w:pPr>
        <w:pStyle w:val="ListParagraph"/>
        <w:numPr>
          <w:ilvl w:val="0"/>
          <w:numId w:val="116"/>
        </w:numPr>
        <w:tabs>
          <w:tab w:val="left" w:pos="744"/>
        </w:tabs>
        <w:ind w:left="744" w:hanging="359"/>
        <w:rPr>
          <w:sz w:val="28"/>
        </w:rPr>
      </w:pPr>
      <w:r>
        <w:rPr>
          <w:spacing w:val="-2"/>
          <w:sz w:val="28"/>
        </w:rPr>
        <w:t>255.255.255.240</w:t>
      </w:r>
    </w:p>
    <w:p w14:paraId="678C85C8" w14:textId="77777777" w:rsidR="0050319C" w:rsidRDefault="00000000">
      <w:pPr>
        <w:pStyle w:val="Heading1"/>
      </w:pPr>
      <w:r>
        <w:t>LTTN</w:t>
      </w:r>
      <w:r>
        <w:rPr>
          <w:spacing w:val="-2"/>
        </w:rPr>
        <w:t xml:space="preserve"> </w:t>
      </w:r>
      <w:r>
        <w:t>12</w:t>
      </w:r>
      <w:r>
        <w:rPr>
          <w:spacing w:val="-2"/>
        </w:rPr>
        <w:t xml:space="preserve"> </w:t>
      </w:r>
      <w:r>
        <w:t>(tuần</w:t>
      </w:r>
      <w:r>
        <w:rPr>
          <w:spacing w:val="-3"/>
        </w:rPr>
        <w:t xml:space="preserve"> </w:t>
      </w:r>
      <w:r>
        <w:rPr>
          <w:spacing w:val="-5"/>
        </w:rPr>
        <w:t>12)</w:t>
      </w:r>
    </w:p>
    <w:p w14:paraId="14F52E83" w14:textId="5AB6E054" w:rsidR="0050319C" w:rsidRPr="00F40F54" w:rsidRDefault="00000000">
      <w:pPr>
        <w:pStyle w:val="BodyText"/>
        <w:spacing w:before="248"/>
        <w:ind w:left="25" w:firstLine="0"/>
        <w:rPr>
          <w:lang w:val="vi-VN"/>
        </w:rPr>
      </w:pPr>
      <w:r>
        <w:t>Câu</w:t>
      </w:r>
      <w:r>
        <w:rPr>
          <w:spacing w:val="-4"/>
        </w:rPr>
        <w:t xml:space="preserve"> </w:t>
      </w:r>
      <w:r>
        <w:t>1:</w:t>
      </w:r>
      <w:r>
        <w:rPr>
          <w:spacing w:val="-1"/>
        </w:rPr>
        <w:t xml:space="preserve"> </w:t>
      </w:r>
      <w:r>
        <w:t>Một mạng</w:t>
      </w:r>
      <w:r>
        <w:rPr>
          <w:spacing w:val="-1"/>
        </w:rPr>
        <w:t xml:space="preserve"> </w:t>
      </w:r>
      <w:r>
        <w:t>con</w:t>
      </w:r>
      <w:r>
        <w:rPr>
          <w:spacing w:val="-1"/>
        </w:rPr>
        <w:t xml:space="preserve"> </w:t>
      </w:r>
      <w:r>
        <w:t>lớp</w:t>
      </w:r>
      <w:r>
        <w:rPr>
          <w:spacing w:val="-2"/>
        </w:rPr>
        <w:t xml:space="preserve"> </w:t>
      </w:r>
      <w:r>
        <w:t>A</w:t>
      </w:r>
      <w:r>
        <w:rPr>
          <w:spacing w:val="-2"/>
        </w:rPr>
        <w:t xml:space="preserve"> </w:t>
      </w:r>
      <w:r>
        <w:t>mượn</w:t>
      </w:r>
      <w:r>
        <w:rPr>
          <w:spacing w:val="-1"/>
        </w:rPr>
        <w:t xml:space="preserve"> </w:t>
      </w:r>
      <w:r>
        <w:t>22</w:t>
      </w:r>
      <w:r>
        <w:rPr>
          <w:spacing w:val="-2"/>
        </w:rPr>
        <w:t xml:space="preserve"> </w:t>
      </w:r>
      <w:r>
        <w:t>bit</w:t>
      </w:r>
      <w:r>
        <w:rPr>
          <w:spacing w:val="-1"/>
        </w:rPr>
        <w:t xml:space="preserve"> </w:t>
      </w:r>
      <w:r>
        <w:t>để</w:t>
      </w:r>
      <w:r>
        <w:rPr>
          <w:spacing w:val="-2"/>
        </w:rPr>
        <w:t xml:space="preserve"> </w:t>
      </w:r>
      <w:r>
        <w:t>chia</w:t>
      </w:r>
      <w:r>
        <w:rPr>
          <w:spacing w:val="-3"/>
        </w:rPr>
        <w:t xml:space="preserve"> </w:t>
      </w:r>
      <w:r>
        <w:t>Subnet</w:t>
      </w:r>
      <w:r>
        <w:rPr>
          <w:spacing w:val="-1"/>
        </w:rPr>
        <w:t xml:space="preserve"> </w:t>
      </w:r>
      <w:r>
        <w:t>thì</w:t>
      </w:r>
      <w:r>
        <w:rPr>
          <w:spacing w:val="-1"/>
        </w:rPr>
        <w:t xml:space="preserve"> </w:t>
      </w:r>
      <w:r>
        <w:t>Subnet</w:t>
      </w:r>
      <w:r>
        <w:rPr>
          <w:spacing w:val="-2"/>
        </w:rPr>
        <w:t xml:space="preserve"> </w:t>
      </w:r>
      <w:r>
        <w:t xml:space="preserve">Mask sẽ </w:t>
      </w:r>
      <w:r>
        <w:rPr>
          <w:spacing w:val="-5"/>
        </w:rPr>
        <w:t>là:</w:t>
      </w:r>
      <w:r w:rsidR="00F40F54">
        <w:rPr>
          <w:spacing w:val="-5"/>
          <w:lang w:val="vi-VN"/>
        </w:rPr>
        <w:t xml:space="preserve"> C</w:t>
      </w:r>
    </w:p>
    <w:p w14:paraId="1D061DCD" w14:textId="77777777" w:rsidR="0050319C" w:rsidRDefault="00000000">
      <w:pPr>
        <w:pStyle w:val="ListParagraph"/>
        <w:numPr>
          <w:ilvl w:val="0"/>
          <w:numId w:val="115"/>
        </w:numPr>
        <w:tabs>
          <w:tab w:val="left" w:pos="744"/>
        </w:tabs>
        <w:spacing w:before="248"/>
        <w:ind w:left="744" w:hanging="359"/>
        <w:rPr>
          <w:sz w:val="28"/>
        </w:rPr>
      </w:pPr>
      <w:r>
        <w:rPr>
          <w:spacing w:val="-2"/>
          <w:sz w:val="28"/>
        </w:rPr>
        <w:t>255.255.255.252</w:t>
      </w:r>
    </w:p>
    <w:p w14:paraId="0EB1FC85" w14:textId="77777777" w:rsidR="0050319C" w:rsidRDefault="00000000">
      <w:pPr>
        <w:pStyle w:val="ListParagraph"/>
        <w:numPr>
          <w:ilvl w:val="0"/>
          <w:numId w:val="115"/>
        </w:numPr>
        <w:tabs>
          <w:tab w:val="left" w:pos="744"/>
        </w:tabs>
        <w:ind w:left="744" w:hanging="359"/>
        <w:rPr>
          <w:sz w:val="28"/>
        </w:rPr>
      </w:pPr>
      <w:r>
        <w:rPr>
          <w:spacing w:val="-2"/>
          <w:sz w:val="28"/>
        </w:rPr>
        <w:t>255.255.254.0</w:t>
      </w:r>
    </w:p>
    <w:p w14:paraId="5D3132E3" w14:textId="77777777" w:rsidR="0050319C" w:rsidRDefault="00000000">
      <w:pPr>
        <w:pStyle w:val="ListParagraph"/>
        <w:numPr>
          <w:ilvl w:val="0"/>
          <w:numId w:val="115"/>
        </w:numPr>
        <w:tabs>
          <w:tab w:val="left" w:pos="744"/>
        </w:tabs>
        <w:ind w:left="744" w:hanging="359"/>
        <w:rPr>
          <w:color w:val="FF0000"/>
          <w:sz w:val="28"/>
        </w:rPr>
      </w:pPr>
      <w:r>
        <w:rPr>
          <w:color w:val="FF0000"/>
          <w:spacing w:val="-2"/>
          <w:sz w:val="28"/>
        </w:rPr>
        <w:t>255.255.252.252</w:t>
      </w:r>
    </w:p>
    <w:p w14:paraId="437A0DA0" w14:textId="77777777" w:rsidR="0050319C" w:rsidRDefault="00000000">
      <w:pPr>
        <w:pStyle w:val="ListParagraph"/>
        <w:numPr>
          <w:ilvl w:val="0"/>
          <w:numId w:val="115"/>
        </w:numPr>
        <w:tabs>
          <w:tab w:val="left" w:pos="744"/>
        </w:tabs>
        <w:spacing w:before="49"/>
        <w:ind w:left="744" w:hanging="359"/>
        <w:rPr>
          <w:sz w:val="28"/>
        </w:rPr>
      </w:pPr>
      <w:r>
        <w:rPr>
          <w:spacing w:val="-2"/>
          <w:sz w:val="28"/>
        </w:rPr>
        <w:t>255.255.255.240</w:t>
      </w:r>
    </w:p>
    <w:p w14:paraId="3C6980D4" w14:textId="171C02AA" w:rsidR="0050319C" w:rsidRPr="00F40F54" w:rsidRDefault="00000000">
      <w:pPr>
        <w:pStyle w:val="BodyText"/>
        <w:spacing w:before="248"/>
        <w:ind w:left="25" w:firstLine="0"/>
        <w:rPr>
          <w:lang w:val="vi-VN"/>
        </w:rPr>
      </w:pPr>
      <w:r>
        <w:t>Câu</w:t>
      </w:r>
      <w:r>
        <w:rPr>
          <w:spacing w:val="-4"/>
        </w:rPr>
        <w:t xml:space="preserve"> </w:t>
      </w:r>
      <w:r>
        <w:t>2:</w:t>
      </w:r>
      <w:r>
        <w:rPr>
          <w:spacing w:val="-1"/>
        </w:rPr>
        <w:t xml:space="preserve"> </w:t>
      </w:r>
      <w:r>
        <w:t>Một mạng</w:t>
      </w:r>
      <w:r>
        <w:rPr>
          <w:spacing w:val="-1"/>
        </w:rPr>
        <w:t xml:space="preserve"> </w:t>
      </w:r>
      <w:r>
        <w:t>con</w:t>
      </w:r>
      <w:r>
        <w:rPr>
          <w:spacing w:val="-1"/>
        </w:rPr>
        <w:t xml:space="preserve"> </w:t>
      </w:r>
      <w:r>
        <w:t>lớp</w:t>
      </w:r>
      <w:r>
        <w:rPr>
          <w:spacing w:val="-2"/>
        </w:rPr>
        <w:t xml:space="preserve"> </w:t>
      </w:r>
      <w:r>
        <w:t>A</w:t>
      </w:r>
      <w:r>
        <w:rPr>
          <w:spacing w:val="-2"/>
        </w:rPr>
        <w:t xml:space="preserve"> </w:t>
      </w:r>
      <w:r>
        <w:t>mượn</w:t>
      </w:r>
      <w:r>
        <w:rPr>
          <w:spacing w:val="-1"/>
        </w:rPr>
        <w:t xml:space="preserve"> </w:t>
      </w:r>
      <w:r>
        <w:t>5</w:t>
      </w:r>
      <w:r>
        <w:rPr>
          <w:spacing w:val="-2"/>
        </w:rPr>
        <w:t xml:space="preserve"> </w:t>
      </w:r>
      <w:r>
        <w:t>bit</w:t>
      </w:r>
      <w:r>
        <w:rPr>
          <w:spacing w:val="-1"/>
        </w:rPr>
        <w:t xml:space="preserve"> </w:t>
      </w:r>
      <w:r>
        <w:t>để</w:t>
      </w:r>
      <w:r>
        <w:rPr>
          <w:spacing w:val="-2"/>
        </w:rPr>
        <w:t xml:space="preserve"> </w:t>
      </w:r>
      <w:r>
        <w:t>chia</w:t>
      </w:r>
      <w:r>
        <w:rPr>
          <w:spacing w:val="-3"/>
        </w:rPr>
        <w:t xml:space="preserve"> </w:t>
      </w:r>
      <w:r>
        <w:t>Subnet</w:t>
      </w:r>
      <w:r>
        <w:rPr>
          <w:spacing w:val="-1"/>
        </w:rPr>
        <w:t xml:space="preserve"> </w:t>
      </w:r>
      <w:r>
        <w:t>thì</w:t>
      </w:r>
      <w:r>
        <w:rPr>
          <w:spacing w:val="-1"/>
        </w:rPr>
        <w:t xml:space="preserve"> </w:t>
      </w:r>
      <w:r>
        <w:t>Subnet</w:t>
      </w:r>
      <w:r>
        <w:rPr>
          <w:spacing w:val="-2"/>
        </w:rPr>
        <w:t xml:space="preserve"> </w:t>
      </w:r>
      <w:r>
        <w:t xml:space="preserve">Mask sẽ </w:t>
      </w:r>
      <w:r>
        <w:rPr>
          <w:spacing w:val="-5"/>
        </w:rPr>
        <w:t>là:</w:t>
      </w:r>
      <w:r w:rsidR="00F40F54">
        <w:rPr>
          <w:spacing w:val="-5"/>
          <w:lang w:val="vi-VN"/>
        </w:rPr>
        <w:t xml:space="preserve"> D</w:t>
      </w:r>
    </w:p>
    <w:p w14:paraId="3680065B" w14:textId="77777777" w:rsidR="0050319C" w:rsidRDefault="00000000">
      <w:pPr>
        <w:pStyle w:val="ListParagraph"/>
        <w:numPr>
          <w:ilvl w:val="0"/>
          <w:numId w:val="114"/>
        </w:numPr>
        <w:tabs>
          <w:tab w:val="left" w:pos="744"/>
        </w:tabs>
        <w:spacing w:before="248"/>
        <w:ind w:left="744" w:hanging="359"/>
        <w:rPr>
          <w:sz w:val="28"/>
        </w:rPr>
      </w:pPr>
      <w:r>
        <w:rPr>
          <w:spacing w:val="-2"/>
          <w:sz w:val="28"/>
        </w:rPr>
        <w:t>255.248.255.255</w:t>
      </w:r>
    </w:p>
    <w:p w14:paraId="68809385" w14:textId="77777777" w:rsidR="0050319C" w:rsidRDefault="00000000">
      <w:pPr>
        <w:pStyle w:val="ListParagraph"/>
        <w:numPr>
          <w:ilvl w:val="0"/>
          <w:numId w:val="114"/>
        </w:numPr>
        <w:tabs>
          <w:tab w:val="left" w:pos="744"/>
        </w:tabs>
        <w:ind w:left="744" w:hanging="359"/>
        <w:rPr>
          <w:sz w:val="28"/>
        </w:rPr>
      </w:pPr>
      <w:r>
        <w:rPr>
          <w:spacing w:val="-2"/>
          <w:sz w:val="28"/>
        </w:rPr>
        <w:t>255.255.255.248</w:t>
      </w:r>
    </w:p>
    <w:p w14:paraId="27A83394" w14:textId="77777777" w:rsidR="0050319C" w:rsidRDefault="00000000">
      <w:pPr>
        <w:pStyle w:val="ListParagraph"/>
        <w:numPr>
          <w:ilvl w:val="0"/>
          <w:numId w:val="114"/>
        </w:numPr>
        <w:tabs>
          <w:tab w:val="left" w:pos="744"/>
        </w:tabs>
        <w:ind w:left="744" w:hanging="359"/>
        <w:rPr>
          <w:sz w:val="28"/>
        </w:rPr>
      </w:pPr>
      <w:r>
        <w:rPr>
          <w:spacing w:val="-2"/>
          <w:sz w:val="28"/>
        </w:rPr>
        <w:t>255.248.255.0</w:t>
      </w:r>
    </w:p>
    <w:p w14:paraId="7ACF7B92" w14:textId="77777777" w:rsidR="0050319C" w:rsidRDefault="00000000">
      <w:pPr>
        <w:pStyle w:val="ListParagraph"/>
        <w:numPr>
          <w:ilvl w:val="0"/>
          <w:numId w:val="114"/>
        </w:numPr>
        <w:tabs>
          <w:tab w:val="left" w:pos="744"/>
        </w:tabs>
        <w:ind w:left="744" w:hanging="359"/>
        <w:rPr>
          <w:color w:val="FF0000"/>
          <w:sz w:val="28"/>
        </w:rPr>
      </w:pPr>
      <w:r>
        <w:rPr>
          <w:color w:val="FF0000"/>
          <w:spacing w:val="-2"/>
          <w:sz w:val="28"/>
        </w:rPr>
        <w:t>255.248.0.0</w:t>
      </w:r>
    </w:p>
    <w:p w14:paraId="04C482D5" w14:textId="74A6689E" w:rsidR="0050319C" w:rsidRPr="00F40F54" w:rsidRDefault="00000000">
      <w:pPr>
        <w:pStyle w:val="BodyText"/>
        <w:spacing w:before="248"/>
        <w:ind w:left="25" w:firstLine="0"/>
        <w:rPr>
          <w:lang w:val="vi-VN"/>
        </w:rPr>
      </w:pPr>
      <w:r>
        <w:t>Câu</w:t>
      </w:r>
      <w:r>
        <w:rPr>
          <w:spacing w:val="-4"/>
        </w:rPr>
        <w:t xml:space="preserve"> </w:t>
      </w:r>
      <w:r>
        <w:t>3:</w:t>
      </w:r>
      <w:r>
        <w:rPr>
          <w:spacing w:val="-1"/>
        </w:rPr>
        <w:t xml:space="preserve"> </w:t>
      </w:r>
      <w:r>
        <w:t>Một mạng</w:t>
      </w:r>
      <w:r>
        <w:rPr>
          <w:spacing w:val="-2"/>
        </w:rPr>
        <w:t xml:space="preserve"> </w:t>
      </w:r>
      <w:r>
        <w:t>con</w:t>
      </w:r>
      <w:r>
        <w:rPr>
          <w:spacing w:val="-1"/>
        </w:rPr>
        <w:t xml:space="preserve"> </w:t>
      </w:r>
      <w:r>
        <w:t>lớp</w:t>
      </w:r>
      <w:r>
        <w:rPr>
          <w:spacing w:val="-2"/>
        </w:rPr>
        <w:t xml:space="preserve"> </w:t>
      </w:r>
      <w:r>
        <w:t>A</w:t>
      </w:r>
      <w:r>
        <w:rPr>
          <w:spacing w:val="-2"/>
        </w:rPr>
        <w:t xml:space="preserve"> </w:t>
      </w:r>
      <w:r>
        <w:t>mượn</w:t>
      </w:r>
      <w:r>
        <w:rPr>
          <w:spacing w:val="-1"/>
        </w:rPr>
        <w:t xml:space="preserve"> </w:t>
      </w:r>
      <w:r>
        <w:t>7</w:t>
      </w:r>
      <w:r>
        <w:rPr>
          <w:spacing w:val="-2"/>
        </w:rPr>
        <w:t xml:space="preserve"> </w:t>
      </w:r>
      <w:r>
        <w:t>bit</w:t>
      </w:r>
      <w:r>
        <w:rPr>
          <w:spacing w:val="-1"/>
        </w:rPr>
        <w:t xml:space="preserve"> </w:t>
      </w:r>
      <w:r>
        <w:t>để</w:t>
      </w:r>
      <w:r>
        <w:rPr>
          <w:spacing w:val="-3"/>
        </w:rPr>
        <w:t xml:space="preserve"> </w:t>
      </w:r>
      <w:r>
        <w:t>chia</w:t>
      </w:r>
      <w:r>
        <w:rPr>
          <w:spacing w:val="-2"/>
        </w:rPr>
        <w:t xml:space="preserve"> </w:t>
      </w:r>
      <w:r>
        <w:t>subnet thì</w:t>
      </w:r>
      <w:r>
        <w:rPr>
          <w:spacing w:val="-1"/>
        </w:rPr>
        <w:t xml:space="preserve"> </w:t>
      </w:r>
      <w:r>
        <w:t>SubnetMask</w:t>
      </w:r>
      <w:r>
        <w:rPr>
          <w:spacing w:val="1"/>
        </w:rPr>
        <w:t xml:space="preserve"> </w:t>
      </w:r>
      <w:r>
        <w:t>sẽ</w:t>
      </w:r>
      <w:r>
        <w:rPr>
          <w:spacing w:val="-2"/>
        </w:rPr>
        <w:t xml:space="preserve"> </w:t>
      </w:r>
      <w:r>
        <w:rPr>
          <w:spacing w:val="-5"/>
        </w:rPr>
        <w:t>là:</w:t>
      </w:r>
      <w:r w:rsidR="00F40F54">
        <w:rPr>
          <w:spacing w:val="-5"/>
          <w:lang w:val="vi-VN"/>
        </w:rPr>
        <w:t xml:space="preserve"> A</w:t>
      </w:r>
    </w:p>
    <w:p w14:paraId="01DBE359" w14:textId="77777777" w:rsidR="0050319C" w:rsidRDefault="00000000">
      <w:pPr>
        <w:pStyle w:val="ListParagraph"/>
        <w:numPr>
          <w:ilvl w:val="0"/>
          <w:numId w:val="113"/>
        </w:numPr>
        <w:tabs>
          <w:tab w:val="left" w:pos="744"/>
        </w:tabs>
        <w:spacing w:before="248"/>
        <w:ind w:left="744" w:hanging="359"/>
        <w:rPr>
          <w:color w:val="FF0000"/>
          <w:sz w:val="28"/>
        </w:rPr>
      </w:pPr>
      <w:r>
        <w:rPr>
          <w:color w:val="FF0000"/>
          <w:spacing w:val="-2"/>
          <w:sz w:val="28"/>
        </w:rPr>
        <w:t>255.254.0.0</w:t>
      </w:r>
    </w:p>
    <w:p w14:paraId="6BAD891F" w14:textId="77777777" w:rsidR="0050319C" w:rsidRDefault="00000000">
      <w:pPr>
        <w:pStyle w:val="ListParagraph"/>
        <w:numPr>
          <w:ilvl w:val="0"/>
          <w:numId w:val="113"/>
        </w:numPr>
        <w:tabs>
          <w:tab w:val="left" w:pos="744"/>
        </w:tabs>
        <w:ind w:left="744" w:hanging="359"/>
        <w:rPr>
          <w:sz w:val="28"/>
        </w:rPr>
      </w:pPr>
      <w:r>
        <w:rPr>
          <w:spacing w:val="-2"/>
          <w:sz w:val="28"/>
        </w:rPr>
        <w:t>255.248.0.0</w:t>
      </w:r>
    </w:p>
    <w:p w14:paraId="7B726884" w14:textId="77777777" w:rsidR="0050319C" w:rsidRDefault="00000000">
      <w:pPr>
        <w:pStyle w:val="ListParagraph"/>
        <w:numPr>
          <w:ilvl w:val="0"/>
          <w:numId w:val="113"/>
        </w:numPr>
        <w:tabs>
          <w:tab w:val="left" w:pos="744"/>
        </w:tabs>
        <w:ind w:left="744" w:hanging="359"/>
        <w:rPr>
          <w:sz w:val="28"/>
        </w:rPr>
      </w:pPr>
      <w:r>
        <w:rPr>
          <w:spacing w:val="-2"/>
          <w:sz w:val="28"/>
        </w:rPr>
        <w:t>255.255.254.192</w:t>
      </w:r>
    </w:p>
    <w:p w14:paraId="6F208344" w14:textId="77777777" w:rsidR="0050319C" w:rsidRDefault="00000000">
      <w:pPr>
        <w:pStyle w:val="ListParagraph"/>
        <w:numPr>
          <w:ilvl w:val="0"/>
          <w:numId w:val="113"/>
        </w:numPr>
        <w:tabs>
          <w:tab w:val="left" w:pos="744"/>
        </w:tabs>
        <w:ind w:left="744" w:hanging="359"/>
        <w:rPr>
          <w:sz w:val="28"/>
        </w:rPr>
      </w:pPr>
      <w:r>
        <w:rPr>
          <w:spacing w:val="-2"/>
          <w:sz w:val="28"/>
        </w:rPr>
        <w:t>255.255.255.254</w:t>
      </w:r>
    </w:p>
    <w:p w14:paraId="4D58B686" w14:textId="714F3379" w:rsidR="0050319C" w:rsidRPr="00F40F54" w:rsidRDefault="00000000">
      <w:pPr>
        <w:pStyle w:val="BodyText"/>
        <w:spacing w:before="248"/>
        <w:ind w:left="25" w:firstLine="0"/>
        <w:rPr>
          <w:lang w:val="vi-VN"/>
        </w:rPr>
      </w:pPr>
      <w:r>
        <w:t>Câu</w:t>
      </w:r>
      <w:r>
        <w:rPr>
          <w:spacing w:val="-4"/>
        </w:rPr>
        <w:t xml:space="preserve"> </w:t>
      </w:r>
      <w:r>
        <w:t>4:</w:t>
      </w:r>
      <w:r>
        <w:rPr>
          <w:spacing w:val="-1"/>
        </w:rPr>
        <w:t xml:space="preserve"> </w:t>
      </w:r>
      <w:r>
        <w:t>Một mạng</w:t>
      </w:r>
      <w:r>
        <w:rPr>
          <w:spacing w:val="-2"/>
        </w:rPr>
        <w:t xml:space="preserve"> </w:t>
      </w:r>
      <w:r>
        <w:t>con</w:t>
      </w:r>
      <w:r>
        <w:rPr>
          <w:spacing w:val="-1"/>
        </w:rPr>
        <w:t xml:space="preserve"> </w:t>
      </w:r>
      <w:r>
        <w:t>lớp</w:t>
      </w:r>
      <w:r>
        <w:rPr>
          <w:spacing w:val="-2"/>
        </w:rPr>
        <w:t xml:space="preserve"> </w:t>
      </w:r>
      <w:r>
        <w:t>A</w:t>
      </w:r>
      <w:r>
        <w:rPr>
          <w:spacing w:val="-2"/>
        </w:rPr>
        <w:t xml:space="preserve"> </w:t>
      </w:r>
      <w:r>
        <w:t>mượn</w:t>
      </w:r>
      <w:r>
        <w:rPr>
          <w:spacing w:val="-1"/>
        </w:rPr>
        <w:t xml:space="preserve"> </w:t>
      </w:r>
      <w:r>
        <w:t>9</w:t>
      </w:r>
      <w:r>
        <w:rPr>
          <w:spacing w:val="-2"/>
        </w:rPr>
        <w:t xml:space="preserve"> </w:t>
      </w:r>
      <w:r>
        <w:t>bit</w:t>
      </w:r>
      <w:r>
        <w:rPr>
          <w:spacing w:val="-1"/>
        </w:rPr>
        <w:t xml:space="preserve"> </w:t>
      </w:r>
      <w:r>
        <w:t>để</w:t>
      </w:r>
      <w:r>
        <w:rPr>
          <w:spacing w:val="-3"/>
        </w:rPr>
        <w:t xml:space="preserve"> </w:t>
      </w:r>
      <w:r>
        <w:t>chia</w:t>
      </w:r>
      <w:r>
        <w:rPr>
          <w:spacing w:val="-2"/>
        </w:rPr>
        <w:t xml:space="preserve"> </w:t>
      </w:r>
      <w:r>
        <w:t>subnet thì</w:t>
      </w:r>
      <w:r>
        <w:rPr>
          <w:spacing w:val="-1"/>
        </w:rPr>
        <w:t xml:space="preserve"> </w:t>
      </w:r>
      <w:r>
        <w:t>SubnetMask</w:t>
      </w:r>
      <w:r>
        <w:rPr>
          <w:spacing w:val="1"/>
        </w:rPr>
        <w:t xml:space="preserve"> </w:t>
      </w:r>
      <w:r>
        <w:t>sẽ</w:t>
      </w:r>
      <w:r>
        <w:rPr>
          <w:spacing w:val="-2"/>
        </w:rPr>
        <w:t xml:space="preserve"> </w:t>
      </w:r>
      <w:r>
        <w:rPr>
          <w:spacing w:val="-5"/>
        </w:rPr>
        <w:t>là:</w:t>
      </w:r>
      <w:r w:rsidR="00F40F54">
        <w:rPr>
          <w:spacing w:val="-5"/>
          <w:lang w:val="vi-VN"/>
        </w:rPr>
        <w:t xml:space="preserve"> A</w:t>
      </w:r>
    </w:p>
    <w:p w14:paraId="5F5EFF08" w14:textId="2F087BE5" w:rsidR="0050319C" w:rsidRDefault="00000000">
      <w:pPr>
        <w:pStyle w:val="ListParagraph"/>
        <w:numPr>
          <w:ilvl w:val="0"/>
          <w:numId w:val="112"/>
        </w:numPr>
        <w:tabs>
          <w:tab w:val="left" w:pos="744"/>
        </w:tabs>
        <w:spacing w:before="248"/>
        <w:ind w:left="744" w:hanging="359"/>
        <w:rPr>
          <w:color w:val="FF0000"/>
          <w:sz w:val="28"/>
        </w:rPr>
      </w:pPr>
      <w:r>
        <w:rPr>
          <w:color w:val="FF0000"/>
          <w:spacing w:val="-2"/>
          <w:sz w:val="28"/>
        </w:rPr>
        <w:t>255.248.128.0</w:t>
      </w:r>
      <w:r w:rsidR="00F40F54">
        <w:rPr>
          <w:color w:val="FF0000"/>
          <w:spacing w:val="-2"/>
          <w:sz w:val="28"/>
          <w:lang w:val="vi-VN"/>
        </w:rPr>
        <w:t xml:space="preserve"> </w:t>
      </w:r>
    </w:p>
    <w:p w14:paraId="5A6AB344" w14:textId="77777777" w:rsidR="0050319C" w:rsidRDefault="00000000">
      <w:pPr>
        <w:pStyle w:val="ListParagraph"/>
        <w:numPr>
          <w:ilvl w:val="0"/>
          <w:numId w:val="112"/>
        </w:numPr>
        <w:tabs>
          <w:tab w:val="left" w:pos="744"/>
        </w:tabs>
        <w:ind w:left="744" w:hanging="359"/>
        <w:rPr>
          <w:sz w:val="28"/>
        </w:rPr>
      </w:pPr>
      <w:r>
        <w:rPr>
          <w:spacing w:val="-2"/>
          <w:sz w:val="28"/>
        </w:rPr>
        <w:t>255.255.255.128</w:t>
      </w:r>
    </w:p>
    <w:p w14:paraId="4A6C1DFB" w14:textId="77777777" w:rsidR="0050319C" w:rsidRDefault="00000000">
      <w:pPr>
        <w:pStyle w:val="ListParagraph"/>
        <w:numPr>
          <w:ilvl w:val="0"/>
          <w:numId w:val="112"/>
        </w:numPr>
        <w:tabs>
          <w:tab w:val="left" w:pos="744"/>
        </w:tabs>
        <w:ind w:left="744" w:hanging="359"/>
        <w:rPr>
          <w:sz w:val="28"/>
        </w:rPr>
      </w:pPr>
      <w:r>
        <w:rPr>
          <w:spacing w:val="-2"/>
          <w:sz w:val="28"/>
        </w:rPr>
        <w:t>255.255.255.128</w:t>
      </w:r>
    </w:p>
    <w:p w14:paraId="30C6FDB3" w14:textId="77777777" w:rsidR="0050319C" w:rsidRDefault="00000000">
      <w:pPr>
        <w:pStyle w:val="ListParagraph"/>
        <w:numPr>
          <w:ilvl w:val="0"/>
          <w:numId w:val="112"/>
        </w:numPr>
        <w:tabs>
          <w:tab w:val="left" w:pos="744"/>
        </w:tabs>
        <w:ind w:left="744" w:hanging="359"/>
        <w:rPr>
          <w:sz w:val="28"/>
        </w:rPr>
      </w:pPr>
      <w:r>
        <w:rPr>
          <w:spacing w:val="-2"/>
          <w:sz w:val="28"/>
        </w:rPr>
        <w:t>255.255.128.0</w:t>
      </w:r>
    </w:p>
    <w:p w14:paraId="5CFF9BDC" w14:textId="0DE042B3" w:rsidR="0050319C" w:rsidRPr="00F40F54" w:rsidRDefault="00000000">
      <w:pPr>
        <w:pStyle w:val="BodyText"/>
        <w:spacing w:before="248"/>
        <w:ind w:left="25" w:firstLine="0"/>
        <w:rPr>
          <w:lang w:val="vi-VN"/>
        </w:rPr>
      </w:pPr>
      <w:r>
        <w:t>Câu</w:t>
      </w:r>
      <w:r>
        <w:rPr>
          <w:spacing w:val="-2"/>
        </w:rPr>
        <w:t xml:space="preserve"> </w:t>
      </w:r>
      <w:r>
        <w:t>5:</w:t>
      </w:r>
      <w:r>
        <w:rPr>
          <w:spacing w:val="-1"/>
        </w:rPr>
        <w:t xml:space="preserve"> </w:t>
      </w:r>
      <w:r>
        <w:t>Một mạng</w:t>
      </w:r>
      <w:r>
        <w:rPr>
          <w:spacing w:val="-1"/>
        </w:rPr>
        <w:t xml:space="preserve"> </w:t>
      </w:r>
      <w:r>
        <w:t>con</w:t>
      </w:r>
      <w:r>
        <w:rPr>
          <w:spacing w:val="-2"/>
        </w:rPr>
        <w:t xml:space="preserve"> </w:t>
      </w:r>
      <w:r>
        <w:t>lớp</w:t>
      </w:r>
      <w:r>
        <w:rPr>
          <w:spacing w:val="-1"/>
        </w:rPr>
        <w:t xml:space="preserve"> </w:t>
      </w:r>
      <w:r>
        <w:t>B</w:t>
      </w:r>
      <w:r>
        <w:rPr>
          <w:spacing w:val="-3"/>
        </w:rPr>
        <w:t xml:space="preserve"> </w:t>
      </w:r>
      <w:r>
        <w:t>mượn</w:t>
      </w:r>
      <w:r>
        <w:rPr>
          <w:spacing w:val="-1"/>
        </w:rPr>
        <w:t xml:space="preserve"> </w:t>
      </w:r>
      <w:r>
        <w:t>5</w:t>
      </w:r>
      <w:r>
        <w:rPr>
          <w:spacing w:val="-1"/>
        </w:rPr>
        <w:t xml:space="preserve"> </w:t>
      </w:r>
      <w:r>
        <w:t>bit</w:t>
      </w:r>
      <w:r>
        <w:rPr>
          <w:spacing w:val="-2"/>
        </w:rPr>
        <w:t xml:space="preserve"> </w:t>
      </w:r>
      <w:r>
        <w:t>để</w:t>
      </w:r>
      <w:r>
        <w:rPr>
          <w:spacing w:val="-2"/>
        </w:rPr>
        <w:t xml:space="preserve"> </w:t>
      </w:r>
      <w:r>
        <w:t>chia</w:t>
      </w:r>
      <w:r>
        <w:rPr>
          <w:spacing w:val="-3"/>
        </w:rPr>
        <w:t xml:space="preserve"> </w:t>
      </w:r>
      <w:r>
        <w:t>subnet</w:t>
      </w:r>
      <w:r>
        <w:rPr>
          <w:spacing w:val="1"/>
        </w:rPr>
        <w:t xml:space="preserve"> </w:t>
      </w:r>
      <w:r>
        <w:t>thì</w:t>
      </w:r>
      <w:r>
        <w:rPr>
          <w:spacing w:val="-2"/>
        </w:rPr>
        <w:t xml:space="preserve"> </w:t>
      </w:r>
      <w:r>
        <w:t xml:space="preserve">SubnetMask sẽ </w:t>
      </w:r>
      <w:r>
        <w:rPr>
          <w:spacing w:val="-5"/>
        </w:rPr>
        <w:t>là:</w:t>
      </w:r>
      <w:r w:rsidR="00F40F54">
        <w:rPr>
          <w:spacing w:val="-5"/>
          <w:lang w:val="vi-VN"/>
        </w:rPr>
        <w:t xml:space="preserve"> D</w:t>
      </w:r>
    </w:p>
    <w:p w14:paraId="550B2CF9" w14:textId="77777777" w:rsidR="0050319C" w:rsidRDefault="00000000">
      <w:pPr>
        <w:pStyle w:val="ListParagraph"/>
        <w:numPr>
          <w:ilvl w:val="0"/>
          <w:numId w:val="111"/>
        </w:numPr>
        <w:tabs>
          <w:tab w:val="left" w:pos="744"/>
        </w:tabs>
        <w:spacing w:before="248"/>
        <w:ind w:left="744" w:hanging="359"/>
        <w:rPr>
          <w:sz w:val="28"/>
        </w:rPr>
      </w:pPr>
      <w:r>
        <w:rPr>
          <w:spacing w:val="-2"/>
          <w:sz w:val="28"/>
        </w:rPr>
        <w:t>255.255.255.128</w:t>
      </w:r>
    </w:p>
    <w:p w14:paraId="28C9356F" w14:textId="77777777" w:rsidR="0050319C" w:rsidRDefault="00000000">
      <w:pPr>
        <w:pStyle w:val="ListParagraph"/>
        <w:numPr>
          <w:ilvl w:val="0"/>
          <w:numId w:val="111"/>
        </w:numPr>
        <w:tabs>
          <w:tab w:val="left" w:pos="744"/>
        </w:tabs>
        <w:ind w:left="744" w:hanging="359"/>
        <w:rPr>
          <w:sz w:val="28"/>
        </w:rPr>
      </w:pPr>
      <w:r>
        <w:rPr>
          <w:spacing w:val="-2"/>
          <w:sz w:val="28"/>
        </w:rPr>
        <w:t>255.255.255.248</w:t>
      </w:r>
    </w:p>
    <w:p w14:paraId="4A13A928" w14:textId="77777777" w:rsidR="0050319C" w:rsidRDefault="00000000">
      <w:pPr>
        <w:pStyle w:val="ListParagraph"/>
        <w:numPr>
          <w:ilvl w:val="0"/>
          <w:numId w:val="111"/>
        </w:numPr>
        <w:tabs>
          <w:tab w:val="left" w:pos="744"/>
        </w:tabs>
        <w:ind w:left="744" w:hanging="359"/>
        <w:rPr>
          <w:sz w:val="28"/>
        </w:rPr>
      </w:pPr>
      <w:r>
        <w:rPr>
          <w:spacing w:val="-2"/>
          <w:sz w:val="28"/>
        </w:rPr>
        <w:t>255.255.255.1</w:t>
      </w:r>
    </w:p>
    <w:p w14:paraId="6F4D4875" w14:textId="77777777" w:rsidR="0050319C" w:rsidRDefault="00000000">
      <w:pPr>
        <w:pStyle w:val="ListParagraph"/>
        <w:numPr>
          <w:ilvl w:val="0"/>
          <w:numId w:val="111"/>
        </w:numPr>
        <w:tabs>
          <w:tab w:val="left" w:pos="744"/>
        </w:tabs>
        <w:ind w:left="744" w:hanging="359"/>
        <w:rPr>
          <w:color w:val="FF0000"/>
          <w:sz w:val="28"/>
        </w:rPr>
      </w:pPr>
      <w:r>
        <w:rPr>
          <w:color w:val="FF0000"/>
          <w:spacing w:val="-2"/>
          <w:sz w:val="28"/>
        </w:rPr>
        <w:t>255.255.248.0</w:t>
      </w:r>
    </w:p>
    <w:p w14:paraId="02E1A40C" w14:textId="77777777" w:rsidR="0050319C" w:rsidRDefault="0050319C">
      <w:pPr>
        <w:pStyle w:val="ListParagraph"/>
        <w:rPr>
          <w:sz w:val="28"/>
        </w:rPr>
        <w:sectPr w:rsidR="0050319C">
          <w:pgSz w:w="12240" w:h="15840"/>
          <w:pgMar w:top="1380" w:right="1417" w:bottom="320" w:left="1417" w:header="0" w:footer="121" w:gutter="0"/>
          <w:cols w:space="720"/>
        </w:sectPr>
      </w:pPr>
    </w:p>
    <w:p w14:paraId="255F1749" w14:textId="0DB15E0F" w:rsidR="0050319C" w:rsidRPr="00F40F54" w:rsidRDefault="00000000">
      <w:pPr>
        <w:pStyle w:val="BodyText"/>
        <w:spacing w:before="60"/>
        <w:ind w:left="25" w:firstLine="0"/>
        <w:rPr>
          <w:lang w:val="vi-VN"/>
        </w:rPr>
      </w:pPr>
      <w:r>
        <w:lastRenderedPageBreak/>
        <w:t>Câu</w:t>
      </w:r>
      <w:r>
        <w:rPr>
          <w:spacing w:val="-2"/>
        </w:rPr>
        <w:t xml:space="preserve"> </w:t>
      </w:r>
      <w:r>
        <w:t>6:</w:t>
      </w:r>
      <w:r>
        <w:rPr>
          <w:spacing w:val="-1"/>
        </w:rPr>
        <w:t xml:space="preserve"> </w:t>
      </w:r>
      <w:r>
        <w:t>Một mạng</w:t>
      </w:r>
      <w:r>
        <w:rPr>
          <w:spacing w:val="-1"/>
        </w:rPr>
        <w:t xml:space="preserve"> </w:t>
      </w:r>
      <w:r>
        <w:t>con</w:t>
      </w:r>
      <w:r>
        <w:rPr>
          <w:spacing w:val="-2"/>
        </w:rPr>
        <w:t xml:space="preserve"> </w:t>
      </w:r>
      <w:r>
        <w:t>lớp</w:t>
      </w:r>
      <w:r>
        <w:rPr>
          <w:spacing w:val="-1"/>
        </w:rPr>
        <w:t xml:space="preserve"> </w:t>
      </w:r>
      <w:r>
        <w:t>B</w:t>
      </w:r>
      <w:r>
        <w:rPr>
          <w:spacing w:val="-3"/>
        </w:rPr>
        <w:t xml:space="preserve"> </w:t>
      </w:r>
      <w:r>
        <w:t>mượn</w:t>
      </w:r>
      <w:r>
        <w:rPr>
          <w:spacing w:val="-1"/>
        </w:rPr>
        <w:t xml:space="preserve"> </w:t>
      </w:r>
      <w:r>
        <w:t>7</w:t>
      </w:r>
      <w:r>
        <w:rPr>
          <w:spacing w:val="-1"/>
        </w:rPr>
        <w:t xml:space="preserve"> </w:t>
      </w:r>
      <w:r>
        <w:t>bit</w:t>
      </w:r>
      <w:r>
        <w:rPr>
          <w:spacing w:val="-2"/>
        </w:rPr>
        <w:t xml:space="preserve"> </w:t>
      </w:r>
      <w:r>
        <w:t>để</w:t>
      </w:r>
      <w:r>
        <w:rPr>
          <w:spacing w:val="-2"/>
        </w:rPr>
        <w:t xml:space="preserve"> </w:t>
      </w:r>
      <w:r>
        <w:t>chia</w:t>
      </w:r>
      <w:r>
        <w:rPr>
          <w:spacing w:val="-3"/>
        </w:rPr>
        <w:t xml:space="preserve"> </w:t>
      </w:r>
      <w:r>
        <w:t>subnet</w:t>
      </w:r>
      <w:r>
        <w:rPr>
          <w:spacing w:val="1"/>
        </w:rPr>
        <w:t xml:space="preserve"> </w:t>
      </w:r>
      <w:r>
        <w:t>thì</w:t>
      </w:r>
      <w:r>
        <w:rPr>
          <w:spacing w:val="-2"/>
        </w:rPr>
        <w:t xml:space="preserve"> </w:t>
      </w:r>
      <w:r>
        <w:t xml:space="preserve">SubnetMask sẽ </w:t>
      </w:r>
      <w:r>
        <w:rPr>
          <w:spacing w:val="-5"/>
        </w:rPr>
        <w:t>là:</w:t>
      </w:r>
      <w:r w:rsidR="00F40F54">
        <w:rPr>
          <w:spacing w:val="-5"/>
          <w:lang w:val="vi-VN"/>
        </w:rPr>
        <w:t xml:space="preserve"> D</w:t>
      </w:r>
    </w:p>
    <w:p w14:paraId="4C0D0478" w14:textId="77777777" w:rsidR="0050319C" w:rsidRDefault="00000000">
      <w:pPr>
        <w:pStyle w:val="ListParagraph"/>
        <w:numPr>
          <w:ilvl w:val="0"/>
          <w:numId w:val="110"/>
        </w:numPr>
        <w:tabs>
          <w:tab w:val="left" w:pos="744"/>
        </w:tabs>
        <w:spacing w:before="248"/>
        <w:ind w:left="744" w:hanging="359"/>
        <w:rPr>
          <w:sz w:val="28"/>
        </w:rPr>
      </w:pPr>
      <w:r>
        <w:rPr>
          <w:spacing w:val="-2"/>
          <w:sz w:val="28"/>
        </w:rPr>
        <w:t>255.255.255.254</w:t>
      </w:r>
    </w:p>
    <w:p w14:paraId="2A713BDF" w14:textId="77777777" w:rsidR="0050319C" w:rsidRDefault="00000000">
      <w:pPr>
        <w:pStyle w:val="ListParagraph"/>
        <w:numPr>
          <w:ilvl w:val="0"/>
          <w:numId w:val="110"/>
        </w:numPr>
        <w:tabs>
          <w:tab w:val="left" w:pos="744"/>
        </w:tabs>
        <w:ind w:left="744" w:hanging="359"/>
        <w:rPr>
          <w:sz w:val="28"/>
        </w:rPr>
      </w:pPr>
      <w:r>
        <w:rPr>
          <w:spacing w:val="-2"/>
          <w:sz w:val="28"/>
        </w:rPr>
        <w:t>255.255.255.240</w:t>
      </w:r>
    </w:p>
    <w:p w14:paraId="5512B067" w14:textId="77777777" w:rsidR="0050319C" w:rsidRDefault="00000000">
      <w:pPr>
        <w:pStyle w:val="ListParagraph"/>
        <w:numPr>
          <w:ilvl w:val="0"/>
          <w:numId w:val="110"/>
        </w:numPr>
        <w:tabs>
          <w:tab w:val="left" w:pos="744"/>
        </w:tabs>
        <w:ind w:left="744" w:hanging="359"/>
        <w:rPr>
          <w:sz w:val="28"/>
        </w:rPr>
      </w:pPr>
      <w:r>
        <w:rPr>
          <w:spacing w:val="-2"/>
          <w:sz w:val="28"/>
        </w:rPr>
        <w:t>255.255.254.192</w:t>
      </w:r>
    </w:p>
    <w:p w14:paraId="490649D1" w14:textId="77777777" w:rsidR="0050319C" w:rsidRDefault="00000000">
      <w:pPr>
        <w:pStyle w:val="ListParagraph"/>
        <w:numPr>
          <w:ilvl w:val="0"/>
          <w:numId w:val="110"/>
        </w:numPr>
        <w:tabs>
          <w:tab w:val="left" w:pos="744"/>
        </w:tabs>
        <w:ind w:left="744" w:hanging="359"/>
        <w:rPr>
          <w:color w:val="FF0000"/>
          <w:sz w:val="28"/>
        </w:rPr>
      </w:pPr>
      <w:r>
        <w:rPr>
          <w:color w:val="FF0000"/>
          <w:spacing w:val="-2"/>
          <w:sz w:val="28"/>
        </w:rPr>
        <w:t>255.255.254.0</w:t>
      </w:r>
    </w:p>
    <w:p w14:paraId="114AAE12" w14:textId="48E274B5" w:rsidR="0050319C" w:rsidRPr="00F40F54" w:rsidRDefault="00000000">
      <w:pPr>
        <w:pStyle w:val="BodyText"/>
        <w:spacing w:before="248" w:line="276" w:lineRule="auto"/>
        <w:ind w:left="25" w:firstLine="0"/>
        <w:rPr>
          <w:lang w:val="vi-VN"/>
        </w:rPr>
      </w:pPr>
      <w:r>
        <w:t>Câu</w:t>
      </w:r>
      <w:r>
        <w:rPr>
          <w:spacing w:val="-3"/>
        </w:rPr>
        <w:t xml:space="preserve"> </w:t>
      </w:r>
      <w:r>
        <w:t>7:</w:t>
      </w:r>
      <w:r>
        <w:rPr>
          <w:spacing w:val="-3"/>
        </w:rPr>
        <w:t xml:space="preserve"> </w:t>
      </w:r>
      <w:r>
        <w:t>Một</w:t>
      </w:r>
      <w:r>
        <w:rPr>
          <w:spacing w:val="-1"/>
        </w:rPr>
        <w:t xml:space="preserve"> </w:t>
      </w:r>
      <w:r>
        <w:t>mạng</w:t>
      </w:r>
      <w:r>
        <w:rPr>
          <w:spacing w:val="-3"/>
        </w:rPr>
        <w:t xml:space="preserve"> </w:t>
      </w:r>
      <w:r>
        <w:t>con</w:t>
      </w:r>
      <w:r>
        <w:rPr>
          <w:spacing w:val="-3"/>
        </w:rPr>
        <w:t xml:space="preserve"> </w:t>
      </w:r>
      <w:r>
        <w:t>lớp</w:t>
      </w:r>
      <w:r>
        <w:rPr>
          <w:spacing w:val="-3"/>
        </w:rPr>
        <w:t xml:space="preserve"> </w:t>
      </w:r>
      <w:r>
        <w:t>C</w:t>
      </w:r>
      <w:r>
        <w:rPr>
          <w:spacing w:val="-4"/>
        </w:rPr>
        <w:t xml:space="preserve"> </w:t>
      </w:r>
      <w:r>
        <w:t>cần</w:t>
      </w:r>
      <w:r>
        <w:rPr>
          <w:spacing w:val="-2"/>
        </w:rPr>
        <w:t xml:space="preserve"> </w:t>
      </w:r>
      <w:r>
        <w:t>chứa</w:t>
      </w:r>
      <w:r>
        <w:rPr>
          <w:spacing w:val="-4"/>
        </w:rPr>
        <w:t xml:space="preserve"> </w:t>
      </w:r>
      <w:r>
        <w:t>tối</w:t>
      </w:r>
      <w:r>
        <w:rPr>
          <w:spacing w:val="-3"/>
        </w:rPr>
        <w:t xml:space="preserve"> </w:t>
      </w:r>
      <w:r>
        <w:t>thiểu</w:t>
      </w:r>
      <w:r>
        <w:rPr>
          <w:spacing w:val="-3"/>
        </w:rPr>
        <w:t xml:space="preserve"> </w:t>
      </w:r>
      <w:r>
        <w:t>15</w:t>
      </w:r>
      <w:r>
        <w:rPr>
          <w:spacing w:val="-3"/>
        </w:rPr>
        <w:t xml:space="preserve"> </w:t>
      </w:r>
      <w:r>
        <w:t>host,</w:t>
      </w:r>
      <w:r>
        <w:rPr>
          <w:spacing w:val="-3"/>
        </w:rPr>
        <w:t xml:space="preserve"> </w:t>
      </w:r>
      <w:r>
        <w:t>sử</w:t>
      </w:r>
      <w:r>
        <w:rPr>
          <w:spacing w:val="-2"/>
        </w:rPr>
        <w:t xml:space="preserve"> </w:t>
      </w:r>
      <w:r>
        <w:t>dụng</w:t>
      </w:r>
      <w:r>
        <w:rPr>
          <w:spacing w:val="-3"/>
        </w:rPr>
        <w:t xml:space="preserve"> </w:t>
      </w:r>
      <w:r>
        <w:t>Subnet</w:t>
      </w:r>
      <w:r>
        <w:rPr>
          <w:spacing w:val="-3"/>
        </w:rPr>
        <w:t xml:space="preserve"> </w:t>
      </w:r>
      <w:r>
        <w:t xml:space="preserve">Mask nào </w:t>
      </w:r>
      <w:r w:rsidR="00F40F54">
        <w:rPr>
          <w:lang w:val="vi-VN"/>
        </w:rPr>
        <w:t xml:space="preserve"> </w:t>
      </w:r>
      <w:r>
        <w:t>sau đây?</w:t>
      </w:r>
      <w:r w:rsidR="00F40F54">
        <w:rPr>
          <w:lang w:val="vi-VN"/>
        </w:rPr>
        <w:t xml:space="preserve"> C</w:t>
      </w:r>
    </w:p>
    <w:p w14:paraId="7904A587" w14:textId="77777777" w:rsidR="0050319C" w:rsidRDefault="00000000">
      <w:pPr>
        <w:pStyle w:val="ListParagraph"/>
        <w:numPr>
          <w:ilvl w:val="0"/>
          <w:numId w:val="109"/>
        </w:numPr>
        <w:tabs>
          <w:tab w:val="left" w:pos="744"/>
        </w:tabs>
        <w:spacing w:before="200"/>
        <w:ind w:left="744" w:hanging="359"/>
        <w:rPr>
          <w:sz w:val="28"/>
        </w:rPr>
      </w:pPr>
      <w:r>
        <w:rPr>
          <w:spacing w:val="-2"/>
          <w:sz w:val="28"/>
        </w:rPr>
        <w:t>255.255.255.240</w:t>
      </w:r>
    </w:p>
    <w:p w14:paraId="424F26B3" w14:textId="77777777" w:rsidR="0050319C" w:rsidRDefault="00000000">
      <w:pPr>
        <w:pStyle w:val="ListParagraph"/>
        <w:numPr>
          <w:ilvl w:val="0"/>
          <w:numId w:val="109"/>
        </w:numPr>
        <w:tabs>
          <w:tab w:val="left" w:pos="744"/>
        </w:tabs>
        <w:ind w:left="744" w:hanging="359"/>
        <w:rPr>
          <w:sz w:val="28"/>
        </w:rPr>
      </w:pPr>
      <w:r>
        <w:rPr>
          <w:spacing w:val="-2"/>
          <w:sz w:val="28"/>
        </w:rPr>
        <w:t>255.0.0.255</w:t>
      </w:r>
    </w:p>
    <w:p w14:paraId="718C8833" w14:textId="77777777" w:rsidR="0050319C" w:rsidRDefault="00000000">
      <w:pPr>
        <w:pStyle w:val="ListParagraph"/>
        <w:numPr>
          <w:ilvl w:val="0"/>
          <w:numId w:val="109"/>
        </w:numPr>
        <w:tabs>
          <w:tab w:val="left" w:pos="744"/>
        </w:tabs>
        <w:ind w:left="744" w:hanging="359"/>
        <w:rPr>
          <w:color w:val="FF0000"/>
          <w:sz w:val="28"/>
        </w:rPr>
      </w:pPr>
      <w:r>
        <w:rPr>
          <w:color w:val="FF0000"/>
          <w:spacing w:val="-2"/>
          <w:sz w:val="28"/>
        </w:rPr>
        <w:t>255.255.255.224</w:t>
      </w:r>
    </w:p>
    <w:p w14:paraId="3752114D" w14:textId="77777777" w:rsidR="0050319C" w:rsidRDefault="00000000">
      <w:pPr>
        <w:pStyle w:val="ListParagraph"/>
        <w:numPr>
          <w:ilvl w:val="0"/>
          <w:numId w:val="109"/>
        </w:numPr>
        <w:tabs>
          <w:tab w:val="left" w:pos="744"/>
        </w:tabs>
        <w:ind w:left="744" w:hanging="359"/>
        <w:rPr>
          <w:sz w:val="28"/>
        </w:rPr>
      </w:pPr>
      <w:r>
        <w:rPr>
          <w:spacing w:val="-2"/>
          <w:sz w:val="28"/>
        </w:rPr>
        <w:t>255.255.255.248</w:t>
      </w:r>
    </w:p>
    <w:p w14:paraId="626E8BB7" w14:textId="5B1ED843" w:rsidR="0050319C" w:rsidRPr="00F40F54" w:rsidRDefault="00000000">
      <w:pPr>
        <w:pStyle w:val="BodyText"/>
        <w:spacing w:before="248"/>
        <w:ind w:left="25" w:firstLine="0"/>
        <w:rPr>
          <w:lang w:val="vi-VN"/>
        </w:rPr>
      </w:pPr>
      <w:r>
        <w:t>Câu</w:t>
      </w:r>
      <w:r>
        <w:rPr>
          <w:spacing w:val="-4"/>
        </w:rPr>
        <w:t xml:space="preserve"> </w:t>
      </w:r>
      <w:r>
        <w:t>8:</w:t>
      </w:r>
      <w:r>
        <w:rPr>
          <w:spacing w:val="-1"/>
        </w:rPr>
        <w:t xml:space="preserve"> </w:t>
      </w:r>
      <w:r>
        <w:t>Một mạng</w:t>
      </w:r>
      <w:r>
        <w:rPr>
          <w:spacing w:val="-1"/>
        </w:rPr>
        <w:t xml:space="preserve"> </w:t>
      </w:r>
      <w:r>
        <w:t>con</w:t>
      </w:r>
      <w:r>
        <w:rPr>
          <w:spacing w:val="-1"/>
        </w:rPr>
        <w:t xml:space="preserve"> </w:t>
      </w:r>
      <w:r>
        <w:t>lớp</w:t>
      </w:r>
      <w:r>
        <w:rPr>
          <w:spacing w:val="-2"/>
        </w:rPr>
        <w:t xml:space="preserve"> </w:t>
      </w:r>
      <w:r>
        <w:t>C</w:t>
      </w:r>
      <w:r>
        <w:rPr>
          <w:spacing w:val="-2"/>
        </w:rPr>
        <w:t xml:space="preserve"> </w:t>
      </w:r>
      <w:r>
        <w:t>mượn</w:t>
      </w:r>
      <w:r>
        <w:rPr>
          <w:spacing w:val="-1"/>
        </w:rPr>
        <w:t xml:space="preserve"> </w:t>
      </w:r>
      <w:r>
        <w:t>5</w:t>
      </w:r>
      <w:r>
        <w:rPr>
          <w:spacing w:val="-2"/>
        </w:rPr>
        <w:t xml:space="preserve"> </w:t>
      </w:r>
      <w:r>
        <w:t>bit</w:t>
      </w:r>
      <w:r>
        <w:rPr>
          <w:spacing w:val="-1"/>
        </w:rPr>
        <w:t xml:space="preserve"> </w:t>
      </w:r>
      <w:r>
        <w:t>để</w:t>
      </w:r>
      <w:r>
        <w:rPr>
          <w:spacing w:val="-2"/>
        </w:rPr>
        <w:t xml:space="preserve"> </w:t>
      </w:r>
      <w:r>
        <w:t>chia</w:t>
      </w:r>
      <w:r>
        <w:rPr>
          <w:spacing w:val="-3"/>
        </w:rPr>
        <w:t xml:space="preserve"> </w:t>
      </w:r>
      <w:r>
        <w:t>Subnet</w:t>
      </w:r>
      <w:r>
        <w:rPr>
          <w:spacing w:val="-1"/>
        </w:rPr>
        <w:t xml:space="preserve"> </w:t>
      </w:r>
      <w:r>
        <w:t>thì</w:t>
      </w:r>
      <w:r>
        <w:rPr>
          <w:spacing w:val="-1"/>
        </w:rPr>
        <w:t xml:space="preserve"> </w:t>
      </w:r>
      <w:r>
        <w:t>Subnet</w:t>
      </w:r>
      <w:r>
        <w:rPr>
          <w:spacing w:val="-2"/>
        </w:rPr>
        <w:t xml:space="preserve"> </w:t>
      </w:r>
      <w:r>
        <w:t xml:space="preserve">Mask sẽ </w:t>
      </w:r>
      <w:r>
        <w:rPr>
          <w:spacing w:val="-5"/>
        </w:rPr>
        <w:t>là:</w:t>
      </w:r>
      <w:r w:rsidR="00F40F54">
        <w:rPr>
          <w:spacing w:val="-5"/>
          <w:lang w:val="vi-VN"/>
        </w:rPr>
        <w:t xml:space="preserve"> D</w:t>
      </w:r>
    </w:p>
    <w:p w14:paraId="45F2D607" w14:textId="77777777" w:rsidR="0050319C" w:rsidRDefault="00000000">
      <w:pPr>
        <w:pStyle w:val="ListParagraph"/>
        <w:numPr>
          <w:ilvl w:val="0"/>
          <w:numId w:val="108"/>
        </w:numPr>
        <w:tabs>
          <w:tab w:val="left" w:pos="744"/>
        </w:tabs>
        <w:spacing w:before="248"/>
        <w:ind w:left="744" w:hanging="359"/>
        <w:rPr>
          <w:sz w:val="28"/>
        </w:rPr>
      </w:pPr>
      <w:r>
        <w:rPr>
          <w:spacing w:val="-2"/>
          <w:sz w:val="28"/>
        </w:rPr>
        <w:t>55.255.255.1</w:t>
      </w:r>
    </w:p>
    <w:p w14:paraId="1009AFA0" w14:textId="77777777" w:rsidR="0050319C" w:rsidRDefault="00000000">
      <w:pPr>
        <w:pStyle w:val="ListParagraph"/>
        <w:numPr>
          <w:ilvl w:val="0"/>
          <w:numId w:val="108"/>
        </w:numPr>
        <w:tabs>
          <w:tab w:val="left" w:pos="744"/>
        </w:tabs>
        <w:ind w:left="744" w:hanging="359"/>
        <w:rPr>
          <w:sz w:val="28"/>
        </w:rPr>
      </w:pPr>
      <w:r>
        <w:rPr>
          <w:spacing w:val="-2"/>
          <w:sz w:val="28"/>
        </w:rPr>
        <w:t>255.255.255.128</w:t>
      </w:r>
    </w:p>
    <w:p w14:paraId="5EA341DF" w14:textId="77777777" w:rsidR="0050319C" w:rsidRDefault="00000000">
      <w:pPr>
        <w:pStyle w:val="ListParagraph"/>
        <w:numPr>
          <w:ilvl w:val="0"/>
          <w:numId w:val="108"/>
        </w:numPr>
        <w:tabs>
          <w:tab w:val="left" w:pos="744"/>
        </w:tabs>
        <w:ind w:left="744" w:hanging="359"/>
        <w:rPr>
          <w:sz w:val="28"/>
        </w:rPr>
      </w:pPr>
      <w:r>
        <w:rPr>
          <w:spacing w:val="-2"/>
          <w:sz w:val="28"/>
        </w:rPr>
        <w:t>255.255.224.0</w:t>
      </w:r>
    </w:p>
    <w:p w14:paraId="3823036B" w14:textId="77777777" w:rsidR="0050319C" w:rsidRDefault="00000000">
      <w:pPr>
        <w:pStyle w:val="ListParagraph"/>
        <w:numPr>
          <w:ilvl w:val="0"/>
          <w:numId w:val="108"/>
        </w:numPr>
        <w:tabs>
          <w:tab w:val="left" w:pos="744"/>
        </w:tabs>
        <w:ind w:left="744" w:hanging="359"/>
        <w:rPr>
          <w:color w:val="FF0000"/>
          <w:sz w:val="28"/>
        </w:rPr>
      </w:pPr>
      <w:r>
        <w:rPr>
          <w:color w:val="FF0000"/>
          <w:spacing w:val="-2"/>
          <w:sz w:val="28"/>
        </w:rPr>
        <w:t>255.255.255.248</w:t>
      </w:r>
    </w:p>
    <w:p w14:paraId="3246FFEE" w14:textId="54365C7D" w:rsidR="0050319C" w:rsidRPr="00F40F54" w:rsidRDefault="00000000">
      <w:pPr>
        <w:pStyle w:val="BodyText"/>
        <w:spacing w:before="248" w:line="276" w:lineRule="auto"/>
        <w:ind w:left="25" w:firstLine="0"/>
        <w:rPr>
          <w:lang w:val="vi-VN"/>
        </w:rPr>
      </w:pPr>
      <w:r>
        <w:t>Câu</w:t>
      </w:r>
      <w:r>
        <w:rPr>
          <w:spacing w:val="-3"/>
        </w:rPr>
        <w:t xml:space="preserve"> </w:t>
      </w:r>
      <w:r>
        <w:t>9:</w:t>
      </w:r>
      <w:r>
        <w:rPr>
          <w:spacing w:val="-3"/>
        </w:rPr>
        <w:t xml:space="preserve"> </w:t>
      </w:r>
      <w:r>
        <w:t>Một</w:t>
      </w:r>
      <w:r>
        <w:rPr>
          <w:spacing w:val="-1"/>
        </w:rPr>
        <w:t xml:space="preserve"> </w:t>
      </w:r>
      <w:r>
        <w:t>mạng</w:t>
      </w:r>
      <w:r>
        <w:rPr>
          <w:spacing w:val="-3"/>
        </w:rPr>
        <w:t xml:space="preserve"> </w:t>
      </w:r>
      <w:r>
        <w:t>lớp</w:t>
      </w:r>
      <w:r>
        <w:rPr>
          <w:spacing w:val="-3"/>
        </w:rPr>
        <w:t xml:space="preserve"> </w:t>
      </w:r>
      <w:r>
        <w:t>B</w:t>
      </w:r>
      <w:r>
        <w:rPr>
          <w:spacing w:val="-4"/>
        </w:rPr>
        <w:t xml:space="preserve"> </w:t>
      </w:r>
      <w:r>
        <w:t>cần</w:t>
      </w:r>
      <w:r>
        <w:rPr>
          <w:spacing w:val="-3"/>
        </w:rPr>
        <w:t xml:space="preserve"> </w:t>
      </w:r>
      <w:r>
        <w:t>chia</w:t>
      </w:r>
      <w:r>
        <w:rPr>
          <w:spacing w:val="-2"/>
        </w:rPr>
        <w:t xml:space="preserve"> </w:t>
      </w:r>
      <w:r>
        <w:t>thành</w:t>
      </w:r>
      <w:r>
        <w:rPr>
          <w:spacing w:val="-3"/>
        </w:rPr>
        <w:t xml:space="preserve"> </w:t>
      </w:r>
      <w:r>
        <w:t>15</w:t>
      </w:r>
      <w:r>
        <w:rPr>
          <w:spacing w:val="-3"/>
        </w:rPr>
        <w:t xml:space="preserve"> </w:t>
      </w:r>
      <w:r>
        <w:t>mạng</w:t>
      </w:r>
      <w:r>
        <w:rPr>
          <w:spacing w:val="-3"/>
        </w:rPr>
        <w:t xml:space="preserve"> </w:t>
      </w:r>
      <w:r>
        <w:t>con</w:t>
      </w:r>
      <w:r>
        <w:rPr>
          <w:spacing w:val="-3"/>
        </w:rPr>
        <w:t xml:space="preserve"> </w:t>
      </w:r>
      <w:r>
        <w:t>sử</w:t>
      </w:r>
      <w:r>
        <w:rPr>
          <w:spacing w:val="-3"/>
        </w:rPr>
        <w:t xml:space="preserve"> </w:t>
      </w:r>
      <w:r>
        <w:t>dụng</w:t>
      </w:r>
      <w:r>
        <w:rPr>
          <w:spacing w:val="-3"/>
        </w:rPr>
        <w:t xml:space="preserve"> </w:t>
      </w:r>
      <w:r>
        <w:t>SubnetMask nào</w:t>
      </w:r>
      <w:r>
        <w:rPr>
          <w:spacing w:val="-3"/>
        </w:rPr>
        <w:t xml:space="preserve"> </w:t>
      </w:r>
      <w:r>
        <w:t xml:space="preserve">sau </w:t>
      </w:r>
      <w:r>
        <w:rPr>
          <w:spacing w:val="-4"/>
        </w:rPr>
        <w:t>đây</w:t>
      </w:r>
      <w:r w:rsidR="00F40F54">
        <w:rPr>
          <w:spacing w:val="-4"/>
          <w:lang w:val="vi-VN"/>
        </w:rPr>
        <w:t xml:space="preserve"> B</w:t>
      </w:r>
    </w:p>
    <w:p w14:paraId="68D5220E" w14:textId="77777777" w:rsidR="0050319C" w:rsidRDefault="00000000">
      <w:pPr>
        <w:pStyle w:val="ListParagraph"/>
        <w:numPr>
          <w:ilvl w:val="0"/>
          <w:numId w:val="107"/>
        </w:numPr>
        <w:tabs>
          <w:tab w:val="left" w:pos="744"/>
        </w:tabs>
        <w:spacing w:before="200"/>
        <w:ind w:left="744" w:hanging="359"/>
        <w:rPr>
          <w:sz w:val="28"/>
        </w:rPr>
      </w:pPr>
      <w:r>
        <w:rPr>
          <w:spacing w:val="-2"/>
          <w:sz w:val="28"/>
        </w:rPr>
        <w:t>255.255.0.240</w:t>
      </w:r>
    </w:p>
    <w:p w14:paraId="53884FB2" w14:textId="77777777" w:rsidR="0050319C" w:rsidRDefault="00000000">
      <w:pPr>
        <w:pStyle w:val="ListParagraph"/>
        <w:numPr>
          <w:ilvl w:val="0"/>
          <w:numId w:val="107"/>
        </w:numPr>
        <w:tabs>
          <w:tab w:val="left" w:pos="744"/>
        </w:tabs>
        <w:ind w:left="744" w:hanging="359"/>
        <w:rPr>
          <w:color w:val="FF0000"/>
          <w:sz w:val="28"/>
        </w:rPr>
      </w:pPr>
      <w:r>
        <w:rPr>
          <w:color w:val="FF0000"/>
          <w:spacing w:val="-2"/>
          <w:sz w:val="28"/>
        </w:rPr>
        <w:t>255.255.240.0</w:t>
      </w:r>
    </w:p>
    <w:p w14:paraId="2F664CFC" w14:textId="77777777" w:rsidR="0050319C" w:rsidRDefault="00000000">
      <w:pPr>
        <w:pStyle w:val="ListParagraph"/>
        <w:numPr>
          <w:ilvl w:val="0"/>
          <w:numId w:val="107"/>
        </w:numPr>
        <w:tabs>
          <w:tab w:val="left" w:pos="744"/>
        </w:tabs>
        <w:ind w:left="744" w:hanging="359"/>
        <w:rPr>
          <w:sz w:val="28"/>
        </w:rPr>
      </w:pPr>
      <w:r>
        <w:rPr>
          <w:spacing w:val="-2"/>
          <w:sz w:val="28"/>
        </w:rPr>
        <w:t>255.240.0.0</w:t>
      </w:r>
    </w:p>
    <w:p w14:paraId="02A439EA" w14:textId="77777777" w:rsidR="0050319C" w:rsidRDefault="00000000">
      <w:pPr>
        <w:pStyle w:val="ListParagraph"/>
        <w:numPr>
          <w:ilvl w:val="0"/>
          <w:numId w:val="107"/>
        </w:numPr>
        <w:tabs>
          <w:tab w:val="left" w:pos="744"/>
        </w:tabs>
        <w:ind w:left="744" w:hanging="359"/>
        <w:rPr>
          <w:sz w:val="28"/>
        </w:rPr>
      </w:pPr>
      <w:r>
        <w:rPr>
          <w:spacing w:val="-2"/>
          <w:sz w:val="28"/>
        </w:rPr>
        <w:t>255.255.255.240</w:t>
      </w:r>
    </w:p>
    <w:p w14:paraId="714E7BBB" w14:textId="0D3BC3EA" w:rsidR="0050319C" w:rsidRPr="00F40F54" w:rsidRDefault="00000000">
      <w:pPr>
        <w:pStyle w:val="BodyText"/>
        <w:spacing w:before="248" w:line="276" w:lineRule="auto"/>
        <w:ind w:left="25" w:firstLine="0"/>
        <w:rPr>
          <w:lang w:val="vi-VN"/>
        </w:rPr>
      </w:pPr>
      <w:r>
        <w:t>Câu</w:t>
      </w:r>
      <w:r>
        <w:rPr>
          <w:spacing w:val="-3"/>
        </w:rPr>
        <w:t xml:space="preserve"> </w:t>
      </w:r>
      <w:r>
        <w:t>10:</w:t>
      </w:r>
      <w:r>
        <w:rPr>
          <w:spacing w:val="-3"/>
        </w:rPr>
        <w:t xml:space="preserve"> </w:t>
      </w:r>
      <w:r>
        <w:t>Một</w:t>
      </w:r>
      <w:r>
        <w:rPr>
          <w:spacing w:val="-1"/>
        </w:rPr>
        <w:t xml:space="preserve"> </w:t>
      </w:r>
      <w:r>
        <w:t>mạng</w:t>
      </w:r>
      <w:r>
        <w:rPr>
          <w:spacing w:val="-3"/>
        </w:rPr>
        <w:t xml:space="preserve"> </w:t>
      </w:r>
      <w:r>
        <w:t>lớp</w:t>
      </w:r>
      <w:r>
        <w:rPr>
          <w:spacing w:val="-3"/>
        </w:rPr>
        <w:t xml:space="preserve"> </w:t>
      </w:r>
      <w:r>
        <w:t>B</w:t>
      </w:r>
      <w:r>
        <w:rPr>
          <w:spacing w:val="-4"/>
        </w:rPr>
        <w:t xml:space="preserve"> </w:t>
      </w:r>
      <w:r>
        <w:t>cần</w:t>
      </w:r>
      <w:r>
        <w:rPr>
          <w:spacing w:val="-3"/>
        </w:rPr>
        <w:t xml:space="preserve"> </w:t>
      </w:r>
      <w:r>
        <w:t>chia</w:t>
      </w:r>
      <w:r>
        <w:rPr>
          <w:spacing w:val="-2"/>
        </w:rPr>
        <w:t xml:space="preserve"> </w:t>
      </w:r>
      <w:r>
        <w:t>thành</w:t>
      </w:r>
      <w:r>
        <w:rPr>
          <w:spacing w:val="-3"/>
        </w:rPr>
        <w:t xml:space="preserve"> </w:t>
      </w:r>
      <w:r>
        <w:t>3</w:t>
      </w:r>
      <w:r>
        <w:rPr>
          <w:spacing w:val="-3"/>
        </w:rPr>
        <w:t xml:space="preserve"> </w:t>
      </w:r>
      <w:r>
        <w:t>mạng</w:t>
      </w:r>
      <w:r>
        <w:rPr>
          <w:spacing w:val="-3"/>
        </w:rPr>
        <w:t xml:space="preserve"> </w:t>
      </w:r>
      <w:r>
        <w:t>con</w:t>
      </w:r>
      <w:r>
        <w:rPr>
          <w:spacing w:val="-3"/>
        </w:rPr>
        <w:t xml:space="preserve"> </w:t>
      </w:r>
      <w:r>
        <w:t>sử</w:t>
      </w:r>
      <w:r>
        <w:rPr>
          <w:spacing w:val="-3"/>
        </w:rPr>
        <w:t xml:space="preserve"> </w:t>
      </w:r>
      <w:r>
        <w:t>dụng</w:t>
      </w:r>
      <w:r>
        <w:rPr>
          <w:spacing w:val="-3"/>
        </w:rPr>
        <w:t xml:space="preserve"> </w:t>
      </w:r>
      <w:r>
        <w:t>SubnetMask nào</w:t>
      </w:r>
      <w:r>
        <w:rPr>
          <w:spacing w:val="-3"/>
        </w:rPr>
        <w:t xml:space="preserve"> </w:t>
      </w:r>
      <w:r>
        <w:t xml:space="preserve">sau </w:t>
      </w:r>
      <w:r>
        <w:rPr>
          <w:spacing w:val="-4"/>
        </w:rPr>
        <w:t>đây</w:t>
      </w:r>
      <w:r w:rsidR="00F40F54">
        <w:rPr>
          <w:spacing w:val="-4"/>
          <w:lang w:val="vi-VN"/>
        </w:rPr>
        <w:t xml:space="preserve"> B</w:t>
      </w:r>
    </w:p>
    <w:p w14:paraId="6AED97D7" w14:textId="77777777" w:rsidR="0050319C" w:rsidRDefault="00000000">
      <w:pPr>
        <w:pStyle w:val="ListParagraph"/>
        <w:numPr>
          <w:ilvl w:val="0"/>
          <w:numId w:val="106"/>
        </w:numPr>
        <w:tabs>
          <w:tab w:val="left" w:pos="744"/>
        </w:tabs>
        <w:spacing w:before="199"/>
        <w:ind w:left="744" w:hanging="359"/>
        <w:rPr>
          <w:sz w:val="28"/>
        </w:rPr>
      </w:pPr>
      <w:r>
        <w:rPr>
          <w:spacing w:val="-2"/>
          <w:sz w:val="28"/>
        </w:rPr>
        <w:t>255.255.255.224</w:t>
      </w:r>
    </w:p>
    <w:p w14:paraId="37E6FAE2" w14:textId="77777777" w:rsidR="0050319C" w:rsidRDefault="00000000">
      <w:pPr>
        <w:pStyle w:val="ListParagraph"/>
        <w:numPr>
          <w:ilvl w:val="0"/>
          <w:numId w:val="106"/>
        </w:numPr>
        <w:tabs>
          <w:tab w:val="left" w:pos="744"/>
        </w:tabs>
        <w:ind w:left="744" w:hanging="359"/>
        <w:rPr>
          <w:color w:val="FF0000"/>
          <w:sz w:val="28"/>
        </w:rPr>
      </w:pPr>
      <w:r>
        <w:rPr>
          <w:color w:val="FF0000"/>
          <w:spacing w:val="-2"/>
          <w:sz w:val="28"/>
        </w:rPr>
        <w:t>255.255.192.0</w:t>
      </w:r>
    </w:p>
    <w:p w14:paraId="3333799B" w14:textId="77777777" w:rsidR="0050319C" w:rsidRDefault="00000000">
      <w:pPr>
        <w:pStyle w:val="ListParagraph"/>
        <w:numPr>
          <w:ilvl w:val="0"/>
          <w:numId w:val="106"/>
        </w:numPr>
        <w:tabs>
          <w:tab w:val="left" w:pos="744"/>
        </w:tabs>
        <w:ind w:left="744" w:hanging="359"/>
        <w:rPr>
          <w:sz w:val="28"/>
        </w:rPr>
      </w:pPr>
      <w:r>
        <w:rPr>
          <w:spacing w:val="-2"/>
          <w:sz w:val="28"/>
        </w:rPr>
        <w:t>255.255.224.0</w:t>
      </w:r>
    </w:p>
    <w:p w14:paraId="58CD106A" w14:textId="77777777" w:rsidR="0050319C" w:rsidRDefault="00000000">
      <w:pPr>
        <w:pStyle w:val="ListParagraph"/>
        <w:numPr>
          <w:ilvl w:val="0"/>
          <w:numId w:val="106"/>
        </w:numPr>
        <w:tabs>
          <w:tab w:val="left" w:pos="744"/>
        </w:tabs>
        <w:ind w:left="744" w:hanging="359"/>
        <w:rPr>
          <w:sz w:val="28"/>
        </w:rPr>
      </w:pPr>
      <w:r>
        <w:rPr>
          <w:noProof/>
          <w:sz w:val="28"/>
        </w:rPr>
        <w:drawing>
          <wp:anchor distT="0" distB="0" distL="0" distR="0" simplePos="0" relativeHeight="15739392" behindDoc="0" locked="0" layoutInCell="1" allowOverlap="1" wp14:anchorId="0998CD4A" wp14:editId="46083DAA">
            <wp:simplePos x="0" y="0"/>
            <wp:positionH relativeFrom="page">
              <wp:posOffset>1981200</wp:posOffset>
            </wp:positionH>
            <wp:positionV relativeFrom="paragraph">
              <wp:posOffset>1133067</wp:posOffset>
            </wp:positionV>
            <wp:extent cx="3810000" cy="364238"/>
            <wp:effectExtent l="0" t="0" r="0" b="0"/>
            <wp:wrapNone/>
            <wp:docPr id="25" name="Image 25">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255.0.0.255</w:t>
      </w:r>
    </w:p>
    <w:p w14:paraId="4DFB9BEE" w14:textId="77777777" w:rsidR="0050319C" w:rsidRDefault="0050319C">
      <w:pPr>
        <w:pStyle w:val="ListParagraph"/>
        <w:rPr>
          <w:sz w:val="28"/>
        </w:rPr>
        <w:sectPr w:rsidR="0050319C">
          <w:pgSz w:w="12240" w:h="15840"/>
          <w:pgMar w:top="1380" w:right="1417" w:bottom="320" w:left="1417" w:header="0" w:footer="121" w:gutter="0"/>
          <w:cols w:space="720"/>
        </w:sectPr>
      </w:pPr>
    </w:p>
    <w:p w14:paraId="4899E91B" w14:textId="7B4A55FE" w:rsidR="0050319C" w:rsidRPr="00F40F54" w:rsidRDefault="00000000">
      <w:pPr>
        <w:pStyle w:val="BodyText"/>
        <w:spacing w:before="60" w:line="276" w:lineRule="auto"/>
        <w:ind w:left="25" w:firstLine="0"/>
        <w:rPr>
          <w:lang w:val="vi-VN"/>
        </w:rPr>
      </w:pPr>
      <w:r>
        <w:lastRenderedPageBreak/>
        <w:t>Câu</w:t>
      </w:r>
      <w:r>
        <w:rPr>
          <w:spacing w:val="-3"/>
        </w:rPr>
        <w:t xml:space="preserve"> </w:t>
      </w:r>
      <w:r>
        <w:t>11:</w:t>
      </w:r>
      <w:r w:rsidR="00F40F54">
        <w:rPr>
          <w:lang w:val="vi-VN"/>
        </w:rPr>
        <w:t xml:space="preserve"> </w:t>
      </w:r>
      <w:r>
        <w:rPr>
          <w:spacing w:val="-3"/>
        </w:rPr>
        <w:t xml:space="preserve"> </w:t>
      </w:r>
      <w:r>
        <w:t>Một</w:t>
      </w:r>
      <w:r>
        <w:rPr>
          <w:spacing w:val="-1"/>
        </w:rPr>
        <w:t xml:space="preserve"> </w:t>
      </w:r>
      <w:r>
        <w:t>mạng</w:t>
      </w:r>
      <w:r>
        <w:rPr>
          <w:spacing w:val="-3"/>
        </w:rPr>
        <w:t xml:space="preserve"> </w:t>
      </w:r>
      <w:r>
        <w:t>lớp</w:t>
      </w:r>
      <w:r>
        <w:rPr>
          <w:spacing w:val="-3"/>
        </w:rPr>
        <w:t xml:space="preserve"> </w:t>
      </w:r>
      <w:r>
        <w:t>B</w:t>
      </w:r>
      <w:r>
        <w:rPr>
          <w:spacing w:val="-4"/>
        </w:rPr>
        <w:t xml:space="preserve"> </w:t>
      </w:r>
      <w:r>
        <w:t>cần</w:t>
      </w:r>
      <w:r>
        <w:rPr>
          <w:spacing w:val="-3"/>
        </w:rPr>
        <w:t xml:space="preserve"> </w:t>
      </w:r>
      <w:r>
        <w:t>chia</w:t>
      </w:r>
      <w:r>
        <w:rPr>
          <w:spacing w:val="-2"/>
        </w:rPr>
        <w:t xml:space="preserve"> </w:t>
      </w:r>
      <w:r>
        <w:t>thành</w:t>
      </w:r>
      <w:r>
        <w:rPr>
          <w:spacing w:val="-3"/>
        </w:rPr>
        <w:t xml:space="preserve"> </w:t>
      </w:r>
      <w:r>
        <w:t>9</w:t>
      </w:r>
      <w:r>
        <w:rPr>
          <w:spacing w:val="-3"/>
        </w:rPr>
        <w:t xml:space="preserve"> </w:t>
      </w:r>
      <w:r>
        <w:t>mạng</w:t>
      </w:r>
      <w:r>
        <w:rPr>
          <w:spacing w:val="-3"/>
        </w:rPr>
        <w:t xml:space="preserve"> </w:t>
      </w:r>
      <w:r>
        <w:t>con</w:t>
      </w:r>
      <w:r>
        <w:rPr>
          <w:spacing w:val="-3"/>
        </w:rPr>
        <w:t xml:space="preserve"> </w:t>
      </w:r>
      <w:r>
        <w:t>sử</w:t>
      </w:r>
      <w:r>
        <w:rPr>
          <w:spacing w:val="-3"/>
        </w:rPr>
        <w:t xml:space="preserve"> </w:t>
      </w:r>
      <w:r>
        <w:t>dụng</w:t>
      </w:r>
      <w:r>
        <w:rPr>
          <w:spacing w:val="-3"/>
        </w:rPr>
        <w:t xml:space="preserve"> </w:t>
      </w:r>
      <w:r>
        <w:t>SubnetMask nào</w:t>
      </w:r>
      <w:r>
        <w:rPr>
          <w:spacing w:val="-3"/>
        </w:rPr>
        <w:t xml:space="preserve"> </w:t>
      </w:r>
      <w:r>
        <w:t xml:space="preserve">sau </w:t>
      </w:r>
      <w:r>
        <w:rPr>
          <w:spacing w:val="-4"/>
        </w:rPr>
        <w:t>đây</w:t>
      </w:r>
      <w:r w:rsidR="00F40F54">
        <w:rPr>
          <w:spacing w:val="-4"/>
          <w:lang w:val="vi-VN"/>
        </w:rPr>
        <w:t xml:space="preserve"> A</w:t>
      </w:r>
    </w:p>
    <w:p w14:paraId="53907D03" w14:textId="77777777" w:rsidR="0050319C" w:rsidRDefault="00000000">
      <w:pPr>
        <w:pStyle w:val="ListParagraph"/>
        <w:numPr>
          <w:ilvl w:val="0"/>
          <w:numId w:val="105"/>
        </w:numPr>
        <w:tabs>
          <w:tab w:val="left" w:pos="744"/>
        </w:tabs>
        <w:spacing w:before="200"/>
        <w:ind w:left="744" w:hanging="359"/>
        <w:rPr>
          <w:color w:val="FF0000"/>
          <w:sz w:val="28"/>
        </w:rPr>
      </w:pPr>
      <w:r>
        <w:rPr>
          <w:color w:val="FF0000"/>
          <w:spacing w:val="-2"/>
          <w:sz w:val="28"/>
        </w:rPr>
        <w:t>255.255.240.0</w:t>
      </w:r>
    </w:p>
    <w:p w14:paraId="6918AB83" w14:textId="77777777" w:rsidR="0050319C" w:rsidRDefault="00000000">
      <w:pPr>
        <w:pStyle w:val="ListParagraph"/>
        <w:numPr>
          <w:ilvl w:val="0"/>
          <w:numId w:val="105"/>
        </w:numPr>
        <w:tabs>
          <w:tab w:val="left" w:pos="744"/>
        </w:tabs>
        <w:ind w:left="744" w:hanging="359"/>
        <w:rPr>
          <w:sz w:val="28"/>
        </w:rPr>
      </w:pPr>
      <w:r>
        <w:rPr>
          <w:spacing w:val="-2"/>
          <w:sz w:val="28"/>
        </w:rPr>
        <w:t>255.0.0.255</w:t>
      </w:r>
    </w:p>
    <w:p w14:paraId="7278AF1B" w14:textId="77777777" w:rsidR="0050319C" w:rsidRDefault="00000000">
      <w:pPr>
        <w:pStyle w:val="ListParagraph"/>
        <w:numPr>
          <w:ilvl w:val="0"/>
          <w:numId w:val="105"/>
        </w:numPr>
        <w:tabs>
          <w:tab w:val="left" w:pos="744"/>
        </w:tabs>
        <w:ind w:left="744" w:hanging="359"/>
        <w:rPr>
          <w:sz w:val="28"/>
        </w:rPr>
      </w:pPr>
      <w:r>
        <w:rPr>
          <w:spacing w:val="-2"/>
          <w:sz w:val="28"/>
        </w:rPr>
        <w:t>255.255.255.240</w:t>
      </w:r>
    </w:p>
    <w:p w14:paraId="1AE29BF1" w14:textId="77777777" w:rsidR="0050319C" w:rsidRDefault="00000000">
      <w:pPr>
        <w:pStyle w:val="ListParagraph"/>
        <w:numPr>
          <w:ilvl w:val="0"/>
          <w:numId w:val="105"/>
        </w:numPr>
        <w:tabs>
          <w:tab w:val="left" w:pos="744"/>
        </w:tabs>
        <w:ind w:left="744" w:hanging="359"/>
        <w:rPr>
          <w:sz w:val="28"/>
        </w:rPr>
      </w:pPr>
      <w:r>
        <w:rPr>
          <w:spacing w:val="-2"/>
          <w:sz w:val="28"/>
        </w:rPr>
        <w:t>255.224.255.0</w:t>
      </w:r>
    </w:p>
    <w:p w14:paraId="02852D11" w14:textId="26979032" w:rsidR="0050319C" w:rsidRPr="00F40F54" w:rsidRDefault="00000000">
      <w:pPr>
        <w:pStyle w:val="BodyText"/>
        <w:spacing w:before="248" w:line="276" w:lineRule="auto"/>
        <w:ind w:left="25" w:right="356" w:firstLine="0"/>
        <w:rPr>
          <w:lang w:val="vi-VN"/>
        </w:rPr>
      </w:pPr>
      <w:r>
        <w:t>Câu</w:t>
      </w:r>
      <w:r>
        <w:rPr>
          <w:spacing w:val="-3"/>
        </w:rPr>
        <w:t xml:space="preserve"> </w:t>
      </w:r>
      <w:r>
        <w:t>12:</w:t>
      </w:r>
      <w:r>
        <w:rPr>
          <w:spacing w:val="-3"/>
        </w:rPr>
        <w:t xml:space="preserve"> </w:t>
      </w:r>
      <w:r>
        <w:t>Một</w:t>
      </w:r>
      <w:r>
        <w:rPr>
          <w:spacing w:val="-1"/>
        </w:rPr>
        <w:t xml:space="preserve"> </w:t>
      </w:r>
      <w:r>
        <w:t>mạng</w:t>
      </w:r>
      <w:r>
        <w:rPr>
          <w:spacing w:val="-3"/>
        </w:rPr>
        <w:t xml:space="preserve"> </w:t>
      </w:r>
      <w:r>
        <w:t>lớp</w:t>
      </w:r>
      <w:r>
        <w:rPr>
          <w:spacing w:val="-3"/>
        </w:rPr>
        <w:t xml:space="preserve"> </w:t>
      </w:r>
      <w:r>
        <w:t>B</w:t>
      </w:r>
      <w:r>
        <w:rPr>
          <w:spacing w:val="-4"/>
        </w:rPr>
        <w:t xml:space="preserve"> </w:t>
      </w:r>
      <w:r>
        <w:t>cần</w:t>
      </w:r>
      <w:r>
        <w:rPr>
          <w:spacing w:val="-3"/>
        </w:rPr>
        <w:t xml:space="preserve"> </w:t>
      </w:r>
      <w:r>
        <w:t>chia</w:t>
      </w:r>
      <w:r>
        <w:rPr>
          <w:spacing w:val="-2"/>
        </w:rPr>
        <w:t xml:space="preserve"> </w:t>
      </w:r>
      <w:r>
        <w:t>thành</w:t>
      </w:r>
      <w:r>
        <w:rPr>
          <w:spacing w:val="-3"/>
        </w:rPr>
        <w:t xml:space="preserve"> </w:t>
      </w:r>
      <w:r>
        <w:t>9</w:t>
      </w:r>
      <w:r>
        <w:rPr>
          <w:spacing w:val="-3"/>
        </w:rPr>
        <w:t xml:space="preserve"> </w:t>
      </w:r>
      <w:r>
        <w:t>mạng</w:t>
      </w:r>
      <w:r>
        <w:rPr>
          <w:spacing w:val="-3"/>
        </w:rPr>
        <w:t xml:space="preserve"> </w:t>
      </w:r>
      <w:r>
        <w:t>con,</w:t>
      </w:r>
      <w:r>
        <w:rPr>
          <w:spacing w:val="-3"/>
        </w:rPr>
        <w:t xml:space="preserve"> </w:t>
      </w:r>
      <w:r>
        <w:t>phải</w:t>
      </w:r>
      <w:r>
        <w:rPr>
          <w:spacing w:val="-3"/>
        </w:rPr>
        <w:t xml:space="preserve"> </w:t>
      </w:r>
      <w:r>
        <w:t>sử</w:t>
      </w:r>
      <w:r>
        <w:rPr>
          <w:spacing w:val="-2"/>
        </w:rPr>
        <w:t xml:space="preserve"> </w:t>
      </w:r>
      <w:r>
        <w:t>dụng</w:t>
      </w:r>
      <w:r>
        <w:rPr>
          <w:spacing w:val="-3"/>
        </w:rPr>
        <w:t xml:space="preserve"> </w:t>
      </w:r>
      <w:r>
        <w:t>Subnet</w:t>
      </w:r>
      <w:r>
        <w:rPr>
          <w:spacing w:val="-3"/>
        </w:rPr>
        <w:t xml:space="preserve"> </w:t>
      </w:r>
      <w:r>
        <w:t xml:space="preserve">Mask </w:t>
      </w:r>
      <w:r>
        <w:rPr>
          <w:spacing w:val="-4"/>
        </w:rPr>
        <w:t>nào?</w:t>
      </w:r>
      <w:r w:rsidR="00F40F54">
        <w:rPr>
          <w:spacing w:val="-4"/>
          <w:lang w:val="vi-VN"/>
        </w:rPr>
        <w:t xml:space="preserve"> A</w:t>
      </w:r>
    </w:p>
    <w:p w14:paraId="4A1EA7B6" w14:textId="77777777" w:rsidR="0050319C" w:rsidRDefault="00000000">
      <w:pPr>
        <w:pStyle w:val="ListParagraph"/>
        <w:numPr>
          <w:ilvl w:val="0"/>
          <w:numId w:val="104"/>
        </w:numPr>
        <w:tabs>
          <w:tab w:val="left" w:pos="744"/>
        </w:tabs>
        <w:spacing w:before="199"/>
        <w:ind w:left="744" w:hanging="359"/>
        <w:rPr>
          <w:color w:val="FF0000"/>
          <w:sz w:val="28"/>
        </w:rPr>
      </w:pPr>
      <w:r>
        <w:rPr>
          <w:color w:val="FF0000"/>
          <w:spacing w:val="-2"/>
          <w:sz w:val="28"/>
        </w:rPr>
        <w:t>255.255.240.0</w:t>
      </w:r>
    </w:p>
    <w:p w14:paraId="1514D65A" w14:textId="77777777" w:rsidR="0050319C" w:rsidRDefault="00000000">
      <w:pPr>
        <w:pStyle w:val="ListParagraph"/>
        <w:numPr>
          <w:ilvl w:val="0"/>
          <w:numId w:val="104"/>
        </w:numPr>
        <w:tabs>
          <w:tab w:val="left" w:pos="744"/>
        </w:tabs>
        <w:ind w:left="744" w:hanging="359"/>
        <w:rPr>
          <w:sz w:val="28"/>
        </w:rPr>
      </w:pPr>
      <w:r>
        <w:rPr>
          <w:spacing w:val="-2"/>
          <w:sz w:val="28"/>
        </w:rPr>
        <w:t>255.0.0.255</w:t>
      </w:r>
    </w:p>
    <w:p w14:paraId="5B6FEE05" w14:textId="77777777" w:rsidR="0050319C" w:rsidRDefault="00000000">
      <w:pPr>
        <w:pStyle w:val="ListParagraph"/>
        <w:numPr>
          <w:ilvl w:val="0"/>
          <w:numId w:val="104"/>
        </w:numPr>
        <w:tabs>
          <w:tab w:val="left" w:pos="744"/>
        </w:tabs>
        <w:ind w:left="744" w:hanging="359"/>
        <w:rPr>
          <w:sz w:val="28"/>
        </w:rPr>
      </w:pPr>
      <w:r>
        <w:rPr>
          <w:spacing w:val="-2"/>
          <w:sz w:val="28"/>
        </w:rPr>
        <w:t>255.255.255.224</w:t>
      </w:r>
    </w:p>
    <w:p w14:paraId="700B1FEA" w14:textId="77777777" w:rsidR="0050319C" w:rsidRDefault="00000000">
      <w:pPr>
        <w:pStyle w:val="ListParagraph"/>
        <w:numPr>
          <w:ilvl w:val="0"/>
          <w:numId w:val="104"/>
        </w:numPr>
        <w:tabs>
          <w:tab w:val="left" w:pos="744"/>
        </w:tabs>
        <w:ind w:left="744" w:hanging="359"/>
        <w:rPr>
          <w:sz w:val="28"/>
        </w:rPr>
      </w:pPr>
      <w:r>
        <w:rPr>
          <w:spacing w:val="-2"/>
          <w:sz w:val="28"/>
        </w:rPr>
        <w:t>255.255.224.0</w:t>
      </w:r>
    </w:p>
    <w:p w14:paraId="75D435A3" w14:textId="14F9EC44" w:rsidR="0050319C" w:rsidRPr="00F40F54" w:rsidRDefault="00000000">
      <w:pPr>
        <w:pStyle w:val="BodyText"/>
        <w:spacing w:before="248" w:line="276" w:lineRule="auto"/>
        <w:ind w:left="25" w:firstLine="0"/>
        <w:rPr>
          <w:lang w:val="vi-VN"/>
        </w:rPr>
      </w:pPr>
      <w:r>
        <w:t>Câu</w:t>
      </w:r>
      <w:r>
        <w:rPr>
          <w:spacing w:val="-3"/>
        </w:rPr>
        <w:t xml:space="preserve"> </w:t>
      </w:r>
      <w:r>
        <w:t>13:</w:t>
      </w:r>
      <w:r>
        <w:rPr>
          <w:spacing w:val="-3"/>
        </w:rPr>
        <w:t xml:space="preserve"> </w:t>
      </w:r>
      <w:r>
        <w:t>Một</w:t>
      </w:r>
      <w:r>
        <w:rPr>
          <w:spacing w:val="-1"/>
        </w:rPr>
        <w:t xml:space="preserve"> </w:t>
      </w:r>
      <w:r>
        <w:t>mạng</w:t>
      </w:r>
      <w:r>
        <w:rPr>
          <w:spacing w:val="-3"/>
        </w:rPr>
        <w:t xml:space="preserve"> </w:t>
      </w:r>
      <w:r>
        <w:t>lớp</w:t>
      </w:r>
      <w:r>
        <w:rPr>
          <w:spacing w:val="-3"/>
        </w:rPr>
        <w:t xml:space="preserve"> </w:t>
      </w:r>
      <w:r>
        <w:t>C</w:t>
      </w:r>
      <w:r>
        <w:rPr>
          <w:spacing w:val="-4"/>
        </w:rPr>
        <w:t xml:space="preserve"> </w:t>
      </w:r>
      <w:r>
        <w:t>cần</w:t>
      </w:r>
      <w:r>
        <w:rPr>
          <w:spacing w:val="-3"/>
        </w:rPr>
        <w:t xml:space="preserve"> </w:t>
      </w:r>
      <w:r>
        <w:t>chia</w:t>
      </w:r>
      <w:r>
        <w:rPr>
          <w:spacing w:val="-2"/>
        </w:rPr>
        <w:t xml:space="preserve"> </w:t>
      </w:r>
      <w:r>
        <w:t>thành</w:t>
      </w:r>
      <w:r>
        <w:rPr>
          <w:spacing w:val="-3"/>
        </w:rPr>
        <w:t xml:space="preserve"> </w:t>
      </w:r>
      <w:r>
        <w:t>2</w:t>
      </w:r>
      <w:r>
        <w:rPr>
          <w:spacing w:val="-3"/>
        </w:rPr>
        <w:t xml:space="preserve"> </w:t>
      </w:r>
      <w:r>
        <w:t>mạng</w:t>
      </w:r>
      <w:r>
        <w:rPr>
          <w:spacing w:val="-3"/>
        </w:rPr>
        <w:t xml:space="preserve"> </w:t>
      </w:r>
      <w:r>
        <w:t>con,</w:t>
      </w:r>
      <w:r>
        <w:rPr>
          <w:spacing w:val="-3"/>
        </w:rPr>
        <w:t xml:space="preserve"> </w:t>
      </w:r>
      <w:r>
        <w:t>sử</w:t>
      </w:r>
      <w:r>
        <w:rPr>
          <w:spacing w:val="-3"/>
        </w:rPr>
        <w:t xml:space="preserve"> </w:t>
      </w:r>
      <w:r>
        <w:t>dụng</w:t>
      </w:r>
      <w:r>
        <w:rPr>
          <w:spacing w:val="-3"/>
        </w:rPr>
        <w:t xml:space="preserve"> </w:t>
      </w:r>
      <w:r>
        <w:t>Subnet</w:t>
      </w:r>
      <w:r>
        <w:rPr>
          <w:spacing w:val="-3"/>
        </w:rPr>
        <w:t xml:space="preserve"> </w:t>
      </w:r>
      <w:r>
        <w:t>Mask nào</w:t>
      </w:r>
      <w:r>
        <w:rPr>
          <w:spacing w:val="-3"/>
        </w:rPr>
        <w:t xml:space="preserve"> </w:t>
      </w:r>
      <w:r>
        <w:t xml:space="preserve">sau </w:t>
      </w:r>
      <w:r>
        <w:rPr>
          <w:spacing w:val="-4"/>
        </w:rPr>
        <w:t>đây?</w:t>
      </w:r>
      <w:r w:rsidR="00F40F54">
        <w:rPr>
          <w:spacing w:val="-4"/>
          <w:lang w:val="vi-VN"/>
        </w:rPr>
        <w:t xml:space="preserve"> A</w:t>
      </w:r>
    </w:p>
    <w:p w14:paraId="691AA220" w14:textId="77777777" w:rsidR="0050319C" w:rsidRDefault="00000000">
      <w:pPr>
        <w:pStyle w:val="ListParagraph"/>
        <w:numPr>
          <w:ilvl w:val="0"/>
          <w:numId w:val="103"/>
        </w:numPr>
        <w:tabs>
          <w:tab w:val="left" w:pos="744"/>
        </w:tabs>
        <w:spacing w:before="200"/>
        <w:ind w:left="744" w:hanging="359"/>
        <w:rPr>
          <w:color w:val="FF0000"/>
          <w:sz w:val="28"/>
        </w:rPr>
      </w:pPr>
      <w:r>
        <w:rPr>
          <w:color w:val="FF0000"/>
          <w:spacing w:val="-2"/>
          <w:sz w:val="28"/>
        </w:rPr>
        <w:t>255.255.255.192</w:t>
      </w:r>
    </w:p>
    <w:p w14:paraId="3DCAA5D4" w14:textId="77777777" w:rsidR="0050319C" w:rsidRDefault="00000000">
      <w:pPr>
        <w:pStyle w:val="ListParagraph"/>
        <w:numPr>
          <w:ilvl w:val="0"/>
          <w:numId w:val="103"/>
        </w:numPr>
        <w:tabs>
          <w:tab w:val="left" w:pos="744"/>
        </w:tabs>
        <w:ind w:left="744" w:hanging="359"/>
        <w:rPr>
          <w:sz w:val="28"/>
        </w:rPr>
      </w:pPr>
      <w:r>
        <w:rPr>
          <w:spacing w:val="-2"/>
          <w:sz w:val="28"/>
        </w:rPr>
        <w:t>255.0.0.255</w:t>
      </w:r>
    </w:p>
    <w:p w14:paraId="224887B1" w14:textId="77777777" w:rsidR="0050319C" w:rsidRDefault="00000000">
      <w:pPr>
        <w:pStyle w:val="ListParagraph"/>
        <w:numPr>
          <w:ilvl w:val="0"/>
          <w:numId w:val="103"/>
        </w:numPr>
        <w:tabs>
          <w:tab w:val="left" w:pos="744"/>
        </w:tabs>
        <w:ind w:left="744" w:hanging="359"/>
        <w:rPr>
          <w:sz w:val="28"/>
        </w:rPr>
      </w:pPr>
      <w:r>
        <w:rPr>
          <w:spacing w:val="-2"/>
          <w:sz w:val="28"/>
        </w:rPr>
        <w:t>255.255.224.0</w:t>
      </w:r>
    </w:p>
    <w:p w14:paraId="538A4453" w14:textId="77777777" w:rsidR="0050319C" w:rsidRDefault="00000000">
      <w:pPr>
        <w:pStyle w:val="ListParagraph"/>
        <w:numPr>
          <w:ilvl w:val="0"/>
          <w:numId w:val="103"/>
        </w:numPr>
        <w:tabs>
          <w:tab w:val="left" w:pos="744"/>
        </w:tabs>
        <w:ind w:left="744" w:hanging="359"/>
        <w:rPr>
          <w:sz w:val="28"/>
        </w:rPr>
      </w:pPr>
      <w:r>
        <w:rPr>
          <w:spacing w:val="-2"/>
          <w:sz w:val="28"/>
        </w:rPr>
        <w:t>255.255.255.22</w:t>
      </w:r>
    </w:p>
    <w:p w14:paraId="7A6C18BD" w14:textId="6BE02645" w:rsidR="0050319C" w:rsidRPr="00F40F54" w:rsidRDefault="00000000">
      <w:pPr>
        <w:pStyle w:val="BodyText"/>
        <w:spacing w:before="248" w:line="276" w:lineRule="auto"/>
        <w:ind w:left="25" w:firstLine="0"/>
        <w:rPr>
          <w:lang w:val="vi-VN"/>
        </w:rPr>
      </w:pPr>
      <w:r>
        <w:t>Câu</w:t>
      </w:r>
      <w:r>
        <w:rPr>
          <w:spacing w:val="-3"/>
        </w:rPr>
        <w:t xml:space="preserve"> </w:t>
      </w:r>
      <w:r>
        <w:t>14:</w:t>
      </w:r>
      <w:r>
        <w:rPr>
          <w:spacing w:val="-3"/>
        </w:rPr>
        <w:t xml:space="preserve"> </w:t>
      </w:r>
      <w:r>
        <w:t>Một</w:t>
      </w:r>
      <w:r>
        <w:rPr>
          <w:spacing w:val="-1"/>
        </w:rPr>
        <w:t xml:space="preserve"> </w:t>
      </w:r>
      <w:r>
        <w:t>mạng</w:t>
      </w:r>
      <w:r>
        <w:rPr>
          <w:spacing w:val="-3"/>
        </w:rPr>
        <w:t xml:space="preserve"> </w:t>
      </w:r>
      <w:r>
        <w:t>lớp</w:t>
      </w:r>
      <w:r>
        <w:rPr>
          <w:spacing w:val="-3"/>
        </w:rPr>
        <w:t xml:space="preserve"> </w:t>
      </w:r>
      <w:r>
        <w:t>C</w:t>
      </w:r>
      <w:r>
        <w:rPr>
          <w:spacing w:val="-4"/>
        </w:rPr>
        <w:t xml:space="preserve"> </w:t>
      </w:r>
      <w:r>
        <w:t>cần</w:t>
      </w:r>
      <w:r>
        <w:rPr>
          <w:spacing w:val="-3"/>
        </w:rPr>
        <w:t xml:space="preserve"> </w:t>
      </w:r>
      <w:r>
        <w:t>chia</w:t>
      </w:r>
      <w:r>
        <w:rPr>
          <w:spacing w:val="-2"/>
        </w:rPr>
        <w:t xml:space="preserve"> </w:t>
      </w:r>
      <w:r>
        <w:t>thành</w:t>
      </w:r>
      <w:r>
        <w:rPr>
          <w:spacing w:val="-3"/>
        </w:rPr>
        <w:t xml:space="preserve"> </w:t>
      </w:r>
      <w:r>
        <w:t>5</w:t>
      </w:r>
      <w:r>
        <w:rPr>
          <w:spacing w:val="-3"/>
        </w:rPr>
        <w:t xml:space="preserve"> </w:t>
      </w:r>
      <w:r>
        <w:t>mạng</w:t>
      </w:r>
      <w:r>
        <w:rPr>
          <w:spacing w:val="-3"/>
        </w:rPr>
        <w:t xml:space="preserve"> </w:t>
      </w:r>
      <w:r>
        <w:t>con,</w:t>
      </w:r>
      <w:r>
        <w:rPr>
          <w:spacing w:val="-3"/>
        </w:rPr>
        <w:t xml:space="preserve"> </w:t>
      </w:r>
      <w:r>
        <w:t>sử</w:t>
      </w:r>
      <w:r>
        <w:rPr>
          <w:spacing w:val="-3"/>
        </w:rPr>
        <w:t xml:space="preserve"> </w:t>
      </w:r>
      <w:r>
        <w:t>dụng</w:t>
      </w:r>
      <w:r>
        <w:rPr>
          <w:spacing w:val="-3"/>
        </w:rPr>
        <w:t xml:space="preserve"> </w:t>
      </w:r>
      <w:r>
        <w:t>Subnet</w:t>
      </w:r>
      <w:r>
        <w:rPr>
          <w:spacing w:val="-3"/>
        </w:rPr>
        <w:t xml:space="preserve"> </w:t>
      </w:r>
      <w:r>
        <w:t>Mask nào</w:t>
      </w:r>
      <w:r>
        <w:rPr>
          <w:spacing w:val="-3"/>
        </w:rPr>
        <w:t xml:space="preserve"> </w:t>
      </w:r>
      <w:r>
        <w:t xml:space="preserve">sau </w:t>
      </w:r>
      <w:r>
        <w:rPr>
          <w:spacing w:val="-4"/>
        </w:rPr>
        <w:t>đây?</w:t>
      </w:r>
      <w:r w:rsidR="00F40F54">
        <w:rPr>
          <w:spacing w:val="-4"/>
          <w:lang w:val="vi-VN"/>
        </w:rPr>
        <w:t xml:space="preserve"> C</w:t>
      </w:r>
    </w:p>
    <w:p w14:paraId="1FFDFCC7" w14:textId="77777777" w:rsidR="0050319C" w:rsidRDefault="00000000">
      <w:pPr>
        <w:pStyle w:val="ListParagraph"/>
        <w:numPr>
          <w:ilvl w:val="0"/>
          <w:numId w:val="102"/>
        </w:numPr>
        <w:tabs>
          <w:tab w:val="left" w:pos="744"/>
        </w:tabs>
        <w:spacing w:before="199"/>
        <w:ind w:left="744" w:hanging="359"/>
        <w:rPr>
          <w:sz w:val="28"/>
        </w:rPr>
      </w:pPr>
      <w:r>
        <w:rPr>
          <w:spacing w:val="-2"/>
          <w:sz w:val="28"/>
        </w:rPr>
        <w:t>255.255.224.0</w:t>
      </w:r>
    </w:p>
    <w:p w14:paraId="6DD72A58" w14:textId="77777777" w:rsidR="0050319C" w:rsidRDefault="00000000">
      <w:pPr>
        <w:pStyle w:val="ListParagraph"/>
        <w:numPr>
          <w:ilvl w:val="0"/>
          <w:numId w:val="102"/>
        </w:numPr>
        <w:tabs>
          <w:tab w:val="left" w:pos="744"/>
        </w:tabs>
        <w:spacing w:before="49"/>
        <w:ind w:left="744" w:hanging="359"/>
        <w:rPr>
          <w:sz w:val="28"/>
        </w:rPr>
      </w:pPr>
      <w:r>
        <w:rPr>
          <w:spacing w:val="-2"/>
          <w:sz w:val="28"/>
        </w:rPr>
        <w:t>255.224.255.0</w:t>
      </w:r>
    </w:p>
    <w:p w14:paraId="728059D1" w14:textId="77777777" w:rsidR="0050319C" w:rsidRDefault="00000000">
      <w:pPr>
        <w:pStyle w:val="ListParagraph"/>
        <w:numPr>
          <w:ilvl w:val="0"/>
          <w:numId w:val="102"/>
        </w:numPr>
        <w:tabs>
          <w:tab w:val="left" w:pos="744"/>
        </w:tabs>
        <w:ind w:left="744" w:hanging="359"/>
        <w:rPr>
          <w:color w:val="FF0000"/>
          <w:sz w:val="28"/>
        </w:rPr>
      </w:pPr>
      <w:r>
        <w:rPr>
          <w:color w:val="FF0000"/>
          <w:spacing w:val="-2"/>
          <w:sz w:val="28"/>
        </w:rPr>
        <w:t>255.255.255.224</w:t>
      </w:r>
    </w:p>
    <w:p w14:paraId="41029DB0" w14:textId="77777777" w:rsidR="0050319C" w:rsidRDefault="00000000">
      <w:pPr>
        <w:pStyle w:val="ListParagraph"/>
        <w:numPr>
          <w:ilvl w:val="0"/>
          <w:numId w:val="102"/>
        </w:numPr>
        <w:tabs>
          <w:tab w:val="left" w:pos="744"/>
        </w:tabs>
        <w:ind w:left="744" w:hanging="359"/>
        <w:rPr>
          <w:sz w:val="28"/>
        </w:rPr>
      </w:pPr>
      <w:r>
        <w:rPr>
          <w:spacing w:val="-2"/>
          <w:sz w:val="28"/>
        </w:rPr>
        <w:t>255.0.0.224</w:t>
      </w:r>
    </w:p>
    <w:p w14:paraId="1C683F08" w14:textId="72AFD800" w:rsidR="0050319C" w:rsidRPr="00F40F54" w:rsidRDefault="00000000">
      <w:pPr>
        <w:pStyle w:val="BodyText"/>
        <w:spacing w:before="248" w:line="276" w:lineRule="auto"/>
        <w:ind w:left="25" w:firstLine="0"/>
        <w:rPr>
          <w:lang w:val="vi-VN"/>
        </w:rPr>
      </w:pPr>
      <w:r>
        <w:t>Câu</w:t>
      </w:r>
      <w:r>
        <w:rPr>
          <w:spacing w:val="-3"/>
        </w:rPr>
        <w:t xml:space="preserve"> </w:t>
      </w:r>
      <w:r>
        <w:t>15:</w:t>
      </w:r>
      <w:r>
        <w:rPr>
          <w:spacing w:val="-3"/>
        </w:rPr>
        <w:t xml:space="preserve"> </w:t>
      </w:r>
      <w:r>
        <w:t>Một</w:t>
      </w:r>
      <w:r>
        <w:rPr>
          <w:spacing w:val="-1"/>
        </w:rPr>
        <w:t xml:space="preserve"> </w:t>
      </w:r>
      <w:r>
        <w:t>mạng</w:t>
      </w:r>
      <w:r>
        <w:rPr>
          <w:spacing w:val="-3"/>
        </w:rPr>
        <w:t xml:space="preserve"> </w:t>
      </w:r>
      <w:r>
        <w:t>lớp</w:t>
      </w:r>
      <w:r>
        <w:rPr>
          <w:spacing w:val="-3"/>
        </w:rPr>
        <w:t xml:space="preserve"> </w:t>
      </w:r>
      <w:r>
        <w:t>C</w:t>
      </w:r>
      <w:r>
        <w:rPr>
          <w:spacing w:val="-4"/>
        </w:rPr>
        <w:t xml:space="preserve"> </w:t>
      </w:r>
      <w:r>
        <w:t>cần</w:t>
      </w:r>
      <w:r>
        <w:rPr>
          <w:spacing w:val="-3"/>
        </w:rPr>
        <w:t xml:space="preserve"> </w:t>
      </w:r>
      <w:r>
        <w:t>chia</w:t>
      </w:r>
      <w:r>
        <w:rPr>
          <w:spacing w:val="-2"/>
        </w:rPr>
        <w:t xml:space="preserve"> </w:t>
      </w:r>
      <w:r>
        <w:t>thành</w:t>
      </w:r>
      <w:r>
        <w:rPr>
          <w:spacing w:val="-3"/>
        </w:rPr>
        <w:t xml:space="preserve"> </w:t>
      </w:r>
      <w:r>
        <w:t>9</w:t>
      </w:r>
      <w:r>
        <w:rPr>
          <w:spacing w:val="-3"/>
        </w:rPr>
        <w:t xml:space="preserve"> </w:t>
      </w:r>
      <w:r>
        <w:t>mạng</w:t>
      </w:r>
      <w:r>
        <w:rPr>
          <w:spacing w:val="-3"/>
        </w:rPr>
        <w:t xml:space="preserve"> </w:t>
      </w:r>
      <w:r>
        <w:t>con</w:t>
      </w:r>
      <w:r>
        <w:rPr>
          <w:spacing w:val="-3"/>
        </w:rPr>
        <w:t xml:space="preserve"> </w:t>
      </w:r>
      <w:r>
        <w:t>sử</w:t>
      </w:r>
      <w:r>
        <w:rPr>
          <w:spacing w:val="-3"/>
        </w:rPr>
        <w:t xml:space="preserve"> </w:t>
      </w:r>
      <w:r>
        <w:t>dụng</w:t>
      </w:r>
      <w:r>
        <w:rPr>
          <w:spacing w:val="-3"/>
        </w:rPr>
        <w:t xml:space="preserve"> </w:t>
      </w:r>
      <w:r>
        <w:t>Subnet</w:t>
      </w:r>
      <w:r>
        <w:rPr>
          <w:spacing w:val="-3"/>
        </w:rPr>
        <w:t xml:space="preserve"> </w:t>
      </w:r>
      <w:r>
        <w:t>Mask nào</w:t>
      </w:r>
      <w:r>
        <w:rPr>
          <w:spacing w:val="-3"/>
        </w:rPr>
        <w:t xml:space="preserve"> </w:t>
      </w:r>
      <w:r>
        <w:t xml:space="preserve">sau </w:t>
      </w:r>
      <w:r>
        <w:rPr>
          <w:spacing w:val="-4"/>
        </w:rPr>
        <w:t>đây?</w:t>
      </w:r>
      <w:r w:rsidR="00F40F54">
        <w:rPr>
          <w:spacing w:val="-4"/>
          <w:lang w:val="vi-VN"/>
        </w:rPr>
        <w:t xml:space="preserve"> B</w:t>
      </w:r>
    </w:p>
    <w:p w14:paraId="6646E46E" w14:textId="77777777" w:rsidR="0050319C" w:rsidRDefault="00000000">
      <w:pPr>
        <w:pStyle w:val="ListParagraph"/>
        <w:numPr>
          <w:ilvl w:val="0"/>
          <w:numId w:val="101"/>
        </w:numPr>
        <w:tabs>
          <w:tab w:val="left" w:pos="744"/>
        </w:tabs>
        <w:spacing w:before="199"/>
        <w:ind w:left="744" w:hanging="359"/>
        <w:rPr>
          <w:sz w:val="28"/>
        </w:rPr>
      </w:pPr>
      <w:r>
        <w:rPr>
          <w:spacing w:val="-2"/>
          <w:sz w:val="28"/>
        </w:rPr>
        <w:t>255.255.255.224</w:t>
      </w:r>
    </w:p>
    <w:p w14:paraId="48B63796" w14:textId="77777777" w:rsidR="0050319C" w:rsidRDefault="00000000">
      <w:pPr>
        <w:pStyle w:val="ListParagraph"/>
        <w:numPr>
          <w:ilvl w:val="0"/>
          <w:numId w:val="101"/>
        </w:numPr>
        <w:tabs>
          <w:tab w:val="left" w:pos="744"/>
        </w:tabs>
        <w:ind w:left="744" w:hanging="359"/>
        <w:rPr>
          <w:color w:val="FF0000"/>
          <w:sz w:val="28"/>
        </w:rPr>
      </w:pPr>
      <w:r>
        <w:rPr>
          <w:color w:val="FF0000"/>
          <w:spacing w:val="-2"/>
          <w:sz w:val="28"/>
        </w:rPr>
        <w:t>255.255.255.240</w:t>
      </w:r>
    </w:p>
    <w:p w14:paraId="117F575A" w14:textId="77777777" w:rsidR="0050319C" w:rsidRDefault="00000000">
      <w:pPr>
        <w:pStyle w:val="ListParagraph"/>
        <w:numPr>
          <w:ilvl w:val="0"/>
          <w:numId w:val="101"/>
        </w:numPr>
        <w:tabs>
          <w:tab w:val="left" w:pos="744"/>
        </w:tabs>
        <w:ind w:left="744" w:hanging="359"/>
        <w:rPr>
          <w:sz w:val="28"/>
        </w:rPr>
      </w:pPr>
      <w:r>
        <w:rPr>
          <w:spacing w:val="-2"/>
          <w:sz w:val="28"/>
        </w:rPr>
        <w:t>255.0.0.255</w:t>
      </w:r>
    </w:p>
    <w:p w14:paraId="5D46D3B6" w14:textId="77777777" w:rsidR="0050319C" w:rsidRDefault="00000000">
      <w:pPr>
        <w:pStyle w:val="ListParagraph"/>
        <w:numPr>
          <w:ilvl w:val="0"/>
          <w:numId w:val="101"/>
        </w:numPr>
        <w:tabs>
          <w:tab w:val="left" w:pos="744"/>
        </w:tabs>
        <w:ind w:left="744" w:hanging="359"/>
        <w:rPr>
          <w:sz w:val="28"/>
        </w:rPr>
      </w:pPr>
      <w:r>
        <w:rPr>
          <w:spacing w:val="-2"/>
          <w:sz w:val="28"/>
        </w:rPr>
        <w:t>255.224.255.0</w:t>
      </w:r>
    </w:p>
    <w:p w14:paraId="0134D9EB" w14:textId="77777777" w:rsidR="0050319C" w:rsidRDefault="0050319C">
      <w:pPr>
        <w:pStyle w:val="ListParagraph"/>
        <w:rPr>
          <w:sz w:val="28"/>
        </w:rPr>
        <w:sectPr w:rsidR="0050319C">
          <w:pgSz w:w="12240" w:h="15840"/>
          <w:pgMar w:top="1380" w:right="1417" w:bottom="320" w:left="1417" w:header="0" w:footer="121" w:gutter="0"/>
          <w:cols w:space="720"/>
        </w:sectPr>
      </w:pPr>
    </w:p>
    <w:p w14:paraId="6398B5F4" w14:textId="616AAAAD" w:rsidR="0050319C" w:rsidRPr="00F40F54" w:rsidRDefault="00000000">
      <w:pPr>
        <w:pStyle w:val="BodyText"/>
        <w:spacing w:before="60" w:line="276" w:lineRule="auto"/>
        <w:ind w:left="25" w:firstLine="0"/>
        <w:rPr>
          <w:lang w:val="vi-VN"/>
        </w:rPr>
      </w:pPr>
      <w:r>
        <w:lastRenderedPageBreak/>
        <w:t>Câu</w:t>
      </w:r>
      <w:r>
        <w:rPr>
          <w:spacing w:val="-3"/>
        </w:rPr>
        <w:t xml:space="preserve"> </w:t>
      </w:r>
      <w:r>
        <w:t>16:</w:t>
      </w:r>
      <w:r>
        <w:rPr>
          <w:spacing w:val="-3"/>
        </w:rPr>
        <w:t xml:space="preserve"> </w:t>
      </w:r>
      <w:r>
        <w:t>Một</w:t>
      </w:r>
      <w:r>
        <w:rPr>
          <w:spacing w:val="-2"/>
        </w:rPr>
        <w:t xml:space="preserve"> </w:t>
      </w:r>
      <w:r>
        <w:t>mạng</w:t>
      </w:r>
      <w:r>
        <w:rPr>
          <w:spacing w:val="-3"/>
        </w:rPr>
        <w:t xml:space="preserve"> </w:t>
      </w:r>
      <w:r>
        <w:t>thuộc</w:t>
      </w:r>
      <w:r>
        <w:rPr>
          <w:spacing w:val="-4"/>
        </w:rPr>
        <w:t xml:space="preserve"> </w:t>
      </w:r>
      <w:r>
        <w:t>Class</w:t>
      </w:r>
      <w:r>
        <w:rPr>
          <w:spacing w:val="-3"/>
        </w:rPr>
        <w:t xml:space="preserve"> </w:t>
      </w:r>
      <w:r>
        <w:t>B</w:t>
      </w:r>
      <w:r>
        <w:rPr>
          <w:spacing w:val="-3"/>
        </w:rPr>
        <w:t xml:space="preserve"> </w:t>
      </w:r>
      <w:r>
        <w:t>với</w:t>
      </w:r>
      <w:r>
        <w:rPr>
          <w:spacing w:val="-4"/>
        </w:rPr>
        <w:t xml:space="preserve"> </w:t>
      </w:r>
      <w:r>
        <w:t>Subnet</w:t>
      </w:r>
      <w:r>
        <w:rPr>
          <w:spacing w:val="-3"/>
        </w:rPr>
        <w:t xml:space="preserve"> </w:t>
      </w:r>
      <w:r>
        <w:t>Mask</w:t>
      </w:r>
      <w:r>
        <w:rPr>
          <w:spacing w:val="-3"/>
        </w:rPr>
        <w:t xml:space="preserve"> </w:t>
      </w:r>
      <w:r>
        <w:t>là</w:t>
      </w:r>
      <w:r>
        <w:rPr>
          <w:spacing w:val="-4"/>
        </w:rPr>
        <w:t xml:space="preserve"> </w:t>
      </w:r>
      <w:r>
        <w:t>255.255.252.0</w:t>
      </w:r>
      <w:r>
        <w:rPr>
          <w:spacing w:val="-3"/>
        </w:rPr>
        <w:t xml:space="preserve"> </w:t>
      </w:r>
      <w:r>
        <w:t>có</w:t>
      </w:r>
      <w:r>
        <w:rPr>
          <w:spacing w:val="-3"/>
        </w:rPr>
        <w:t xml:space="preserve"> </w:t>
      </w:r>
      <w:r>
        <w:t>thể</w:t>
      </w:r>
      <w:r>
        <w:rPr>
          <w:spacing w:val="-4"/>
        </w:rPr>
        <w:t xml:space="preserve"> </w:t>
      </w:r>
      <w:r>
        <w:t>chia thành bao nhiêu Subnet?</w:t>
      </w:r>
      <w:r w:rsidR="00F40F54">
        <w:rPr>
          <w:lang w:val="vi-VN"/>
        </w:rPr>
        <w:t xml:space="preserve"> A</w:t>
      </w:r>
    </w:p>
    <w:p w14:paraId="74894A93" w14:textId="77777777" w:rsidR="0050319C" w:rsidRDefault="00000000">
      <w:pPr>
        <w:pStyle w:val="ListParagraph"/>
        <w:numPr>
          <w:ilvl w:val="0"/>
          <w:numId w:val="100"/>
        </w:numPr>
        <w:tabs>
          <w:tab w:val="left" w:pos="744"/>
        </w:tabs>
        <w:spacing w:before="200"/>
        <w:ind w:left="744" w:hanging="359"/>
        <w:rPr>
          <w:color w:val="FF0000"/>
          <w:sz w:val="28"/>
        </w:rPr>
      </w:pPr>
      <w:r>
        <w:rPr>
          <w:color w:val="FF0000"/>
          <w:spacing w:val="-5"/>
          <w:sz w:val="28"/>
        </w:rPr>
        <w:t>64</w:t>
      </w:r>
    </w:p>
    <w:p w14:paraId="51FED526" w14:textId="77777777" w:rsidR="0050319C" w:rsidRDefault="00000000">
      <w:pPr>
        <w:pStyle w:val="ListParagraph"/>
        <w:numPr>
          <w:ilvl w:val="0"/>
          <w:numId w:val="100"/>
        </w:numPr>
        <w:tabs>
          <w:tab w:val="left" w:pos="744"/>
        </w:tabs>
        <w:ind w:left="744" w:hanging="359"/>
        <w:rPr>
          <w:sz w:val="28"/>
        </w:rPr>
      </w:pPr>
      <w:r>
        <w:rPr>
          <w:spacing w:val="-5"/>
          <w:sz w:val="28"/>
        </w:rPr>
        <w:t>32</w:t>
      </w:r>
    </w:p>
    <w:p w14:paraId="3843F44A" w14:textId="77777777" w:rsidR="0050319C" w:rsidRDefault="00000000">
      <w:pPr>
        <w:pStyle w:val="ListParagraph"/>
        <w:numPr>
          <w:ilvl w:val="0"/>
          <w:numId w:val="100"/>
        </w:numPr>
        <w:tabs>
          <w:tab w:val="left" w:pos="744"/>
        </w:tabs>
        <w:ind w:left="744" w:hanging="359"/>
        <w:rPr>
          <w:sz w:val="28"/>
        </w:rPr>
      </w:pPr>
      <w:r>
        <w:rPr>
          <w:spacing w:val="-5"/>
          <w:sz w:val="28"/>
        </w:rPr>
        <w:t>128</w:t>
      </w:r>
    </w:p>
    <w:p w14:paraId="21FF7A6D" w14:textId="77777777" w:rsidR="0050319C" w:rsidRDefault="00000000">
      <w:pPr>
        <w:pStyle w:val="ListParagraph"/>
        <w:numPr>
          <w:ilvl w:val="0"/>
          <w:numId w:val="100"/>
        </w:numPr>
        <w:tabs>
          <w:tab w:val="left" w:pos="744"/>
        </w:tabs>
        <w:ind w:left="744" w:hanging="359"/>
        <w:rPr>
          <w:sz w:val="28"/>
        </w:rPr>
      </w:pPr>
      <w:r>
        <w:rPr>
          <w:spacing w:val="-5"/>
          <w:sz w:val="28"/>
        </w:rPr>
        <w:t>16</w:t>
      </w:r>
    </w:p>
    <w:p w14:paraId="61085C45" w14:textId="4DF0A1F1" w:rsidR="0050319C" w:rsidRPr="00F40F54" w:rsidRDefault="00000000">
      <w:pPr>
        <w:pStyle w:val="BodyText"/>
        <w:spacing w:before="248" w:line="276" w:lineRule="auto"/>
        <w:ind w:left="25" w:firstLine="0"/>
        <w:rPr>
          <w:lang w:val="vi-VN"/>
        </w:rPr>
      </w:pPr>
      <w:r>
        <w:t>Câu</w:t>
      </w:r>
      <w:r>
        <w:rPr>
          <w:spacing w:val="-3"/>
        </w:rPr>
        <w:t xml:space="preserve"> </w:t>
      </w:r>
      <w:r>
        <w:t>17:</w:t>
      </w:r>
      <w:r>
        <w:rPr>
          <w:spacing w:val="-3"/>
        </w:rPr>
        <w:t xml:space="preserve"> </w:t>
      </w:r>
      <w:r>
        <w:t>Một</w:t>
      </w:r>
      <w:r>
        <w:rPr>
          <w:spacing w:val="-2"/>
        </w:rPr>
        <w:t xml:space="preserve"> </w:t>
      </w:r>
      <w:r>
        <w:t>network</w:t>
      </w:r>
      <w:r>
        <w:rPr>
          <w:spacing w:val="-3"/>
        </w:rPr>
        <w:t xml:space="preserve"> </w:t>
      </w:r>
      <w:r>
        <w:t>có</w:t>
      </w:r>
      <w:r>
        <w:rPr>
          <w:spacing w:val="-2"/>
        </w:rPr>
        <w:t xml:space="preserve"> </w:t>
      </w:r>
      <w:r>
        <w:t>địa</w:t>
      </w:r>
      <w:r>
        <w:rPr>
          <w:spacing w:val="-4"/>
        </w:rPr>
        <w:t xml:space="preserve"> </w:t>
      </w:r>
      <w:r>
        <w:t>chỉ</w:t>
      </w:r>
      <w:r>
        <w:rPr>
          <w:spacing w:val="-3"/>
        </w:rPr>
        <w:t xml:space="preserve"> </w:t>
      </w:r>
      <w:r>
        <w:t>thuộc</w:t>
      </w:r>
      <w:r>
        <w:rPr>
          <w:spacing w:val="-4"/>
        </w:rPr>
        <w:t xml:space="preserve"> </w:t>
      </w:r>
      <w:r>
        <w:t>Class</w:t>
      </w:r>
      <w:r>
        <w:rPr>
          <w:spacing w:val="-3"/>
        </w:rPr>
        <w:t xml:space="preserve"> </w:t>
      </w:r>
      <w:r>
        <w:t>B</w:t>
      </w:r>
      <w:r>
        <w:rPr>
          <w:spacing w:val="-3"/>
        </w:rPr>
        <w:t xml:space="preserve"> </w:t>
      </w:r>
      <w:r>
        <w:t>và</w:t>
      </w:r>
      <w:r>
        <w:rPr>
          <w:spacing w:val="-4"/>
        </w:rPr>
        <w:t xml:space="preserve"> </w:t>
      </w:r>
      <w:r>
        <w:t>sử</w:t>
      </w:r>
      <w:r>
        <w:rPr>
          <w:spacing w:val="-3"/>
        </w:rPr>
        <w:t xml:space="preserve"> </w:t>
      </w:r>
      <w:r>
        <w:t>dụng</w:t>
      </w:r>
      <w:r>
        <w:rPr>
          <w:spacing w:val="-3"/>
        </w:rPr>
        <w:t xml:space="preserve"> </w:t>
      </w:r>
      <w:r>
        <w:t>Subnet</w:t>
      </w:r>
      <w:r>
        <w:rPr>
          <w:spacing w:val="-3"/>
        </w:rPr>
        <w:t xml:space="preserve"> </w:t>
      </w:r>
      <w:r>
        <w:t>Mask</w:t>
      </w:r>
      <w:r>
        <w:rPr>
          <w:spacing w:val="-2"/>
        </w:rPr>
        <w:t xml:space="preserve"> </w:t>
      </w:r>
      <w:r>
        <w:t>là 255.255.252.0, như vậy có thể chia thành bao nhiêu Subnet?</w:t>
      </w:r>
      <w:r w:rsidR="00F40F54">
        <w:rPr>
          <w:lang w:val="vi-VN"/>
        </w:rPr>
        <w:t xml:space="preserve"> C</w:t>
      </w:r>
    </w:p>
    <w:p w14:paraId="18C8B782" w14:textId="77777777" w:rsidR="0050319C" w:rsidRDefault="00000000">
      <w:pPr>
        <w:pStyle w:val="ListParagraph"/>
        <w:numPr>
          <w:ilvl w:val="0"/>
          <w:numId w:val="99"/>
        </w:numPr>
        <w:tabs>
          <w:tab w:val="left" w:pos="744"/>
        </w:tabs>
        <w:spacing w:before="199"/>
        <w:ind w:left="744" w:hanging="359"/>
        <w:rPr>
          <w:sz w:val="28"/>
        </w:rPr>
      </w:pPr>
      <w:r>
        <w:rPr>
          <w:spacing w:val="-5"/>
          <w:sz w:val="28"/>
        </w:rPr>
        <w:t>16</w:t>
      </w:r>
    </w:p>
    <w:p w14:paraId="6734B40A" w14:textId="77777777" w:rsidR="0050319C" w:rsidRDefault="00000000">
      <w:pPr>
        <w:pStyle w:val="ListParagraph"/>
        <w:numPr>
          <w:ilvl w:val="0"/>
          <w:numId w:val="99"/>
        </w:numPr>
        <w:tabs>
          <w:tab w:val="left" w:pos="744"/>
        </w:tabs>
        <w:ind w:left="744" w:hanging="359"/>
        <w:rPr>
          <w:sz w:val="28"/>
        </w:rPr>
      </w:pPr>
      <w:r>
        <w:rPr>
          <w:spacing w:val="-5"/>
          <w:sz w:val="28"/>
        </w:rPr>
        <w:t>128</w:t>
      </w:r>
    </w:p>
    <w:p w14:paraId="6BEBDE37" w14:textId="77777777" w:rsidR="0050319C" w:rsidRDefault="00000000">
      <w:pPr>
        <w:pStyle w:val="ListParagraph"/>
        <w:numPr>
          <w:ilvl w:val="0"/>
          <w:numId w:val="99"/>
        </w:numPr>
        <w:tabs>
          <w:tab w:val="left" w:pos="744"/>
        </w:tabs>
        <w:ind w:left="744" w:hanging="359"/>
        <w:rPr>
          <w:color w:val="FF0000"/>
          <w:sz w:val="28"/>
        </w:rPr>
      </w:pPr>
      <w:r>
        <w:rPr>
          <w:color w:val="FF0000"/>
          <w:spacing w:val="-5"/>
          <w:sz w:val="28"/>
        </w:rPr>
        <w:t>64</w:t>
      </w:r>
    </w:p>
    <w:p w14:paraId="52B8C41D" w14:textId="77777777" w:rsidR="0050319C" w:rsidRDefault="00000000">
      <w:pPr>
        <w:pStyle w:val="ListParagraph"/>
        <w:numPr>
          <w:ilvl w:val="0"/>
          <w:numId w:val="99"/>
        </w:numPr>
        <w:tabs>
          <w:tab w:val="left" w:pos="744"/>
        </w:tabs>
        <w:ind w:left="744" w:hanging="359"/>
        <w:rPr>
          <w:sz w:val="28"/>
        </w:rPr>
      </w:pPr>
      <w:r>
        <w:rPr>
          <w:spacing w:val="-5"/>
          <w:sz w:val="28"/>
        </w:rPr>
        <w:t>32</w:t>
      </w:r>
    </w:p>
    <w:p w14:paraId="1548682D" w14:textId="3A40BC25" w:rsidR="0050319C" w:rsidRPr="00F40F54" w:rsidRDefault="00000000">
      <w:pPr>
        <w:pStyle w:val="BodyText"/>
        <w:spacing w:before="248" w:line="276" w:lineRule="auto"/>
        <w:ind w:left="25" w:right="163" w:firstLine="0"/>
        <w:rPr>
          <w:lang w:val="vi-VN"/>
        </w:rPr>
      </w:pPr>
      <w:r>
        <w:t>Câu 18: Một nút mạng có thông số về địa chỉ IP như sau: 194.12.2.179/255.255.255.240.</w:t>
      </w:r>
      <w:r>
        <w:rPr>
          <w:spacing w:val="-5"/>
        </w:rPr>
        <w:t xml:space="preserve"> </w:t>
      </w:r>
      <w:r>
        <w:t>Xác</w:t>
      </w:r>
      <w:r>
        <w:rPr>
          <w:spacing w:val="-6"/>
        </w:rPr>
        <w:t xml:space="preserve"> </w:t>
      </w:r>
      <w:r>
        <w:t>định</w:t>
      </w:r>
      <w:r>
        <w:rPr>
          <w:spacing w:val="-5"/>
        </w:rPr>
        <w:t xml:space="preserve"> </w:t>
      </w:r>
      <w:r>
        <w:t>số</w:t>
      </w:r>
      <w:r>
        <w:rPr>
          <w:spacing w:val="-4"/>
        </w:rPr>
        <w:t xml:space="preserve"> </w:t>
      </w:r>
      <w:r>
        <w:t>hiệu</w:t>
      </w:r>
      <w:r>
        <w:rPr>
          <w:spacing w:val="-4"/>
        </w:rPr>
        <w:t xml:space="preserve"> </w:t>
      </w:r>
      <w:r>
        <w:t>của</w:t>
      </w:r>
      <w:r>
        <w:rPr>
          <w:spacing w:val="-6"/>
        </w:rPr>
        <w:t xml:space="preserve"> </w:t>
      </w:r>
      <w:r>
        <w:t>Subnet</w:t>
      </w:r>
      <w:r>
        <w:rPr>
          <w:spacing w:val="-5"/>
        </w:rPr>
        <w:t xml:space="preserve"> </w:t>
      </w:r>
      <w:r>
        <w:t>mà</w:t>
      </w:r>
      <w:r>
        <w:rPr>
          <w:spacing w:val="-6"/>
        </w:rPr>
        <w:t xml:space="preserve"> </w:t>
      </w:r>
      <w:r>
        <w:t>host</w:t>
      </w:r>
      <w:r>
        <w:rPr>
          <w:spacing w:val="-5"/>
        </w:rPr>
        <w:t xml:space="preserve"> </w:t>
      </w:r>
      <w:r>
        <w:t>này</w:t>
      </w:r>
      <w:r>
        <w:rPr>
          <w:spacing w:val="-4"/>
        </w:rPr>
        <w:t xml:space="preserve"> </w:t>
      </w:r>
      <w:r>
        <w:t>thuộc vào và host number của nút mạng?</w:t>
      </w:r>
      <w:r w:rsidR="00F40F54">
        <w:rPr>
          <w:lang w:val="vi-VN"/>
        </w:rPr>
        <w:t xml:space="preserve"> C</w:t>
      </w:r>
    </w:p>
    <w:p w14:paraId="15D13F72" w14:textId="77777777" w:rsidR="0050319C" w:rsidRDefault="00000000">
      <w:pPr>
        <w:pStyle w:val="ListParagraph"/>
        <w:numPr>
          <w:ilvl w:val="0"/>
          <w:numId w:val="98"/>
        </w:numPr>
        <w:tabs>
          <w:tab w:val="left" w:pos="744"/>
        </w:tabs>
        <w:spacing w:before="200"/>
        <w:ind w:left="744" w:hanging="359"/>
        <w:rPr>
          <w:sz w:val="28"/>
        </w:rPr>
      </w:pPr>
      <w:r>
        <w:rPr>
          <w:sz w:val="28"/>
        </w:rPr>
        <w:t>Subnet</w:t>
      </w:r>
      <w:r>
        <w:rPr>
          <w:spacing w:val="-4"/>
          <w:sz w:val="28"/>
        </w:rPr>
        <w:t xml:space="preserve"> </w:t>
      </w:r>
      <w:r>
        <w:rPr>
          <w:sz w:val="28"/>
        </w:rPr>
        <w:t>01010101,</w:t>
      </w:r>
      <w:r>
        <w:rPr>
          <w:spacing w:val="-3"/>
          <w:sz w:val="28"/>
        </w:rPr>
        <w:t xml:space="preserve"> </w:t>
      </w:r>
      <w:r>
        <w:rPr>
          <w:sz w:val="28"/>
        </w:rPr>
        <w:t>hostnumber</w:t>
      </w:r>
      <w:r>
        <w:rPr>
          <w:spacing w:val="-3"/>
          <w:sz w:val="28"/>
        </w:rPr>
        <w:t xml:space="preserve"> </w:t>
      </w:r>
      <w:r>
        <w:rPr>
          <w:spacing w:val="-5"/>
          <w:sz w:val="28"/>
        </w:rPr>
        <w:t>12</w:t>
      </w:r>
    </w:p>
    <w:p w14:paraId="177BBBA1" w14:textId="77777777" w:rsidR="0050319C" w:rsidRDefault="00000000">
      <w:pPr>
        <w:pStyle w:val="ListParagraph"/>
        <w:numPr>
          <w:ilvl w:val="0"/>
          <w:numId w:val="98"/>
        </w:numPr>
        <w:tabs>
          <w:tab w:val="left" w:pos="744"/>
        </w:tabs>
        <w:ind w:left="744" w:hanging="359"/>
        <w:rPr>
          <w:sz w:val="28"/>
        </w:rPr>
      </w:pPr>
      <w:r>
        <w:rPr>
          <w:sz w:val="28"/>
        </w:rPr>
        <w:t>Subnet</w:t>
      </w:r>
      <w:r>
        <w:rPr>
          <w:spacing w:val="-3"/>
          <w:sz w:val="28"/>
        </w:rPr>
        <w:t xml:space="preserve"> </w:t>
      </w:r>
      <w:r>
        <w:rPr>
          <w:sz w:val="28"/>
        </w:rPr>
        <w:t>11110000,</w:t>
      </w:r>
      <w:r>
        <w:rPr>
          <w:spacing w:val="-2"/>
          <w:sz w:val="28"/>
        </w:rPr>
        <w:t xml:space="preserve"> </w:t>
      </w:r>
      <w:r>
        <w:rPr>
          <w:sz w:val="28"/>
        </w:rPr>
        <w:t>host</w:t>
      </w:r>
      <w:r>
        <w:rPr>
          <w:spacing w:val="-3"/>
          <w:sz w:val="28"/>
        </w:rPr>
        <w:t xml:space="preserve"> </w:t>
      </w:r>
      <w:r>
        <w:rPr>
          <w:sz w:val="28"/>
        </w:rPr>
        <w:t>number</w:t>
      </w:r>
      <w:r>
        <w:rPr>
          <w:spacing w:val="-2"/>
          <w:sz w:val="28"/>
        </w:rPr>
        <w:t xml:space="preserve"> </w:t>
      </w:r>
      <w:r>
        <w:rPr>
          <w:spacing w:val="-5"/>
          <w:sz w:val="28"/>
        </w:rPr>
        <w:t>11</w:t>
      </w:r>
    </w:p>
    <w:p w14:paraId="00D9C059" w14:textId="77777777" w:rsidR="0050319C" w:rsidRDefault="00000000">
      <w:pPr>
        <w:pStyle w:val="ListParagraph"/>
        <w:numPr>
          <w:ilvl w:val="0"/>
          <w:numId w:val="98"/>
        </w:numPr>
        <w:tabs>
          <w:tab w:val="left" w:pos="744"/>
        </w:tabs>
        <w:ind w:left="744" w:hanging="359"/>
        <w:rPr>
          <w:color w:val="FF0000"/>
          <w:sz w:val="28"/>
        </w:rPr>
      </w:pPr>
      <w:r>
        <w:rPr>
          <w:color w:val="FF0000"/>
          <w:sz w:val="28"/>
        </w:rPr>
        <w:t>Subnet</w:t>
      </w:r>
      <w:r>
        <w:rPr>
          <w:color w:val="FF0000"/>
          <w:spacing w:val="-3"/>
          <w:sz w:val="28"/>
        </w:rPr>
        <w:t xml:space="preserve"> </w:t>
      </w:r>
      <w:r>
        <w:rPr>
          <w:color w:val="FF0000"/>
          <w:sz w:val="28"/>
        </w:rPr>
        <w:t>10110000,</w:t>
      </w:r>
      <w:r>
        <w:rPr>
          <w:color w:val="FF0000"/>
          <w:spacing w:val="-2"/>
          <w:sz w:val="28"/>
        </w:rPr>
        <w:t xml:space="preserve"> </w:t>
      </w:r>
      <w:r>
        <w:rPr>
          <w:color w:val="FF0000"/>
          <w:sz w:val="28"/>
        </w:rPr>
        <w:t>host</w:t>
      </w:r>
      <w:r>
        <w:rPr>
          <w:color w:val="FF0000"/>
          <w:spacing w:val="-3"/>
          <w:sz w:val="28"/>
        </w:rPr>
        <w:t xml:space="preserve"> </w:t>
      </w:r>
      <w:r>
        <w:rPr>
          <w:color w:val="FF0000"/>
          <w:sz w:val="28"/>
        </w:rPr>
        <w:t>number</w:t>
      </w:r>
      <w:r>
        <w:rPr>
          <w:color w:val="FF0000"/>
          <w:spacing w:val="-2"/>
          <w:sz w:val="28"/>
        </w:rPr>
        <w:t xml:space="preserve"> </w:t>
      </w:r>
      <w:r>
        <w:rPr>
          <w:color w:val="FF0000"/>
          <w:spacing w:val="-10"/>
          <w:sz w:val="28"/>
        </w:rPr>
        <w:t>3</w:t>
      </w:r>
    </w:p>
    <w:p w14:paraId="3CB4B3EE" w14:textId="77777777" w:rsidR="0050319C" w:rsidRDefault="00000000">
      <w:pPr>
        <w:pStyle w:val="ListParagraph"/>
        <w:numPr>
          <w:ilvl w:val="0"/>
          <w:numId w:val="98"/>
        </w:numPr>
        <w:tabs>
          <w:tab w:val="left" w:pos="744"/>
        </w:tabs>
        <w:ind w:left="744" w:hanging="359"/>
        <w:rPr>
          <w:sz w:val="28"/>
        </w:rPr>
      </w:pPr>
      <w:r>
        <w:rPr>
          <w:sz w:val="28"/>
        </w:rPr>
        <w:t>Subnet</w:t>
      </w:r>
      <w:r>
        <w:rPr>
          <w:spacing w:val="-3"/>
          <w:sz w:val="28"/>
        </w:rPr>
        <w:t xml:space="preserve"> </w:t>
      </w:r>
      <w:r>
        <w:rPr>
          <w:sz w:val="28"/>
        </w:rPr>
        <w:t>11110000,</w:t>
      </w:r>
      <w:r>
        <w:rPr>
          <w:spacing w:val="-2"/>
          <w:sz w:val="28"/>
        </w:rPr>
        <w:t xml:space="preserve"> </w:t>
      </w:r>
      <w:r>
        <w:rPr>
          <w:sz w:val="28"/>
        </w:rPr>
        <w:t>host</w:t>
      </w:r>
      <w:r>
        <w:rPr>
          <w:spacing w:val="-3"/>
          <w:sz w:val="28"/>
        </w:rPr>
        <w:t xml:space="preserve"> </w:t>
      </w:r>
      <w:r>
        <w:rPr>
          <w:sz w:val="28"/>
        </w:rPr>
        <w:t>number</w:t>
      </w:r>
      <w:r>
        <w:rPr>
          <w:spacing w:val="-2"/>
          <w:sz w:val="28"/>
        </w:rPr>
        <w:t xml:space="preserve"> </w:t>
      </w:r>
      <w:r>
        <w:rPr>
          <w:spacing w:val="-5"/>
          <w:sz w:val="28"/>
        </w:rPr>
        <w:t>179</w:t>
      </w:r>
    </w:p>
    <w:p w14:paraId="7B6781A2" w14:textId="766F93D1" w:rsidR="0050319C" w:rsidRPr="00F40F54" w:rsidRDefault="00000000">
      <w:pPr>
        <w:pStyle w:val="BodyText"/>
        <w:spacing w:before="248" w:line="276" w:lineRule="auto"/>
        <w:ind w:left="25" w:right="94" w:firstLine="0"/>
        <w:rPr>
          <w:lang w:val="vi-VN"/>
        </w:rPr>
      </w:pPr>
      <w:r>
        <w:t>Câu</w:t>
      </w:r>
      <w:r>
        <w:rPr>
          <w:spacing w:val="-3"/>
        </w:rPr>
        <w:t xml:space="preserve"> </w:t>
      </w:r>
      <w:r>
        <w:t>19:</w:t>
      </w:r>
      <w:r>
        <w:rPr>
          <w:spacing w:val="-3"/>
        </w:rPr>
        <w:t xml:space="preserve"> </w:t>
      </w:r>
      <w:r>
        <w:t>Nếu</w:t>
      </w:r>
      <w:r>
        <w:rPr>
          <w:spacing w:val="-2"/>
        </w:rPr>
        <w:t xml:space="preserve"> </w:t>
      </w:r>
      <w:r>
        <w:t>lấy</w:t>
      </w:r>
      <w:r>
        <w:rPr>
          <w:spacing w:val="-3"/>
        </w:rPr>
        <w:t xml:space="preserve"> </w:t>
      </w:r>
      <w:r>
        <w:t>1</w:t>
      </w:r>
      <w:r>
        <w:rPr>
          <w:spacing w:val="-3"/>
        </w:rPr>
        <w:t xml:space="preserve"> </w:t>
      </w:r>
      <w:r>
        <w:t>địa</w:t>
      </w:r>
      <w:r>
        <w:rPr>
          <w:spacing w:val="-4"/>
        </w:rPr>
        <w:t xml:space="preserve"> </w:t>
      </w:r>
      <w:r>
        <w:t>chỉ</w:t>
      </w:r>
      <w:r>
        <w:rPr>
          <w:spacing w:val="-3"/>
        </w:rPr>
        <w:t xml:space="preserve"> </w:t>
      </w:r>
      <w:r>
        <w:t>lớp</w:t>
      </w:r>
      <w:r>
        <w:rPr>
          <w:spacing w:val="-3"/>
        </w:rPr>
        <w:t xml:space="preserve"> </w:t>
      </w:r>
      <w:r>
        <w:t>B</w:t>
      </w:r>
      <w:r>
        <w:rPr>
          <w:spacing w:val="-4"/>
        </w:rPr>
        <w:t xml:space="preserve"> </w:t>
      </w:r>
      <w:r>
        <w:t>để</w:t>
      </w:r>
      <w:r>
        <w:rPr>
          <w:spacing w:val="-4"/>
        </w:rPr>
        <w:t xml:space="preserve"> </w:t>
      </w:r>
      <w:r>
        <w:t>chia</w:t>
      </w:r>
      <w:r>
        <w:rPr>
          <w:spacing w:val="-2"/>
        </w:rPr>
        <w:t xml:space="preserve"> </w:t>
      </w:r>
      <w:r>
        <w:t>Subnet</w:t>
      </w:r>
      <w:r>
        <w:rPr>
          <w:spacing w:val="-3"/>
        </w:rPr>
        <w:t xml:space="preserve"> </w:t>
      </w:r>
      <w:r>
        <w:t>với</w:t>
      </w:r>
      <w:r>
        <w:rPr>
          <w:spacing w:val="-3"/>
        </w:rPr>
        <w:t xml:space="preserve"> </w:t>
      </w:r>
      <w:r>
        <w:t>Netmask</w:t>
      </w:r>
      <w:r>
        <w:rPr>
          <w:spacing w:val="-2"/>
        </w:rPr>
        <w:t xml:space="preserve"> </w:t>
      </w:r>
      <w:r>
        <w:t>là</w:t>
      </w:r>
      <w:r>
        <w:rPr>
          <w:spacing w:val="-4"/>
        </w:rPr>
        <w:t xml:space="preserve"> </w:t>
      </w:r>
      <w:r>
        <w:t>255.255.240.0</w:t>
      </w:r>
      <w:r>
        <w:rPr>
          <w:spacing w:val="-3"/>
        </w:rPr>
        <w:t xml:space="preserve"> </w:t>
      </w:r>
      <w:r>
        <w:t>thì có bao nhiêu Subnets có thể sử dụng được?</w:t>
      </w:r>
      <w:r w:rsidR="00F40F54">
        <w:rPr>
          <w:lang w:val="vi-VN"/>
        </w:rPr>
        <w:t xml:space="preserve"> B</w:t>
      </w:r>
    </w:p>
    <w:p w14:paraId="4CE516CB" w14:textId="77777777" w:rsidR="0050319C" w:rsidRDefault="00000000">
      <w:pPr>
        <w:pStyle w:val="ListParagraph"/>
        <w:numPr>
          <w:ilvl w:val="0"/>
          <w:numId w:val="97"/>
        </w:numPr>
        <w:tabs>
          <w:tab w:val="left" w:pos="744"/>
        </w:tabs>
        <w:spacing w:before="199"/>
        <w:ind w:left="744" w:hanging="359"/>
        <w:rPr>
          <w:sz w:val="28"/>
        </w:rPr>
      </w:pPr>
      <w:r>
        <w:rPr>
          <w:spacing w:val="-5"/>
          <w:sz w:val="28"/>
        </w:rPr>
        <w:t>30</w:t>
      </w:r>
    </w:p>
    <w:p w14:paraId="0BA835A7" w14:textId="77777777" w:rsidR="0050319C" w:rsidRDefault="00000000">
      <w:pPr>
        <w:pStyle w:val="ListParagraph"/>
        <w:numPr>
          <w:ilvl w:val="0"/>
          <w:numId w:val="97"/>
        </w:numPr>
        <w:tabs>
          <w:tab w:val="left" w:pos="744"/>
        </w:tabs>
        <w:ind w:left="744" w:hanging="359"/>
        <w:rPr>
          <w:color w:val="FF0000"/>
          <w:sz w:val="28"/>
        </w:rPr>
      </w:pPr>
      <w:r>
        <w:rPr>
          <w:color w:val="FF0000"/>
          <w:sz w:val="28"/>
        </w:rPr>
        <w:t>14</w:t>
      </w:r>
      <w:r>
        <w:rPr>
          <w:color w:val="FF0000"/>
          <w:spacing w:val="-2"/>
          <w:sz w:val="28"/>
        </w:rPr>
        <w:t xml:space="preserve"> </w:t>
      </w:r>
      <w:r>
        <w:rPr>
          <w:color w:val="FF0000"/>
          <w:sz w:val="28"/>
        </w:rPr>
        <w:t>hoặc</w:t>
      </w:r>
      <w:r>
        <w:rPr>
          <w:color w:val="FF0000"/>
          <w:spacing w:val="-2"/>
          <w:sz w:val="28"/>
        </w:rPr>
        <w:t xml:space="preserve"> </w:t>
      </w:r>
      <w:r>
        <w:rPr>
          <w:color w:val="FF0000"/>
          <w:spacing w:val="-5"/>
          <w:sz w:val="28"/>
        </w:rPr>
        <w:t>16</w:t>
      </w:r>
    </w:p>
    <w:p w14:paraId="4F1EFB38" w14:textId="77777777" w:rsidR="0050319C" w:rsidRDefault="00000000">
      <w:pPr>
        <w:pStyle w:val="ListParagraph"/>
        <w:numPr>
          <w:ilvl w:val="0"/>
          <w:numId w:val="97"/>
        </w:numPr>
        <w:tabs>
          <w:tab w:val="left" w:pos="744"/>
        </w:tabs>
        <w:ind w:left="744" w:hanging="359"/>
        <w:rPr>
          <w:sz w:val="28"/>
        </w:rPr>
      </w:pPr>
      <w:r>
        <w:rPr>
          <w:spacing w:val="-10"/>
          <w:sz w:val="28"/>
        </w:rPr>
        <w:t>6</w:t>
      </w:r>
    </w:p>
    <w:p w14:paraId="72986BFB" w14:textId="77777777" w:rsidR="0050319C" w:rsidRDefault="00000000">
      <w:pPr>
        <w:pStyle w:val="ListParagraph"/>
        <w:numPr>
          <w:ilvl w:val="0"/>
          <w:numId w:val="97"/>
        </w:numPr>
        <w:tabs>
          <w:tab w:val="left" w:pos="744"/>
        </w:tabs>
        <w:ind w:left="744" w:hanging="359"/>
        <w:rPr>
          <w:sz w:val="28"/>
        </w:rPr>
      </w:pPr>
      <w:r>
        <w:rPr>
          <w:spacing w:val="-10"/>
          <w:sz w:val="28"/>
        </w:rPr>
        <w:t>2</w:t>
      </w:r>
    </w:p>
    <w:p w14:paraId="5C7377D0" w14:textId="192850C6" w:rsidR="0050319C" w:rsidRPr="00F40F54" w:rsidRDefault="00000000">
      <w:pPr>
        <w:pStyle w:val="BodyText"/>
        <w:spacing w:before="248" w:line="276" w:lineRule="auto"/>
        <w:ind w:left="25" w:firstLine="0"/>
        <w:rPr>
          <w:lang w:val="vi-VN"/>
        </w:rPr>
      </w:pPr>
      <w:r>
        <w:t>Câu</w:t>
      </w:r>
      <w:r>
        <w:rPr>
          <w:spacing w:val="-3"/>
        </w:rPr>
        <w:t xml:space="preserve"> </w:t>
      </w:r>
      <w:r>
        <w:t>20:</w:t>
      </w:r>
      <w:r>
        <w:rPr>
          <w:spacing w:val="-3"/>
        </w:rPr>
        <w:t xml:space="preserve"> </w:t>
      </w:r>
      <w:r>
        <w:t>Trong</w:t>
      </w:r>
      <w:r>
        <w:rPr>
          <w:spacing w:val="-3"/>
        </w:rPr>
        <w:t xml:space="preserve"> </w:t>
      </w:r>
      <w:r>
        <w:t>các</w:t>
      </w:r>
      <w:r>
        <w:rPr>
          <w:spacing w:val="-2"/>
        </w:rPr>
        <w:t xml:space="preserve"> </w:t>
      </w:r>
      <w:r>
        <w:t>địa</w:t>
      </w:r>
      <w:r>
        <w:rPr>
          <w:spacing w:val="-4"/>
        </w:rPr>
        <w:t xml:space="preserve"> </w:t>
      </w:r>
      <w:r>
        <w:t>chỉ</w:t>
      </w:r>
      <w:r>
        <w:rPr>
          <w:spacing w:val="-3"/>
        </w:rPr>
        <w:t xml:space="preserve"> </w:t>
      </w:r>
      <w:r>
        <w:t>sau</w:t>
      </w:r>
      <w:r>
        <w:rPr>
          <w:spacing w:val="-2"/>
        </w:rPr>
        <w:t xml:space="preserve"> </w:t>
      </w:r>
      <w:r>
        <w:t>sẽ</w:t>
      </w:r>
      <w:r>
        <w:rPr>
          <w:spacing w:val="-4"/>
        </w:rPr>
        <w:t xml:space="preserve"> </w:t>
      </w:r>
      <w:r>
        <w:t>có</w:t>
      </w:r>
      <w:r>
        <w:rPr>
          <w:spacing w:val="-2"/>
        </w:rPr>
        <w:t xml:space="preserve"> </w:t>
      </w:r>
      <w:r>
        <w:t>một</w:t>
      </w:r>
      <w:r>
        <w:rPr>
          <w:spacing w:val="-3"/>
        </w:rPr>
        <w:t xml:space="preserve"> </w:t>
      </w:r>
      <w:r>
        <w:t>địa</w:t>
      </w:r>
      <w:r>
        <w:rPr>
          <w:spacing w:val="-4"/>
        </w:rPr>
        <w:t xml:space="preserve"> </w:t>
      </w:r>
      <w:r>
        <w:t>chỉ</w:t>
      </w:r>
      <w:r>
        <w:rPr>
          <w:spacing w:val="-1"/>
        </w:rPr>
        <w:t xml:space="preserve"> </w:t>
      </w:r>
      <w:r>
        <w:t>không</w:t>
      </w:r>
      <w:r>
        <w:rPr>
          <w:spacing w:val="-3"/>
        </w:rPr>
        <w:t xml:space="preserve"> </w:t>
      </w:r>
      <w:r>
        <w:t>cùng</w:t>
      </w:r>
      <w:r>
        <w:rPr>
          <w:spacing w:val="-3"/>
        </w:rPr>
        <w:t xml:space="preserve"> </w:t>
      </w:r>
      <w:r>
        <w:t>nằm</w:t>
      </w:r>
      <w:r>
        <w:rPr>
          <w:spacing w:val="-3"/>
        </w:rPr>
        <w:t xml:space="preserve"> </w:t>
      </w:r>
      <w:r>
        <w:t>chung</w:t>
      </w:r>
      <w:r>
        <w:rPr>
          <w:spacing w:val="-3"/>
        </w:rPr>
        <w:t xml:space="preserve"> </w:t>
      </w:r>
      <w:r>
        <w:t>mạng</w:t>
      </w:r>
      <w:r>
        <w:rPr>
          <w:spacing w:val="-3"/>
        </w:rPr>
        <w:t xml:space="preserve"> </w:t>
      </w:r>
      <w:r>
        <w:t>con với bốn địa chỉ còn lại khi sử dụng subnet mask là 255.255.224.0:</w:t>
      </w:r>
      <w:r w:rsidR="00F40F54">
        <w:rPr>
          <w:lang w:val="vi-VN"/>
        </w:rPr>
        <w:t xml:space="preserve"> D</w:t>
      </w:r>
    </w:p>
    <w:p w14:paraId="54C85B86" w14:textId="77777777" w:rsidR="0050319C" w:rsidRDefault="00000000">
      <w:pPr>
        <w:pStyle w:val="ListParagraph"/>
        <w:numPr>
          <w:ilvl w:val="0"/>
          <w:numId w:val="96"/>
        </w:numPr>
        <w:tabs>
          <w:tab w:val="left" w:pos="744"/>
        </w:tabs>
        <w:spacing w:before="200"/>
        <w:ind w:left="744" w:hanging="359"/>
        <w:rPr>
          <w:sz w:val="28"/>
        </w:rPr>
      </w:pPr>
      <w:r>
        <w:rPr>
          <w:spacing w:val="-2"/>
          <w:sz w:val="28"/>
        </w:rPr>
        <w:t>172.16.64.42</w:t>
      </w:r>
    </w:p>
    <w:p w14:paraId="256C1247" w14:textId="77777777" w:rsidR="0050319C" w:rsidRDefault="00000000">
      <w:pPr>
        <w:pStyle w:val="ListParagraph"/>
        <w:numPr>
          <w:ilvl w:val="0"/>
          <w:numId w:val="96"/>
        </w:numPr>
        <w:tabs>
          <w:tab w:val="left" w:pos="744"/>
        </w:tabs>
        <w:ind w:left="744" w:hanging="359"/>
        <w:rPr>
          <w:sz w:val="28"/>
        </w:rPr>
      </w:pPr>
      <w:r>
        <w:rPr>
          <w:spacing w:val="-2"/>
          <w:sz w:val="28"/>
        </w:rPr>
        <w:t>172.16.66.24</w:t>
      </w:r>
    </w:p>
    <w:p w14:paraId="3E05E52A" w14:textId="77777777" w:rsidR="0050319C" w:rsidRDefault="00000000">
      <w:pPr>
        <w:pStyle w:val="ListParagraph"/>
        <w:numPr>
          <w:ilvl w:val="0"/>
          <w:numId w:val="96"/>
        </w:numPr>
        <w:tabs>
          <w:tab w:val="left" w:pos="744"/>
        </w:tabs>
        <w:ind w:left="744" w:hanging="359"/>
        <w:rPr>
          <w:sz w:val="28"/>
        </w:rPr>
      </w:pPr>
      <w:r>
        <w:rPr>
          <w:noProof/>
          <w:sz w:val="28"/>
        </w:rPr>
        <w:drawing>
          <wp:anchor distT="0" distB="0" distL="0" distR="0" simplePos="0" relativeHeight="15739904" behindDoc="0" locked="0" layoutInCell="1" allowOverlap="1" wp14:anchorId="45327BEC" wp14:editId="3CC8EC6B">
            <wp:simplePos x="0" y="0"/>
            <wp:positionH relativeFrom="page">
              <wp:posOffset>1981200</wp:posOffset>
            </wp:positionH>
            <wp:positionV relativeFrom="paragraph">
              <wp:posOffset>662898</wp:posOffset>
            </wp:positionV>
            <wp:extent cx="3810000" cy="364238"/>
            <wp:effectExtent l="0" t="0" r="0" b="0"/>
            <wp:wrapNone/>
            <wp:docPr id="26" name="Image 26">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172.16.67.50</w:t>
      </w:r>
    </w:p>
    <w:p w14:paraId="03355F04" w14:textId="77777777" w:rsidR="0050319C" w:rsidRDefault="0050319C">
      <w:pPr>
        <w:pStyle w:val="ListParagraph"/>
        <w:rPr>
          <w:sz w:val="28"/>
        </w:rPr>
        <w:sectPr w:rsidR="0050319C">
          <w:pgSz w:w="12240" w:h="15840"/>
          <w:pgMar w:top="1380" w:right="1417" w:bottom="320" w:left="1417" w:header="0" w:footer="121" w:gutter="0"/>
          <w:cols w:space="720"/>
        </w:sectPr>
      </w:pPr>
    </w:p>
    <w:p w14:paraId="318ADF5E" w14:textId="77777777" w:rsidR="0050319C" w:rsidRDefault="00000000">
      <w:pPr>
        <w:pStyle w:val="ListParagraph"/>
        <w:numPr>
          <w:ilvl w:val="0"/>
          <w:numId w:val="96"/>
        </w:numPr>
        <w:tabs>
          <w:tab w:val="left" w:pos="744"/>
        </w:tabs>
        <w:spacing w:before="60"/>
        <w:ind w:left="744" w:hanging="359"/>
        <w:rPr>
          <w:color w:val="FF0000"/>
          <w:sz w:val="28"/>
        </w:rPr>
      </w:pPr>
      <w:r>
        <w:rPr>
          <w:color w:val="FF0000"/>
          <w:spacing w:val="-2"/>
          <w:sz w:val="28"/>
        </w:rPr>
        <w:lastRenderedPageBreak/>
        <w:t>172.16.63.31</w:t>
      </w:r>
    </w:p>
    <w:p w14:paraId="37A7D47F" w14:textId="77777777" w:rsidR="0050319C" w:rsidRDefault="00000000">
      <w:pPr>
        <w:pStyle w:val="Heading1"/>
        <w:ind w:left="4"/>
      </w:pPr>
      <w:r>
        <w:t>Kiểm</w:t>
      </w:r>
      <w:r>
        <w:rPr>
          <w:spacing w:val="-2"/>
        </w:rPr>
        <w:t xml:space="preserve"> </w:t>
      </w:r>
      <w:r>
        <w:t>tra</w:t>
      </w:r>
      <w:r>
        <w:rPr>
          <w:spacing w:val="-2"/>
        </w:rPr>
        <w:t xml:space="preserve"> </w:t>
      </w:r>
      <w:r>
        <w:t>1</w:t>
      </w:r>
      <w:r>
        <w:rPr>
          <w:spacing w:val="-2"/>
        </w:rPr>
        <w:t xml:space="preserve"> </w:t>
      </w:r>
      <w:r>
        <w:t>(tuần</w:t>
      </w:r>
      <w:r>
        <w:rPr>
          <w:spacing w:val="-2"/>
        </w:rPr>
        <w:t xml:space="preserve"> </w:t>
      </w:r>
      <w:r>
        <w:rPr>
          <w:spacing w:val="-5"/>
        </w:rPr>
        <w:t>10)</w:t>
      </w:r>
    </w:p>
    <w:p w14:paraId="3C8FD139" w14:textId="79D2BD9C" w:rsidR="0050319C" w:rsidRPr="00F40F54" w:rsidRDefault="00000000">
      <w:pPr>
        <w:pStyle w:val="BodyText"/>
        <w:spacing w:before="248" w:line="276" w:lineRule="auto"/>
        <w:ind w:left="25" w:right="85" w:firstLine="0"/>
        <w:rPr>
          <w:lang w:val="vi-VN"/>
        </w:rPr>
      </w:pPr>
      <w:r>
        <w:t>Câu 1: Trong phương pháp kiểm tra lỗi CRC (Cyclic Redundancy Check), hệ số của</w:t>
      </w:r>
      <w:r>
        <w:rPr>
          <w:spacing w:val="-4"/>
        </w:rPr>
        <w:t xml:space="preserve"> </w:t>
      </w:r>
      <w:r>
        <w:t>đa</w:t>
      </w:r>
      <w:r>
        <w:rPr>
          <w:spacing w:val="-4"/>
        </w:rPr>
        <w:t xml:space="preserve"> </w:t>
      </w:r>
      <w:r>
        <w:t>thức</w:t>
      </w:r>
      <w:r>
        <w:rPr>
          <w:spacing w:val="-4"/>
        </w:rPr>
        <w:t xml:space="preserve"> </w:t>
      </w:r>
      <w:r>
        <w:t>sinh</w:t>
      </w:r>
      <w:r>
        <w:rPr>
          <w:spacing w:val="-2"/>
        </w:rPr>
        <w:t xml:space="preserve"> </w:t>
      </w:r>
      <w:r>
        <w:t>là</w:t>
      </w:r>
      <w:r>
        <w:rPr>
          <w:spacing w:val="-4"/>
        </w:rPr>
        <w:t xml:space="preserve"> </w:t>
      </w:r>
      <w:r>
        <w:t>dãy</w:t>
      </w:r>
      <w:r>
        <w:rPr>
          <w:spacing w:val="-3"/>
        </w:rPr>
        <w:t xml:space="preserve"> </w:t>
      </w:r>
      <w:r>
        <w:t>bit:</w:t>
      </w:r>
      <w:r>
        <w:rPr>
          <w:spacing w:val="-3"/>
        </w:rPr>
        <w:t xml:space="preserve"> </w:t>
      </w:r>
      <w:r>
        <w:t>1100011.</w:t>
      </w:r>
      <w:r>
        <w:rPr>
          <w:spacing w:val="-3"/>
        </w:rPr>
        <w:t xml:space="preserve"> </w:t>
      </w:r>
      <w:r>
        <w:t>Hỏi</w:t>
      </w:r>
      <w:r>
        <w:rPr>
          <w:spacing w:val="-3"/>
        </w:rPr>
        <w:t xml:space="preserve"> </w:t>
      </w:r>
      <w:r>
        <w:t>số</w:t>
      </w:r>
      <w:r>
        <w:rPr>
          <w:spacing w:val="-3"/>
        </w:rPr>
        <w:t xml:space="preserve"> </w:t>
      </w:r>
      <w:r>
        <w:t>bit</w:t>
      </w:r>
      <w:r>
        <w:rPr>
          <w:spacing w:val="-3"/>
        </w:rPr>
        <w:t xml:space="preserve"> </w:t>
      </w:r>
      <w:r>
        <w:t>dư</w:t>
      </w:r>
      <w:r>
        <w:rPr>
          <w:spacing w:val="-3"/>
        </w:rPr>
        <w:t xml:space="preserve"> </w:t>
      </w:r>
      <w:r>
        <w:t>thừa</w:t>
      </w:r>
      <w:r>
        <w:rPr>
          <w:spacing w:val="-4"/>
        </w:rPr>
        <w:t xml:space="preserve"> </w:t>
      </w:r>
      <w:r>
        <w:t>cần</w:t>
      </w:r>
      <w:r>
        <w:rPr>
          <w:spacing w:val="-3"/>
        </w:rPr>
        <w:t xml:space="preserve"> </w:t>
      </w:r>
      <w:r>
        <w:t>thêm</w:t>
      </w:r>
      <w:r>
        <w:rPr>
          <w:spacing w:val="-3"/>
        </w:rPr>
        <w:t xml:space="preserve"> </w:t>
      </w:r>
      <w:r>
        <w:t>vào</w:t>
      </w:r>
      <w:r>
        <w:rPr>
          <w:spacing w:val="-3"/>
        </w:rPr>
        <w:t xml:space="preserve"> </w:t>
      </w:r>
      <w:r>
        <w:t>dãy</w:t>
      </w:r>
      <w:r>
        <w:rPr>
          <w:spacing w:val="-2"/>
        </w:rPr>
        <w:t xml:space="preserve"> </w:t>
      </w:r>
      <w:r>
        <w:t>dữ</w:t>
      </w:r>
      <w:r>
        <w:rPr>
          <w:spacing w:val="-3"/>
        </w:rPr>
        <w:t xml:space="preserve"> </w:t>
      </w:r>
      <w:r>
        <w:t>liệu gốc là bao nhiêu bit?</w:t>
      </w:r>
      <w:r w:rsidR="00F40F54">
        <w:rPr>
          <w:lang w:val="vi-VN"/>
        </w:rPr>
        <w:t xml:space="preserve"> C</w:t>
      </w:r>
    </w:p>
    <w:p w14:paraId="745A3D50" w14:textId="77777777" w:rsidR="0050319C" w:rsidRDefault="00000000">
      <w:pPr>
        <w:pStyle w:val="ListParagraph"/>
        <w:numPr>
          <w:ilvl w:val="0"/>
          <w:numId w:val="95"/>
        </w:numPr>
        <w:tabs>
          <w:tab w:val="left" w:pos="744"/>
        </w:tabs>
        <w:spacing w:before="200"/>
        <w:ind w:left="744" w:hanging="359"/>
        <w:rPr>
          <w:sz w:val="28"/>
        </w:rPr>
      </w:pPr>
      <w:r>
        <w:rPr>
          <w:sz w:val="28"/>
        </w:rPr>
        <w:t xml:space="preserve">4 </w:t>
      </w:r>
      <w:r>
        <w:rPr>
          <w:spacing w:val="-5"/>
          <w:sz w:val="28"/>
        </w:rPr>
        <w:t>bit</w:t>
      </w:r>
    </w:p>
    <w:p w14:paraId="44EF1C73" w14:textId="77777777" w:rsidR="0050319C" w:rsidRDefault="00000000">
      <w:pPr>
        <w:pStyle w:val="ListParagraph"/>
        <w:numPr>
          <w:ilvl w:val="0"/>
          <w:numId w:val="95"/>
        </w:numPr>
        <w:tabs>
          <w:tab w:val="left" w:pos="744"/>
        </w:tabs>
        <w:ind w:left="744" w:hanging="359"/>
        <w:rPr>
          <w:sz w:val="28"/>
        </w:rPr>
      </w:pPr>
      <w:r>
        <w:rPr>
          <w:sz w:val="28"/>
        </w:rPr>
        <w:t xml:space="preserve">1 </w:t>
      </w:r>
      <w:r>
        <w:rPr>
          <w:spacing w:val="-5"/>
          <w:sz w:val="28"/>
        </w:rPr>
        <w:t>bit</w:t>
      </w:r>
    </w:p>
    <w:p w14:paraId="24234152" w14:textId="77777777" w:rsidR="0050319C" w:rsidRDefault="00000000">
      <w:pPr>
        <w:pStyle w:val="ListParagraph"/>
        <w:numPr>
          <w:ilvl w:val="0"/>
          <w:numId w:val="95"/>
        </w:numPr>
        <w:tabs>
          <w:tab w:val="left" w:pos="744"/>
        </w:tabs>
        <w:ind w:left="744" w:hanging="359"/>
        <w:rPr>
          <w:color w:val="FF0000"/>
          <w:sz w:val="28"/>
        </w:rPr>
      </w:pPr>
      <w:r>
        <w:rPr>
          <w:color w:val="FF0000"/>
          <w:sz w:val="28"/>
        </w:rPr>
        <w:t xml:space="preserve">6 </w:t>
      </w:r>
      <w:r>
        <w:rPr>
          <w:color w:val="FF0000"/>
          <w:spacing w:val="-5"/>
          <w:sz w:val="28"/>
        </w:rPr>
        <w:t>bit</w:t>
      </w:r>
    </w:p>
    <w:p w14:paraId="778D9C96" w14:textId="77777777" w:rsidR="0050319C" w:rsidRDefault="00000000">
      <w:pPr>
        <w:pStyle w:val="ListParagraph"/>
        <w:numPr>
          <w:ilvl w:val="0"/>
          <w:numId w:val="95"/>
        </w:numPr>
        <w:tabs>
          <w:tab w:val="left" w:pos="744"/>
        </w:tabs>
        <w:ind w:left="744" w:hanging="359"/>
        <w:rPr>
          <w:sz w:val="28"/>
        </w:rPr>
      </w:pPr>
      <w:r>
        <w:rPr>
          <w:sz w:val="28"/>
        </w:rPr>
        <w:t xml:space="preserve">7 </w:t>
      </w:r>
      <w:r>
        <w:rPr>
          <w:spacing w:val="-5"/>
          <w:sz w:val="28"/>
        </w:rPr>
        <w:t>bit</w:t>
      </w:r>
    </w:p>
    <w:p w14:paraId="0EBD105F" w14:textId="1CD585DA" w:rsidR="0050319C" w:rsidRPr="00F40F54" w:rsidRDefault="00000000">
      <w:pPr>
        <w:pStyle w:val="BodyText"/>
        <w:spacing w:before="248"/>
        <w:ind w:left="25" w:firstLine="0"/>
        <w:rPr>
          <w:lang w:val="vi-VN"/>
        </w:rPr>
      </w:pPr>
      <w:r>
        <w:t>Câu</w:t>
      </w:r>
      <w:r>
        <w:rPr>
          <w:spacing w:val="-2"/>
        </w:rPr>
        <w:t xml:space="preserve"> </w:t>
      </w:r>
      <w:r>
        <w:t>2:</w:t>
      </w:r>
      <w:r>
        <w:rPr>
          <w:spacing w:val="-1"/>
        </w:rPr>
        <w:t xml:space="preserve"> </w:t>
      </w:r>
      <w:r>
        <w:t>Đâu là</w:t>
      </w:r>
      <w:r>
        <w:rPr>
          <w:spacing w:val="-3"/>
        </w:rPr>
        <w:t xml:space="preserve"> </w:t>
      </w:r>
      <w:r>
        <w:t>phát</w:t>
      </w:r>
      <w:r>
        <w:rPr>
          <w:spacing w:val="-1"/>
        </w:rPr>
        <w:t xml:space="preserve"> </w:t>
      </w:r>
      <w:r>
        <w:t>biểu</w:t>
      </w:r>
      <w:r>
        <w:rPr>
          <w:spacing w:val="-1"/>
        </w:rPr>
        <w:t xml:space="preserve"> </w:t>
      </w:r>
      <w:r>
        <w:t>đúng</w:t>
      </w:r>
      <w:r>
        <w:rPr>
          <w:spacing w:val="-2"/>
        </w:rPr>
        <w:t xml:space="preserve"> </w:t>
      </w:r>
      <w:r>
        <w:t>nhất</w:t>
      </w:r>
      <w:r>
        <w:rPr>
          <w:spacing w:val="-1"/>
        </w:rPr>
        <w:t xml:space="preserve"> </w:t>
      </w:r>
      <w:r>
        <w:t>về</w:t>
      </w:r>
      <w:r>
        <w:rPr>
          <w:spacing w:val="-2"/>
        </w:rPr>
        <w:t xml:space="preserve"> </w:t>
      </w:r>
      <w:r>
        <w:t>nhiễu</w:t>
      </w:r>
      <w:r>
        <w:rPr>
          <w:spacing w:val="-1"/>
        </w:rPr>
        <w:t xml:space="preserve"> </w:t>
      </w:r>
      <w:r>
        <w:rPr>
          <w:spacing w:val="-2"/>
        </w:rPr>
        <w:t>nhiệt?</w:t>
      </w:r>
      <w:r w:rsidR="00F40F54">
        <w:rPr>
          <w:spacing w:val="-2"/>
          <w:lang w:val="vi-VN"/>
        </w:rPr>
        <w:t xml:space="preserve"> D</w:t>
      </w:r>
    </w:p>
    <w:p w14:paraId="0629B2F4" w14:textId="77777777" w:rsidR="0050319C" w:rsidRDefault="00000000">
      <w:pPr>
        <w:pStyle w:val="ListParagraph"/>
        <w:numPr>
          <w:ilvl w:val="0"/>
          <w:numId w:val="94"/>
        </w:numPr>
        <w:tabs>
          <w:tab w:val="left" w:pos="744"/>
        </w:tabs>
        <w:spacing w:before="248"/>
        <w:ind w:left="744" w:hanging="359"/>
        <w:rPr>
          <w:sz w:val="28"/>
        </w:rPr>
      </w:pPr>
      <w:r>
        <w:rPr>
          <w:sz w:val="28"/>
        </w:rPr>
        <w:t>Là</w:t>
      </w:r>
      <w:r>
        <w:rPr>
          <w:spacing w:val="-2"/>
          <w:sz w:val="28"/>
        </w:rPr>
        <w:t xml:space="preserve"> </w:t>
      </w:r>
      <w:r>
        <w:rPr>
          <w:sz w:val="28"/>
        </w:rPr>
        <w:t>nhiễu do</w:t>
      </w:r>
      <w:r>
        <w:rPr>
          <w:spacing w:val="-1"/>
          <w:sz w:val="28"/>
        </w:rPr>
        <w:t xml:space="preserve"> </w:t>
      </w:r>
      <w:r>
        <w:rPr>
          <w:sz w:val="28"/>
        </w:rPr>
        <w:t>tín</w:t>
      </w:r>
      <w:r>
        <w:rPr>
          <w:spacing w:val="-1"/>
          <w:sz w:val="28"/>
        </w:rPr>
        <w:t xml:space="preserve"> </w:t>
      </w:r>
      <w:r>
        <w:rPr>
          <w:sz w:val="28"/>
        </w:rPr>
        <w:t>hiệu</w:t>
      </w:r>
      <w:r>
        <w:rPr>
          <w:spacing w:val="-1"/>
          <w:sz w:val="28"/>
        </w:rPr>
        <w:t xml:space="preserve"> </w:t>
      </w:r>
      <w:r>
        <w:rPr>
          <w:sz w:val="28"/>
        </w:rPr>
        <w:t>từ</w:t>
      </w:r>
      <w:r>
        <w:rPr>
          <w:spacing w:val="-1"/>
          <w:sz w:val="28"/>
        </w:rPr>
        <w:t xml:space="preserve"> </w:t>
      </w:r>
      <w:r>
        <w:rPr>
          <w:sz w:val="28"/>
        </w:rPr>
        <w:t>đường</w:t>
      </w:r>
      <w:r>
        <w:rPr>
          <w:spacing w:val="-1"/>
          <w:sz w:val="28"/>
        </w:rPr>
        <w:t xml:space="preserve"> </w:t>
      </w:r>
      <w:r>
        <w:rPr>
          <w:sz w:val="28"/>
        </w:rPr>
        <w:t>truyền</w:t>
      </w:r>
      <w:r>
        <w:rPr>
          <w:spacing w:val="-1"/>
          <w:sz w:val="28"/>
        </w:rPr>
        <w:t xml:space="preserve"> </w:t>
      </w:r>
      <w:r>
        <w:rPr>
          <w:sz w:val="28"/>
        </w:rPr>
        <w:t>này</w:t>
      </w:r>
      <w:r>
        <w:rPr>
          <w:spacing w:val="-1"/>
          <w:sz w:val="28"/>
        </w:rPr>
        <w:t xml:space="preserve"> </w:t>
      </w:r>
      <w:r>
        <w:rPr>
          <w:sz w:val="28"/>
        </w:rPr>
        <w:t>ảnh</w:t>
      </w:r>
      <w:r>
        <w:rPr>
          <w:spacing w:val="-1"/>
          <w:sz w:val="28"/>
        </w:rPr>
        <w:t xml:space="preserve"> </w:t>
      </w:r>
      <w:r>
        <w:rPr>
          <w:sz w:val="28"/>
        </w:rPr>
        <w:t>hưởng</w:t>
      </w:r>
      <w:r>
        <w:rPr>
          <w:spacing w:val="-1"/>
          <w:sz w:val="28"/>
        </w:rPr>
        <w:t xml:space="preserve"> </w:t>
      </w:r>
      <w:r>
        <w:rPr>
          <w:sz w:val="28"/>
        </w:rPr>
        <w:t>sang đường</w:t>
      </w:r>
      <w:r>
        <w:rPr>
          <w:spacing w:val="-1"/>
          <w:sz w:val="28"/>
        </w:rPr>
        <w:t xml:space="preserve"> </w:t>
      </w:r>
      <w:r>
        <w:rPr>
          <w:sz w:val="28"/>
        </w:rPr>
        <w:t xml:space="preserve">truyền </w:t>
      </w:r>
      <w:r>
        <w:rPr>
          <w:spacing w:val="-4"/>
          <w:sz w:val="28"/>
        </w:rPr>
        <w:t>khác</w:t>
      </w:r>
    </w:p>
    <w:p w14:paraId="08C2F517" w14:textId="77777777" w:rsidR="0050319C" w:rsidRDefault="00000000">
      <w:pPr>
        <w:pStyle w:val="ListParagraph"/>
        <w:numPr>
          <w:ilvl w:val="0"/>
          <w:numId w:val="94"/>
        </w:numPr>
        <w:tabs>
          <w:tab w:val="left" w:pos="745"/>
        </w:tabs>
        <w:spacing w:line="276" w:lineRule="auto"/>
        <w:ind w:right="316"/>
        <w:rPr>
          <w:sz w:val="28"/>
        </w:rPr>
      </w:pPr>
      <w:r>
        <w:rPr>
          <w:sz w:val="28"/>
        </w:rPr>
        <w:t>Là</w:t>
      </w:r>
      <w:r>
        <w:rPr>
          <w:spacing w:val="-4"/>
          <w:sz w:val="28"/>
        </w:rPr>
        <w:t xml:space="preserve"> </w:t>
      </w:r>
      <w:r>
        <w:rPr>
          <w:sz w:val="28"/>
        </w:rPr>
        <w:t>nhiễu</w:t>
      </w:r>
      <w:r>
        <w:rPr>
          <w:spacing w:val="-2"/>
          <w:sz w:val="28"/>
        </w:rPr>
        <w:t xml:space="preserve"> </w:t>
      </w:r>
      <w:r>
        <w:rPr>
          <w:sz w:val="28"/>
        </w:rPr>
        <w:t>bất</w:t>
      </w:r>
      <w:r>
        <w:rPr>
          <w:spacing w:val="-3"/>
          <w:sz w:val="28"/>
        </w:rPr>
        <w:t xml:space="preserve"> </w:t>
      </w:r>
      <w:r>
        <w:rPr>
          <w:sz w:val="28"/>
        </w:rPr>
        <w:t>thường</w:t>
      </w:r>
      <w:r>
        <w:rPr>
          <w:spacing w:val="-3"/>
          <w:sz w:val="28"/>
        </w:rPr>
        <w:t xml:space="preserve"> </w:t>
      </w:r>
      <w:r>
        <w:rPr>
          <w:sz w:val="28"/>
        </w:rPr>
        <w:t>do</w:t>
      </w:r>
      <w:r>
        <w:rPr>
          <w:spacing w:val="-3"/>
          <w:sz w:val="28"/>
        </w:rPr>
        <w:t xml:space="preserve"> </w:t>
      </w:r>
      <w:r>
        <w:rPr>
          <w:sz w:val="28"/>
        </w:rPr>
        <w:t>hiệu</w:t>
      </w:r>
      <w:r>
        <w:rPr>
          <w:spacing w:val="-2"/>
          <w:sz w:val="28"/>
        </w:rPr>
        <w:t xml:space="preserve"> </w:t>
      </w:r>
      <w:r>
        <w:rPr>
          <w:sz w:val="28"/>
        </w:rPr>
        <w:t>ứng</w:t>
      </w:r>
      <w:r>
        <w:rPr>
          <w:spacing w:val="-3"/>
          <w:sz w:val="28"/>
        </w:rPr>
        <w:t xml:space="preserve"> </w:t>
      </w:r>
      <w:r>
        <w:rPr>
          <w:sz w:val="28"/>
        </w:rPr>
        <w:t>nhiệt</w:t>
      </w:r>
      <w:r>
        <w:rPr>
          <w:spacing w:val="-3"/>
          <w:sz w:val="28"/>
        </w:rPr>
        <w:t xml:space="preserve"> </w:t>
      </w:r>
      <w:r>
        <w:rPr>
          <w:sz w:val="28"/>
        </w:rPr>
        <w:t>sinh</w:t>
      </w:r>
      <w:r>
        <w:rPr>
          <w:spacing w:val="-2"/>
          <w:sz w:val="28"/>
        </w:rPr>
        <w:t xml:space="preserve"> </w:t>
      </w:r>
      <w:r>
        <w:rPr>
          <w:sz w:val="28"/>
        </w:rPr>
        <w:t>ra</w:t>
      </w:r>
      <w:r>
        <w:rPr>
          <w:spacing w:val="-4"/>
          <w:sz w:val="28"/>
        </w:rPr>
        <w:t xml:space="preserve"> </w:t>
      </w:r>
      <w:r>
        <w:rPr>
          <w:sz w:val="28"/>
        </w:rPr>
        <w:t>từ</w:t>
      </w:r>
      <w:r>
        <w:rPr>
          <w:spacing w:val="-3"/>
          <w:sz w:val="28"/>
        </w:rPr>
        <w:t xml:space="preserve"> </w:t>
      </w:r>
      <w:r>
        <w:rPr>
          <w:sz w:val="28"/>
        </w:rPr>
        <w:t>xung</w:t>
      </w:r>
      <w:r>
        <w:rPr>
          <w:spacing w:val="-3"/>
          <w:sz w:val="28"/>
        </w:rPr>
        <w:t xml:space="preserve"> </w:t>
      </w:r>
      <w:r>
        <w:rPr>
          <w:sz w:val="28"/>
        </w:rPr>
        <w:t>có</w:t>
      </w:r>
      <w:r>
        <w:rPr>
          <w:spacing w:val="-2"/>
          <w:sz w:val="28"/>
        </w:rPr>
        <w:t xml:space="preserve"> </w:t>
      </w:r>
      <w:r>
        <w:rPr>
          <w:sz w:val="28"/>
        </w:rPr>
        <w:t>cường</w:t>
      </w:r>
      <w:r>
        <w:rPr>
          <w:spacing w:val="-3"/>
          <w:sz w:val="28"/>
        </w:rPr>
        <w:t xml:space="preserve"> </w:t>
      </w:r>
      <w:r>
        <w:rPr>
          <w:sz w:val="28"/>
        </w:rPr>
        <w:t>độ</w:t>
      </w:r>
      <w:r>
        <w:rPr>
          <w:spacing w:val="-3"/>
          <w:sz w:val="28"/>
        </w:rPr>
        <w:t xml:space="preserve"> </w:t>
      </w:r>
      <w:r>
        <w:rPr>
          <w:sz w:val="28"/>
        </w:rPr>
        <w:t>lớn</w:t>
      </w:r>
      <w:r>
        <w:rPr>
          <w:spacing w:val="-3"/>
          <w:sz w:val="28"/>
        </w:rPr>
        <w:t xml:space="preserve"> </w:t>
      </w:r>
      <w:r>
        <w:rPr>
          <w:sz w:val="28"/>
        </w:rPr>
        <w:t xml:space="preserve">tác </w:t>
      </w:r>
      <w:r>
        <w:rPr>
          <w:spacing w:val="-4"/>
          <w:sz w:val="28"/>
        </w:rPr>
        <w:t>dụng</w:t>
      </w:r>
    </w:p>
    <w:p w14:paraId="3A411A8B" w14:textId="77777777" w:rsidR="0050319C" w:rsidRDefault="00000000">
      <w:pPr>
        <w:pStyle w:val="ListParagraph"/>
        <w:numPr>
          <w:ilvl w:val="0"/>
          <w:numId w:val="94"/>
        </w:numPr>
        <w:tabs>
          <w:tab w:val="left" w:pos="745"/>
        </w:tabs>
        <w:spacing w:before="0" w:line="276" w:lineRule="auto"/>
        <w:ind w:right="481"/>
        <w:rPr>
          <w:sz w:val="28"/>
        </w:rPr>
      </w:pPr>
      <w:r>
        <w:rPr>
          <w:sz w:val="28"/>
        </w:rPr>
        <w:t>Nhiễu</w:t>
      </w:r>
      <w:r>
        <w:rPr>
          <w:spacing w:val="-3"/>
          <w:sz w:val="28"/>
        </w:rPr>
        <w:t xml:space="preserve"> </w:t>
      </w:r>
      <w:r>
        <w:rPr>
          <w:sz w:val="28"/>
        </w:rPr>
        <w:t>có</w:t>
      </w:r>
      <w:r>
        <w:rPr>
          <w:spacing w:val="-3"/>
          <w:sz w:val="28"/>
        </w:rPr>
        <w:t xml:space="preserve"> </w:t>
      </w:r>
      <w:r>
        <w:rPr>
          <w:sz w:val="28"/>
        </w:rPr>
        <w:t>tần</w:t>
      </w:r>
      <w:r>
        <w:rPr>
          <w:spacing w:val="-3"/>
          <w:sz w:val="28"/>
        </w:rPr>
        <w:t xml:space="preserve"> </w:t>
      </w:r>
      <w:r>
        <w:rPr>
          <w:sz w:val="28"/>
        </w:rPr>
        <w:t>số</w:t>
      </w:r>
      <w:r>
        <w:rPr>
          <w:spacing w:val="-2"/>
          <w:sz w:val="28"/>
        </w:rPr>
        <w:t xml:space="preserve"> </w:t>
      </w:r>
      <w:r>
        <w:rPr>
          <w:sz w:val="28"/>
        </w:rPr>
        <w:t>là</w:t>
      </w:r>
      <w:r>
        <w:rPr>
          <w:spacing w:val="-4"/>
          <w:sz w:val="28"/>
        </w:rPr>
        <w:t xml:space="preserve"> </w:t>
      </w:r>
      <w:r>
        <w:rPr>
          <w:sz w:val="28"/>
        </w:rPr>
        <w:t>tổng</w:t>
      </w:r>
      <w:r>
        <w:rPr>
          <w:spacing w:val="-3"/>
          <w:sz w:val="28"/>
        </w:rPr>
        <w:t xml:space="preserve"> </w:t>
      </w:r>
      <w:r>
        <w:rPr>
          <w:sz w:val="28"/>
        </w:rPr>
        <w:t>hoặc</w:t>
      </w:r>
      <w:r>
        <w:rPr>
          <w:spacing w:val="-4"/>
          <w:sz w:val="28"/>
        </w:rPr>
        <w:t xml:space="preserve"> </w:t>
      </w:r>
      <w:r>
        <w:rPr>
          <w:sz w:val="28"/>
        </w:rPr>
        <w:t>hiệu</w:t>
      </w:r>
      <w:r>
        <w:rPr>
          <w:spacing w:val="-3"/>
          <w:sz w:val="28"/>
        </w:rPr>
        <w:t xml:space="preserve"> </w:t>
      </w:r>
      <w:r>
        <w:rPr>
          <w:sz w:val="28"/>
        </w:rPr>
        <w:t>tần</w:t>
      </w:r>
      <w:r>
        <w:rPr>
          <w:spacing w:val="-3"/>
          <w:sz w:val="28"/>
        </w:rPr>
        <w:t xml:space="preserve"> </w:t>
      </w:r>
      <w:r>
        <w:rPr>
          <w:sz w:val="28"/>
        </w:rPr>
        <w:t>số</w:t>
      </w:r>
      <w:r>
        <w:rPr>
          <w:spacing w:val="-2"/>
          <w:sz w:val="28"/>
        </w:rPr>
        <w:t xml:space="preserve"> </w:t>
      </w:r>
      <w:r>
        <w:rPr>
          <w:sz w:val="28"/>
        </w:rPr>
        <w:t>của</w:t>
      </w:r>
      <w:r>
        <w:rPr>
          <w:spacing w:val="-4"/>
          <w:sz w:val="28"/>
        </w:rPr>
        <w:t xml:space="preserve"> </w:t>
      </w:r>
      <w:r>
        <w:rPr>
          <w:sz w:val="28"/>
        </w:rPr>
        <w:t>các</w:t>
      </w:r>
      <w:r>
        <w:rPr>
          <w:spacing w:val="-2"/>
          <w:sz w:val="28"/>
        </w:rPr>
        <w:t xml:space="preserve"> </w:t>
      </w:r>
      <w:r>
        <w:rPr>
          <w:sz w:val="28"/>
        </w:rPr>
        <w:t>tín</w:t>
      </w:r>
      <w:r>
        <w:rPr>
          <w:spacing w:val="-3"/>
          <w:sz w:val="28"/>
        </w:rPr>
        <w:t xml:space="preserve"> </w:t>
      </w:r>
      <w:r>
        <w:rPr>
          <w:sz w:val="28"/>
        </w:rPr>
        <w:t>hiệu</w:t>
      </w:r>
      <w:r>
        <w:rPr>
          <w:spacing w:val="-3"/>
          <w:sz w:val="28"/>
        </w:rPr>
        <w:t xml:space="preserve"> </w:t>
      </w:r>
      <w:r>
        <w:rPr>
          <w:sz w:val="28"/>
        </w:rPr>
        <w:t>dùng</w:t>
      </w:r>
      <w:r>
        <w:rPr>
          <w:spacing w:val="-3"/>
          <w:sz w:val="28"/>
        </w:rPr>
        <w:t xml:space="preserve"> </w:t>
      </w:r>
      <w:r>
        <w:rPr>
          <w:sz w:val="28"/>
        </w:rPr>
        <w:t>chung</w:t>
      </w:r>
      <w:r>
        <w:rPr>
          <w:spacing w:val="-2"/>
          <w:sz w:val="28"/>
        </w:rPr>
        <w:t xml:space="preserve"> </w:t>
      </w:r>
      <w:r>
        <w:rPr>
          <w:sz w:val="28"/>
        </w:rPr>
        <w:t>môi trường truyền</w:t>
      </w:r>
    </w:p>
    <w:p w14:paraId="6EA42042" w14:textId="77777777" w:rsidR="0050319C" w:rsidRDefault="00000000">
      <w:pPr>
        <w:pStyle w:val="ListParagraph"/>
        <w:numPr>
          <w:ilvl w:val="0"/>
          <w:numId w:val="94"/>
        </w:numPr>
        <w:tabs>
          <w:tab w:val="left" w:pos="745"/>
        </w:tabs>
        <w:spacing w:before="0" w:line="276" w:lineRule="auto"/>
        <w:ind w:right="27"/>
        <w:rPr>
          <w:color w:val="FF0000"/>
          <w:sz w:val="28"/>
        </w:rPr>
      </w:pPr>
      <w:r>
        <w:rPr>
          <w:color w:val="FF0000"/>
          <w:sz w:val="28"/>
        </w:rPr>
        <w:t>Là</w:t>
      </w:r>
      <w:r>
        <w:rPr>
          <w:color w:val="FF0000"/>
          <w:spacing w:val="-4"/>
          <w:sz w:val="28"/>
        </w:rPr>
        <w:t xml:space="preserve"> </w:t>
      </w:r>
      <w:r>
        <w:rPr>
          <w:color w:val="FF0000"/>
          <w:sz w:val="28"/>
        </w:rPr>
        <w:t>loại</w:t>
      </w:r>
      <w:r>
        <w:rPr>
          <w:color w:val="FF0000"/>
          <w:spacing w:val="-3"/>
          <w:sz w:val="28"/>
        </w:rPr>
        <w:t xml:space="preserve"> </w:t>
      </w:r>
      <w:r>
        <w:rPr>
          <w:color w:val="FF0000"/>
          <w:sz w:val="28"/>
        </w:rPr>
        <w:t>nhiễu</w:t>
      </w:r>
      <w:r>
        <w:rPr>
          <w:color w:val="FF0000"/>
          <w:spacing w:val="-2"/>
          <w:sz w:val="28"/>
        </w:rPr>
        <w:t xml:space="preserve"> </w:t>
      </w:r>
      <w:r>
        <w:rPr>
          <w:color w:val="FF0000"/>
          <w:sz w:val="28"/>
        </w:rPr>
        <w:t>không</w:t>
      </w:r>
      <w:r>
        <w:rPr>
          <w:color w:val="FF0000"/>
          <w:spacing w:val="-3"/>
          <w:sz w:val="28"/>
        </w:rPr>
        <w:t xml:space="preserve"> </w:t>
      </w:r>
      <w:r>
        <w:rPr>
          <w:color w:val="FF0000"/>
          <w:sz w:val="28"/>
        </w:rPr>
        <w:t>thể</w:t>
      </w:r>
      <w:r>
        <w:rPr>
          <w:color w:val="FF0000"/>
          <w:spacing w:val="-2"/>
          <w:sz w:val="28"/>
        </w:rPr>
        <w:t xml:space="preserve"> </w:t>
      </w:r>
      <w:r>
        <w:rPr>
          <w:color w:val="FF0000"/>
          <w:sz w:val="28"/>
        </w:rPr>
        <w:t>loại</w:t>
      </w:r>
      <w:r>
        <w:rPr>
          <w:color w:val="FF0000"/>
          <w:spacing w:val="-3"/>
          <w:sz w:val="28"/>
        </w:rPr>
        <w:t xml:space="preserve"> </w:t>
      </w:r>
      <w:r>
        <w:rPr>
          <w:color w:val="FF0000"/>
          <w:sz w:val="28"/>
        </w:rPr>
        <w:t>bỏ</w:t>
      </w:r>
      <w:r>
        <w:rPr>
          <w:color w:val="FF0000"/>
          <w:spacing w:val="-3"/>
          <w:sz w:val="28"/>
        </w:rPr>
        <w:t xml:space="preserve"> </w:t>
      </w:r>
      <w:r>
        <w:rPr>
          <w:color w:val="FF0000"/>
          <w:sz w:val="28"/>
        </w:rPr>
        <w:t>vì</w:t>
      </w:r>
      <w:r>
        <w:rPr>
          <w:color w:val="FF0000"/>
          <w:spacing w:val="-3"/>
          <w:sz w:val="28"/>
        </w:rPr>
        <w:t xml:space="preserve"> </w:t>
      </w:r>
      <w:r>
        <w:rPr>
          <w:color w:val="FF0000"/>
          <w:sz w:val="28"/>
        </w:rPr>
        <w:t>do</w:t>
      </w:r>
      <w:r>
        <w:rPr>
          <w:color w:val="FF0000"/>
          <w:spacing w:val="-3"/>
          <w:sz w:val="28"/>
        </w:rPr>
        <w:t xml:space="preserve"> </w:t>
      </w:r>
      <w:r>
        <w:rPr>
          <w:color w:val="FF0000"/>
          <w:sz w:val="28"/>
        </w:rPr>
        <w:t>bản</w:t>
      </w:r>
      <w:r>
        <w:rPr>
          <w:color w:val="FF0000"/>
          <w:spacing w:val="-3"/>
          <w:sz w:val="28"/>
        </w:rPr>
        <w:t xml:space="preserve"> </w:t>
      </w:r>
      <w:r>
        <w:rPr>
          <w:color w:val="FF0000"/>
          <w:sz w:val="28"/>
        </w:rPr>
        <w:t>chất</w:t>
      </w:r>
      <w:r>
        <w:rPr>
          <w:color w:val="FF0000"/>
          <w:spacing w:val="-3"/>
          <w:sz w:val="28"/>
        </w:rPr>
        <w:t xml:space="preserve"> </w:t>
      </w:r>
      <w:r>
        <w:rPr>
          <w:color w:val="FF0000"/>
          <w:sz w:val="28"/>
        </w:rPr>
        <w:t>dao</w:t>
      </w:r>
      <w:r>
        <w:rPr>
          <w:color w:val="FF0000"/>
          <w:spacing w:val="-3"/>
          <w:sz w:val="28"/>
        </w:rPr>
        <w:t xml:space="preserve"> </w:t>
      </w:r>
      <w:r>
        <w:rPr>
          <w:color w:val="FF0000"/>
          <w:sz w:val="28"/>
        </w:rPr>
        <w:t>động</w:t>
      </w:r>
      <w:r>
        <w:rPr>
          <w:color w:val="FF0000"/>
          <w:spacing w:val="-3"/>
          <w:sz w:val="28"/>
        </w:rPr>
        <w:t xml:space="preserve"> </w:t>
      </w:r>
      <w:r>
        <w:rPr>
          <w:color w:val="FF0000"/>
          <w:sz w:val="28"/>
        </w:rPr>
        <w:t>nhiệt</w:t>
      </w:r>
      <w:r>
        <w:rPr>
          <w:color w:val="FF0000"/>
          <w:spacing w:val="-3"/>
          <w:sz w:val="28"/>
        </w:rPr>
        <w:t xml:space="preserve"> </w:t>
      </w:r>
      <w:r>
        <w:rPr>
          <w:color w:val="FF0000"/>
          <w:sz w:val="28"/>
        </w:rPr>
        <w:t>của</w:t>
      </w:r>
      <w:r>
        <w:rPr>
          <w:color w:val="FF0000"/>
          <w:spacing w:val="-4"/>
          <w:sz w:val="28"/>
        </w:rPr>
        <w:t xml:space="preserve"> </w:t>
      </w:r>
      <w:r>
        <w:rPr>
          <w:color w:val="FF0000"/>
          <w:sz w:val="28"/>
        </w:rPr>
        <w:t>các</w:t>
      </w:r>
      <w:r>
        <w:rPr>
          <w:color w:val="FF0000"/>
          <w:spacing w:val="-2"/>
          <w:sz w:val="28"/>
        </w:rPr>
        <w:t xml:space="preserve"> </w:t>
      </w:r>
      <w:r>
        <w:rPr>
          <w:color w:val="FF0000"/>
          <w:sz w:val="28"/>
        </w:rPr>
        <w:t>điện</w:t>
      </w:r>
      <w:r>
        <w:rPr>
          <w:color w:val="FF0000"/>
          <w:spacing w:val="-3"/>
          <w:sz w:val="28"/>
        </w:rPr>
        <w:t xml:space="preserve"> </w:t>
      </w:r>
      <w:r>
        <w:rPr>
          <w:color w:val="FF0000"/>
          <w:sz w:val="28"/>
        </w:rPr>
        <w:t>tử trong chất dẫn</w:t>
      </w:r>
    </w:p>
    <w:p w14:paraId="2976750C" w14:textId="395AC06C" w:rsidR="0050319C" w:rsidRPr="00F40F54" w:rsidRDefault="00000000">
      <w:pPr>
        <w:pStyle w:val="BodyText"/>
        <w:spacing w:before="198"/>
        <w:ind w:left="25" w:firstLine="0"/>
        <w:rPr>
          <w:lang w:val="vi-VN"/>
        </w:rPr>
      </w:pPr>
      <w:r>
        <w:t>Câu</w:t>
      </w:r>
      <w:r>
        <w:rPr>
          <w:spacing w:val="-2"/>
        </w:rPr>
        <w:t xml:space="preserve"> </w:t>
      </w:r>
      <w:r>
        <w:t>3:</w:t>
      </w:r>
      <w:r>
        <w:rPr>
          <w:spacing w:val="-1"/>
        </w:rPr>
        <w:t xml:space="preserve"> </w:t>
      </w:r>
      <w:r>
        <w:t>Giao</w:t>
      </w:r>
      <w:r>
        <w:rPr>
          <w:spacing w:val="-1"/>
        </w:rPr>
        <w:t xml:space="preserve"> </w:t>
      </w:r>
      <w:r>
        <w:t>thức</w:t>
      </w:r>
      <w:r>
        <w:rPr>
          <w:spacing w:val="-2"/>
        </w:rPr>
        <w:t xml:space="preserve"> </w:t>
      </w:r>
      <w:r>
        <w:t>phân giải</w:t>
      </w:r>
      <w:r>
        <w:rPr>
          <w:spacing w:val="-2"/>
        </w:rPr>
        <w:t xml:space="preserve"> </w:t>
      </w:r>
      <w:r>
        <w:t>địa</w:t>
      </w:r>
      <w:r>
        <w:rPr>
          <w:spacing w:val="-2"/>
        </w:rPr>
        <w:t xml:space="preserve"> </w:t>
      </w:r>
      <w:r>
        <w:t>chỉ</w:t>
      </w:r>
      <w:r>
        <w:rPr>
          <w:spacing w:val="-1"/>
        </w:rPr>
        <w:t xml:space="preserve"> </w:t>
      </w:r>
      <w:r>
        <w:t>MAC</w:t>
      </w:r>
      <w:r>
        <w:rPr>
          <w:spacing w:val="-1"/>
        </w:rPr>
        <w:t xml:space="preserve"> </w:t>
      </w:r>
      <w:r>
        <w:t>thành</w:t>
      </w:r>
      <w:r>
        <w:rPr>
          <w:spacing w:val="-1"/>
        </w:rPr>
        <w:t xml:space="preserve"> </w:t>
      </w:r>
      <w:r>
        <w:t>địa</w:t>
      </w:r>
      <w:r>
        <w:rPr>
          <w:spacing w:val="-2"/>
        </w:rPr>
        <w:t xml:space="preserve"> </w:t>
      </w:r>
      <w:r>
        <w:t>chỉ</w:t>
      </w:r>
      <w:r>
        <w:rPr>
          <w:spacing w:val="-1"/>
        </w:rPr>
        <w:t xml:space="preserve"> </w:t>
      </w:r>
      <w:r>
        <w:rPr>
          <w:spacing w:val="-5"/>
        </w:rPr>
        <w:t>IP?</w:t>
      </w:r>
      <w:r w:rsidR="00F40F54">
        <w:rPr>
          <w:spacing w:val="-5"/>
          <w:lang w:val="vi-VN"/>
        </w:rPr>
        <w:t xml:space="preserve"> D</w:t>
      </w:r>
    </w:p>
    <w:p w14:paraId="40750495" w14:textId="77777777" w:rsidR="0050319C" w:rsidRDefault="00000000">
      <w:pPr>
        <w:pStyle w:val="ListParagraph"/>
        <w:numPr>
          <w:ilvl w:val="0"/>
          <w:numId w:val="93"/>
        </w:numPr>
        <w:tabs>
          <w:tab w:val="left" w:pos="744"/>
        </w:tabs>
        <w:spacing w:before="248"/>
        <w:ind w:left="744" w:hanging="359"/>
        <w:rPr>
          <w:sz w:val="28"/>
        </w:rPr>
      </w:pPr>
      <w:r>
        <w:rPr>
          <w:spacing w:val="-5"/>
          <w:sz w:val="28"/>
        </w:rPr>
        <w:t>ARP</w:t>
      </w:r>
    </w:p>
    <w:p w14:paraId="643D9CF2" w14:textId="77777777" w:rsidR="0050319C" w:rsidRDefault="00000000">
      <w:pPr>
        <w:pStyle w:val="ListParagraph"/>
        <w:numPr>
          <w:ilvl w:val="0"/>
          <w:numId w:val="93"/>
        </w:numPr>
        <w:tabs>
          <w:tab w:val="left" w:pos="744"/>
        </w:tabs>
        <w:ind w:left="744" w:hanging="359"/>
        <w:rPr>
          <w:sz w:val="28"/>
        </w:rPr>
      </w:pPr>
      <w:r>
        <w:rPr>
          <w:spacing w:val="-5"/>
          <w:sz w:val="28"/>
        </w:rPr>
        <w:t>TCP</w:t>
      </w:r>
    </w:p>
    <w:p w14:paraId="2ABAE16F" w14:textId="77777777" w:rsidR="0050319C" w:rsidRDefault="00000000">
      <w:pPr>
        <w:pStyle w:val="ListParagraph"/>
        <w:numPr>
          <w:ilvl w:val="0"/>
          <w:numId w:val="93"/>
        </w:numPr>
        <w:tabs>
          <w:tab w:val="left" w:pos="744"/>
        </w:tabs>
        <w:ind w:left="744" w:hanging="359"/>
        <w:rPr>
          <w:sz w:val="28"/>
        </w:rPr>
      </w:pPr>
      <w:r>
        <w:rPr>
          <w:spacing w:val="-5"/>
          <w:sz w:val="28"/>
        </w:rPr>
        <w:t>DNS</w:t>
      </w:r>
    </w:p>
    <w:p w14:paraId="5E6719EB" w14:textId="77777777" w:rsidR="0050319C" w:rsidRDefault="00000000">
      <w:pPr>
        <w:pStyle w:val="ListParagraph"/>
        <w:numPr>
          <w:ilvl w:val="0"/>
          <w:numId w:val="93"/>
        </w:numPr>
        <w:tabs>
          <w:tab w:val="left" w:pos="744"/>
        </w:tabs>
        <w:ind w:left="744" w:hanging="359"/>
        <w:rPr>
          <w:color w:val="FF0000"/>
          <w:sz w:val="28"/>
        </w:rPr>
      </w:pPr>
      <w:r>
        <w:rPr>
          <w:color w:val="FF0000"/>
          <w:spacing w:val="-4"/>
          <w:sz w:val="28"/>
        </w:rPr>
        <w:t>RARP</w:t>
      </w:r>
    </w:p>
    <w:p w14:paraId="345A27DC" w14:textId="0C5D0ACB" w:rsidR="0050319C" w:rsidRPr="00F40F54" w:rsidRDefault="00000000">
      <w:pPr>
        <w:pStyle w:val="BodyText"/>
        <w:spacing w:before="248"/>
        <w:ind w:left="25" w:firstLine="0"/>
        <w:rPr>
          <w:lang w:val="vi-VN"/>
        </w:rPr>
      </w:pPr>
      <w:r>
        <w:t>Câu</w:t>
      </w:r>
      <w:r>
        <w:rPr>
          <w:spacing w:val="-3"/>
        </w:rPr>
        <w:t xml:space="preserve"> </w:t>
      </w:r>
      <w:r>
        <w:t>4:</w:t>
      </w:r>
      <w:r>
        <w:rPr>
          <w:spacing w:val="-1"/>
        </w:rPr>
        <w:t xml:space="preserve"> </w:t>
      </w:r>
      <w:r>
        <w:t>Địa</w:t>
      </w:r>
      <w:r>
        <w:rPr>
          <w:spacing w:val="-2"/>
        </w:rPr>
        <w:t xml:space="preserve"> </w:t>
      </w:r>
      <w:r>
        <w:t>chỉ</w:t>
      </w:r>
      <w:r>
        <w:rPr>
          <w:spacing w:val="1"/>
        </w:rPr>
        <w:t xml:space="preserve"> </w:t>
      </w:r>
      <w:r>
        <w:t>nào</w:t>
      </w:r>
      <w:r>
        <w:rPr>
          <w:spacing w:val="-1"/>
        </w:rPr>
        <w:t xml:space="preserve"> </w:t>
      </w:r>
      <w:r>
        <w:t>sau</w:t>
      </w:r>
      <w:r>
        <w:rPr>
          <w:spacing w:val="-1"/>
        </w:rPr>
        <w:t xml:space="preserve"> </w:t>
      </w:r>
      <w:r>
        <w:t>đây là</w:t>
      </w:r>
      <w:r>
        <w:rPr>
          <w:spacing w:val="-1"/>
        </w:rPr>
        <w:t xml:space="preserve"> </w:t>
      </w:r>
      <w:r>
        <w:t>địa</w:t>
      </w:r>
      <w:r>
        <w:rPr>
          <w:spacing w:val="-2"/>
        </w:rPr>
        <w:t xml:space="preserve"> </w:t>
      </w:r>
      <w:r>
        <w:t>chỉ</w:t>
      </w:r>
      <w:r>
        <w:rPr>
          <w:spacing w:val="-1"/>
        </w:rPr>
        <w:t xml:space="preserve"> </w:t>
      </w:r>
      <w:r>
        <w:t>quảng</w:t>
      </w:r>
      <w:r>
        <w:rPr>
          <w:spacing w:val="-1"/>
        </w:rPr>
        <w:t xml:space="preserve"> </w:t>
      </w:r>
      <w:r>
        <w:t>bá</w:t>
      </w:r>
      <w:r>
        <w:rPr>
          <w:spacing w:val="-2"/>
        </w:rPr>
        <w:t xml:space="preserve"> </w:t>
      </w:r>
      <w:r>
        <w:t>của</w:t>
      </w:r>
      <w:r>
        <w:rPr>
          <w:spacing w:val="-2"/>
        </w:rPr>
        <w:t xml:space="preserve"> </w:t>
      </w:r>
      <w:r>
        <w:t>mạng</w:t>
      </w:r>
      <w:r>
        <w:rPr>
          <w:spacing w:val="1"/>
        </w:rPr>
        <w:t xml:space="preserve"> </w:t>
      </w:r>
      <w:r>
        <w:rPr>
          <w:spacing w:val="-2"/>
        </w:rPr>
        <w:t>192.168.25.128/28?</w:t>
      </w:r>
      <w:r w:rsidR="00F40F54">
        <w:rPr>
          <w:spacing w:val="-2"/>
          <w:lang w:val="vi-VN"/>
        </w:rPr>
        <w:t xml:space="preserve"> A</w:t>
      </w:r>
    </w:p>
    <w:p w14:paraId="01B7F473" w14:textId="77777777" w:rsidR="0050319C" w:rsidRDefault="00000000">
      <w:pPr>
        <w:pStyle w:val="ListParagraph"/>
        <w:numPr>
          <w:ilvl w:val="0"/>
          <w:numId w:val="92"/>
        </w:numPr>
        <w:tabs>
          <w:tab w:val="left" w:pos="744"/>
        </w:tabs>
        <w:spacing w:before="248"/>
        <w:ind w:left="744" w:hanging="359"/>
        <w:rPr>
          <w:color w:val="FF0000"/>
          <w:sz w:val="28"/>
        </w:rPr>
      </w:pPr>
      <w:r>
        <w:rPr>
          <w:color w:val="FF0000"/>
          <w:spacing w:val="-2"/>
          <w:sz w:val="28"/>
        </w:rPr>
        <w:t>192.168.25.143</w:t>
      </w:r>
    </w:p>
    <w:p w14:paraId="092984DF" w14:textId="77777777" w:rsidR="0050319C" w:rsidRDefault="00000000">
      <w:pPr>
        <w:pStyle w:val="ListParagraph"/>
        <w:numPr>
          <w:ilvl w:val="0"/>
          <w:numId w:val="92"/>
        </w:numPr>
        <w:tabs>
          <w:tab w:val="left" w:pos="744"/>
        </w:tabs>
        <w:ind w:left="744" w:hanging="359"/>
        <w:rPr>
          <w:sz w:val="28"/>
        </w:rPr>
      </w:pPr>
      <w:r>
        <w:rPr>
          <w:spacing w:val="-2"/>
          <w:sz w:val="28"/>
        </w:rPr>
        <w:t>192.168.25.141</w:t>
      </w:r>
    </w:p>
    <w:p w14:paraId="18DB0F1F" w14:textId="77777777" w:rsidR="0050319C" w:rsidRDefault="00000000">
      <w:pPr>
        <w:pStyle w:val="ListParagraph"/>
        <w:numPr>
          <w:ilvl w:val="0"/>
          <w:numId w:val="92"/>
        </w:numPr>
        <w:tabs>
          <w:tab w:val="left" w:pos="744"/>
        </w:tabs>
        <w:ind w:left="744" w:hanging="359"/>
        <w:rPr>
          <w:sz w:val="28"/>
        </w:rPr>
      </w:pPr>
      <w:r>
        <w:rPr>
          <w:spacing w:val="-2"/>
          <w:sz w:val="28"/>
        </w:rPr>
        <w:t>192.168.25.180</w:t>
      </w:r>
    </w:p>
    <w:p w14:paraId="26DFD3E6" w14:textId="77777777" w:rsidR="0050319C" w:rsidRDefault="00000000">
      <w:pPr>
        <w:pStyle w:val="ListParagraph"/>
        <w:numPr>
          <w:ilvl w:val="0"/>
          <w:numId w:val="92"/>
        </w:numPr>
        <w:tabs>
          <w:tab w:val="left" w:pos="744"/>
        </w:tabs>
        <w:ind w:left="744" w:hanging="359"/>
        <w:rPr>
          <w:sz w:val="28"/>
        </w:rPr>
      </w:pPr>
      <w:r>
        <w:rPr>
          <w:spacing w:val="-2"/>
          <w:sz w:val="28"/>
        </w:rPr>
        <w:t>192.168.25.255</w:t>
      </w:r>
    </w:p>
    <w:p w14:paraId="73D0D942" w14:textId="3BDC9879" w:rsidR="0050319C" w:rsidRPr="00F40F54" w:rsidRDefault="00000000">
      <w:pPr>
        <w:pStyle w:val="BodyText"/>
        <w:spacing w:before="248"/>
        <w:ind w:left="25" w:firstLine="0"/>
        <w:rPr>
          <w:lang w:val="vi-VN"/>
        </w:rPr>
      </w:pPr>
      <w:r>
        <w:t>Câu</w:t>
      </w:r>
      <w:r>
        <w:rPr>
          <w:spacing w:val="-1"/>
        </w:rPr>
        <w:t xml:space="preserve"> </w:t>
      </w:r>
      <w:r>
        <w:t>5:</w:t>
      </w:r>
      <w:r>
        <w:rPr>
          <w:spacing w:val="-1"/>
        </w:rPr>
        <w:t xml:space="preserve"> </w:t>
      </w:r>
      <w:r>
        <w:t>Router</w:t>
      </w:r>
      <w:r>
        <w:rPr>
          <w:spacing w:val="-1"/>
        </w:rPr>
        <w:t xml:space="preserve"> </w:t>
      </w:r>
      <w:r>
        <w:t>hoạt</w:t>
      </w:r>
      <w:r>
        <w:rPr>
          <w:spacing w:val="-1"/>
        </w:rPr>
        <w:t xml:space="preserve"> </w:t>
      </w:r>
      <w:r>
        <w:t>động</w:t>
      </w:r>
      <w:r>
        <w:rPr>
          <w:spacing w:val="-1"/>
        </w:rPr>
        <w:t xml:space="preserve"> </w:t>
      </w:r>
      <w:r>
        <w:t>tương</w:t>
      </w:r>
      <w:r>
        <w:rPr>
          <w:spacing w:val="-1"/>
        </w:rPr>
        <w:t xml:space="preserve"> </w:t>
      </w:r>
      <w:r>
        <w:t>đương</w:t>
      </w:r>
      <w:r>
        <w:rPr>
          <w:spacing w:val="-1"/>
        </w:rPr>
        <w:t xml:space="preserve"> </w:t>
      </w:r>
      <w:r>
        <w:t>chức</w:t>
      </w:r>
      <w:r>
        <w:rPr>
          <w:spacing w:val="-2"/>
        </w:rPr>
        <w:t xml:space="preserve"> </w:t>
      </w:r>
      <w:r>
        <w:t>năng của</w:t>
      </w:r>
      <w:r>
        <w:rPr>
          <w:spacing w:val="-2"/>
        </w:rPr>
        <w:t xml:space="preserve"> </w:t>
      </w:r>
      <w:r>
        <w:t>tầng</w:t>
      </w:r>
      <w:r>
        <w:rPr>
          <w:spacing w:val="-1"/>
        </w:rPr>
        <w:t xml:space="preserve"> </w:t>
      </w:r>
      <w:r>
        <w:t>nào</w:t>
      </w:r>
      <w:r>
        <w:rPr>
          <w:spacing w:val="-1"/>
        </w:rPr>
        <w:t xml:space="preserve"> </w:t>
      </w:r>
      <w:r>
        <w:t>trong</w:t>
      </w:r>
      <w:r>
        <w:rPr>
          <w:spacing w:val="-1"/>
        </w:rPr>
        <w:t xml:space="preserve"> </w:t>
      </w:r>
      <w:r>
        <w:t>mô</w:t>
      </w:r>
      <w:r>
        <w:rPr>
          <w:spacing w:val="-1"/>
        </w:rPr>
        <w:t xml:space="preserve"> </w:t>
      </w:r>
      <w:r>
        <w:t xml:space="preserve">hình </w:t>
      </w:r>
      <w:r>
        <w:rPr>
          <w:spacing w:val="-4"/>
        </w:rPr>
        <w:t>OSI?</w:t>
      </w:r>
      <w:r w:rsidR="00F40F54">
        <w:rPr>
          <w:spacing w:val="-4"/>
          <w:lang w:val="vi-VN"/>
        </w:rPr>
        <w:t xml:space="preserve"> C</w:t>
      </w:r>
    </w:p>
    <w:p w14:paraId="2E2BB219" w14:textId="77777777" w:rsidR="0050319C" w:rsidRDefault="00000000">
      <w:pPr>
        <w:pStyle w:val="ListParagraph"/>
        <w:numPr>
          <w:ilvl w:val="0"/>
          <w:numId w:val="91"/>
        </w:numPr>
        <w:tabs>
          <w:tab w:val="left" w:pos="744"/>
        </w:tabs>
        <w:spacing w:before="248"/>
        <w:ind w:left="744" w:hanging="359"/>
        <w:rPr>
          <w:sz w:val="28"/>
        </w:rPr>
      </w:pPr>
      <w:r>
        <w:rPr>
          <w:spacing w:val="-2"/>
          <w:sz w:val="28"/>
        </w:rPr>
        <w:t>Transport</w:t>
      </w:r>
    </w:p>
    <w:p w14:paraId="5D5C4791" w14:textId="77777777" w:rsidR="0050319C" w:rsidRDefault="0050319C">
      <w:pPr>
        <w:pStyle w:val="ListParagraph"/>
        <w:rPr>
          <w:sz w:val="28"/>
        </w:rPr>
        <w:sectPr w:rsidR="0050319C">
          <w:pgSz w:w="12240" w:h="15840"/>
          <w:pgMar w:top="1380" w:right="1417" w:bottom="320" w:left="1417" w:header="0" w:footer="121" w:gutter="0"/>
          <w:cols w:space="720"/>
        </w:sectPr>
      </w:pPr>
    </w:p>
    <w:p w14:paraId="38326164" w14:textId="77777777" w:rsidR="0050319C" w:rsidRDefault="00000000">
      <w:pPr>
        <w:pStyle w:val="ListParagraph"/>
        <w:numPr>
          <w:ilvl w:val="0"/>
          <w:numId w:val="91"/>
        </w:numPr>
        <w:tabs>
          <w:tab w:val="left" w:pos="744"/>
        </w:tabs>
        <w:spacing w:before="60"/>
        <w:ind w:left="744" w:hanging="359"/>
        <w:rPr>
          <w:sz w:val="28"/>
        </w:rPr>
      </w:pPr>
      <w:r>
        <w:rPr>
          <w:sz w:val="28"/>
        </w:rPr>
        <w:lastRenderedPageBreak/>
        <w:t>Data</w:t>
      </w:r>
      <w:r>
        <w:rPr>
          <w:spacing w:val="-5"/>
          <w:sz w:val="28"/>
        </w:rPr>
        <w:t xml:space="preserve"> </w:t>
      </w:r>
      <w:r>
        <w:rPr>
          <w:spacing w:val="-4"/>
          <w:sz w:val="28"/>
        </w:rPr>
        <w:t>Link</w:t>
      </w:r>
    </w:p>
    <w:p w14:paraId="7FCEF963" w14:textId="77777777" w:rsidR="0050319C" w:rsidRDefault="00000000">
      <w:pPr>
        <w:pStyle w:val="ListParagraph"/>
        <w:numPr>
          <w:ilvl w:val="0"/>
          <w:numId w:val="91"/>
        </w:numPr>
        <w:tabs>
          <w:tab w:val="left" w:pos="744"/>
        </w:tabs>
        <w:ind w:left="744" w:hanging="359"/>
        <w:rPr>
          <w:color w:val="FF0000"/>
          <w:sz w:val="28"/>
        </w:rPr>
      </w:pPr>
      <w:r>
        <w:rPr>
          <w:color w:val="FF0000"/>
          <w:spacing w:val="-2"/>
          <w:sz w:val="28"/>
        </w:rPr>
        <w:t>Network</w:t>
      </w:r>
    </w:p>
    <w:p w14:paraId="424256C8" w14:textId="77777777" w:rsidR="0050319C" w:rsidRDefault="00000000">
      <w:pPr>
        <w:pStyle w:val="ListParagraph"/>
        <w:numPr>
          <w:ilvl w:val="0"/>
          <w:numId w:val="91"/>
        </w:numPr>
        <w:tabs>
          <w:tab w:val="left" w:pos="744"/>
        </w:tabs>
        <w:ind w:left="744" w:hanging="359"/>
        <w:rPr>
          <w:sz w:val="28"/>
        </w:rPr>
      </w:pPr>
      <w:r>
        <w:rPr>
          <w:spacing w:val="-2"/>
          <w:sz w:val="28"/>
        </w:rPr>
        <w:t>Application</w:t>
      </w:r>
    </w:p>
    <w:p w14:paraId="06080E40" w14:textId="5475BB22" w:rsidR="0050319C" w:rsidRPr="00F40F54" w:rsidRDefault="00000000">
      <w:pPr>
        <w:pStyle w:val="BodyText"/>
        <w:spacing w:before="248"/>
        <w:ind w:left="25" w:firstLine="0"/>
        <w:rPr>
          <w:lang w:val="vi-VN"/>
        </w:rPr>
      </w:pPr>
      <w:r>
        <w:t>Câu</w:t>
      </w:r>
      <w:r>
        <w:rPr>
          <w:spacing w:val="-1"/>
        </w:rPr>
        <w:t xml:space="preserve"> </w:t>
      </w:r>
      <w:r>
        <w:t>6:</w:t>
      </w:r>
      <w:r>
        <w:rPr>
          <w:spacing w:val="-1"/>
        </w:rPr>
        <w:t xml:space="preserve"> </w:t>
      </w:r>
      <w:r>
        <w:t>Trong</w:t>
      </w:r>
      <w:r>
        <w:rPr>
          <w:spacing w:val="-1"/>
        </w:rPr>
        <w:t xml:space="preserve"> </w:t>
      </w:r>
      <w:r>
        <w:t>địa</w:t>
      </w:r>
      <w:r>
        <w:rPr>
          <w:spacing w:val="-1"/>
        </w:rPr>
        <w:t xml:space="preserve"> </w:t>
      </w:r>
      <w:r>
        <w:t>chỉ</w:t>
      </w:r>
      <w:r>
        <w:rPr>
          <w:spacing w:val="1"/>
        </w:rPr>
        <w:t xml:space="preserve"> </w:t>
      </w:r>
      <w:r>
        <w:t>IP,</w:t>
      </w:r>
      <w:r>
        <w:rPr>
          <w:spacing w:val="-1"/>
        </w:rPr>
        <w:t xml:space="preserve"> </w:t>
      </w:r>
      <w:r>
        <w:t>có</w:t>
      </w:r>
      <w:r>
        <w:rPr>
          <w:spacing w:val="-1"/>
        </w:rPr>
        <w:t xml:space="preserve"> </w:t>
      </w:r>
      <w:r>
        <w:t>5</w:t>
      </w:r>
      <w:r>
        <w:rPr>
          <w:spacing w:val="-1"/>
        </w:rPr>
        <w:t xml:space="preserve"> </w:t>
      </w:r>
      <w:r>
        <w:t>lớp tất</w:t>
      </w:r>
      <w:r>
        <w:rPr>
          <w:spacing w:val="-1"/>
        </w:rPr>
        <w:t xml:space="preserve"> </w:t>
      </w:r>
      <w:r>
        <w:t>cả</w:t>
      </w:r>
      <w:r>
        <w:rPr>
          <w:spacing w:val="-2"/>
        </w:rPr>
        <w:t xml:space="preserve"> </w:t>
      </w:r>
      <w:r>
        <w:t>: A,</w:t>
      </w:r>
      <w:r>
        <w:rPr>
          <w:spacing w:val="-1"/>
        </w:rPr>
        <w:t xml:space="preserve"> </w:t>
      </w:r>
      <w:r>
        <w:t>B, C,</w:t>
      </w:r>
      <w:r>
        <w:rPr>
          <w:spacing w:val="-1"/>
        </w:rPr>
        <w:t xml:space="preserve"> </w:t>
      </w:r>
      <w:r>
        <w:t>D,</w:t>
      </w:r>
      <w:r>
        <w:rPr>
          <w:spacing w:val="-1"/>
        </w:rPr>
        <w:t xml:space="preserve"> </w:t>
      </w:r>
      <w:r>
        <w:t>E. Lớp</w:t>
      </w:r>
      <w:r>
        <w:rPr>
          <w:spacing w:val="-1"/>
        </w:rPr>
        <w:t xml:space="preserve"> </w:t>
      </w:r>
      <w:r>
        <w:t>C</w:t>
      </w:r>
      <w:r>
        <w:rPr>
          <w:spacing w:val="-1"/>
        </w:rPr>
        <w:t xml:space="preserve"> </w:t>
      </w:r>
      <w:r>
        <w:t>là</w:t>
      </w:r>
      <w:r>
        <w:rPr>
          <w:spacing w:val="-1"/>
        </w:rPr>
        <w:t xml:space="preserve"> </w:t>
      </w:r>
      <w:r>
        <w:t>lớp</w:t>
      </w:r>
      <w:r>
        <w:rPr>
          <w:spacing w:val="-1"/>
        </w:rPr>
        <w:t xml:space="preserve"> </w:t>
      </w:r>
      <w:r>
        <w:t>có</w:t>
      </w:r>
      <w:r>
        <w:rPr>
          <w:spacing w:val="-1"/>
        </w:rPr>
        <w:t xml:space="preserve"> </w:t>
      </w:r>
      <w:r>
        <w:t>dãy</w:t>
      </w:r>
      <w:r>
        <w:rPr>
          <w:spacing w:val="-1"/>
        </w:rPr>
        <w:t xml:space="preserve"> </w:t>
      </w:r>
      <w:r>
        <w:t>địa</w:t>
      </w:r>
      <w:r>
        <w:rPr>
          <w:spacing w:val="-1"/>
        </w:rPr>
        <w:t xml:space="preserve"> </w:t>
      </w:r>
      <w:r>
        <w:rPr>
          <w:spacing w:val="-4"/>
        </w:rPr>
        <w:t>chỉ:</w:t>
      </w:r>
      <w:r w:rsidR="00F40F54">
        <w:rPr>
          <w:spacing w:val="-4"/>
          <w:lang w:val="vi-VN"/>
        </w:rPr>
        <w:t xml:space="preserve"> C</w:t>
      </w:r>
    </w:p>
    <w:p w14:paraId="7E176DAF" w14:textId="77777777" w:rsidR="0050319C" w:rsidRDefault="00000000">
      <w:pPr>
        <w:pStyle w:val="ListParagraph"/>
        <w:numPr>
          <w:ilvl w:val="0"/>
          <w:numId w:val="90"/>
        </w:numPr>
        <w:tabs>
          <w:tab w:val="left" w:pos="744"/>
        </w:tabs>
        <w:spacing w:before="248"/>
        <w:ind w:left="744" w:hanging="359"/>
        <w:rPr>
          <w:sz w:val="28"/>
        </w:rPr>
      </w:pPr>
      <w:r>
        <w:rPr>
          <w:sz w:val="28"/>
        </w:rPr>
        <w:t>240.0.0.0</w:t>
      </w:r>
      <w:r>
        <w:rPr>
          <w:spacing w:val="-3"/>
          <w:sz w:val="28"/>
        </w:rPr>
        <w:t xml:space="preserve"> </w:t>
      </w:r>
      <w:r>
        <w:rPr>
          <w:sz w:val="28"/>
        </w:rPr>
        <w:t xml:space="preserve">tới </w:t>
      </w:r>
      <w:r>
        <w:rPr>
          <w:spacing w:val="-2"/>
          <w:sz w:val="28"/>
        </w:rPr>
        <w:t>255.255.255.255</w:t>
      </w:r>
    </w:p>
    <w:p w14:paraId="63D7DADE" w14:textId="77777777" w:rsidR="0050319C" w:rsidRDefault="00000000">
      <w:pPr>
        <w:pStyle w:val="ListParagraph"/>
        <w:numPr>
          <w:ilvl w:val="0"/>
          <w:numId w:val="90"/>
        </w:numPr>
        <w:tabs>
          <w:tab w:val="left" w:pos="744"/>
        </w:tabs>
        <w:ind w:left="744" w:hanging="359"/>
        <w:rPr>
          <w:sz w:val="28"/>
        </w:rPr>
      </w:pPr>
      <w:r>
        <w:rPr>
          <w:sz w:val="28"/>
        </w:rPr>
        <w:t>224.0.0.0</w:t>
      </w:r>
      <w:r>
        <w:rPr>
          <w:spacing w:val="-3"/>
          <w:sz w:val="28"/>
        </w:rPr>
        <w:t xml:space="preserve"> </w:t>
      </w:r>
      <w:r>
        <w:rPr>
          <w:sz w:val="28"/>
        </w:rPr>
        <w:t xml:space="preserve">tới </w:t>
      </w:r>
      <w:r>
        <w:rPr>
          <w:spacing w:val="-2"/>
          <w:sz w:val="28"/>
        </w:rPr>
        <w:t>239.255.255.255</w:t>
      </w:r>
    </w:p>
    <w:p w14:paraId="6AF46012" w14:textId="77777777" w:rsidR="0050319C" w:rsidRDefault="00000000">
      <w:pPr>
        <w:pStyle w:val="ListParagraph"/>
        <w:numPr>
          <w:ilvl w:val="0"/>
          <w:numId w:val="90"/>
        </w:numPr>
        <w:tabs>
          <w:tab w:val="left" w:pos="744"/>
        </w:tabs>
        <w:ind w:left="744" w:hanging="359"/>
        <w:rPr>
          <w:color w:val="FF0000"/>
          <w:sz w:val="28"/>
        </w:rPr>
      </w:pPr>
      <w:r>
        <w:rPr>
          <w:color w:val="FF0000"/>
          <w:sz w:val="28"/>
        </w:rPr>
        <w:t>192.0.0.0</w:t>
      </w:r>
      <w:r>
        <w:rPr>
          <w:color w:val="FF0000"/>
          <w:spacing w:val="-3"/>
          <w:sz w:val="28"/>
        </w:rPr>
        <w:t xml:space="preserve"> </w:t>
      </w:r>
      <w:r>
        <w:rPr>
          <w:color w:val="FF0000"/>
          <w:sz w:val="28"/>
        </w:rPr>
        <w:t xml:space="preserve">tới </w:t>
      </w:r>
      <w:r>
        <w:rPr>
          <w:color w:val="FF0000"/>
          <w:spacing w:val="-2"/>
          <w:sz w:val="28"/>
        </w:rPr>
        <w:t>223.255.255.255</w:t>
      </w:r>
    </w:p>
    <w:p w14:paraId="3C16822F" w14:textId="77777777" w:rsidR="0050319C" w:rsidRDefault="00000000">
      <w:pPr>
        <w:pStyle w:val="ListParagraph"/>
        <w:numPr>
          <w:ilvl w:val="0"/>
          <w:numId w:val="90"/>
        </w:numPr>
        <w:tabs>
          <w:tab w:val="left" w:pos="744"/>
        </w:tabs>
        <w:ind w:left="744" w:hanging="359"/>
        <w:rPr>
          <w:sz w:val="28"/>
        </w:rPr>
      </w:pPr>
      <w:r>
        <w:rPr>
          <w:sz w:val="28"/>
        </w:rPr>
        <w:t>128.0.0.0</w:t>
      </w:r>
      <w:r>
        <w:rPr>
          <w:spacing w:val="-3"/>
          <w:sz w:val="28"/>
        </w:rPr>
        <w:t xml:space="preserve"> </w:t>
      </w:r>
      <w:r>
        <w:rPr>
          <w:sz w:val="28"/>
        </w:rPr>
        <w:t xml:space="preserve">tới </w:t>
      </w:r>
      <w:r>
        <w:rPr>
          <w:spacing w:val="-2"/>
          <w:sz w:val="28"/>
        </w:rPr>
        <w:t>191.255.255.255</w:t>
      </w:r>
    </w:p>
    <w:p w14:paraId="468D1147" w14:textId="5AF5871E" w:rsidR="0050319C" w:rsidRPr="00F40F54" w:rsidRDefault="00000000">
      <w:pPr>
        <w:pStyle w:val="BodyText"/>
        <w:spacing w:before="249"/>
        <w:ind w:left="25" w:firstLine="0"/>
        <w:rPr>
          <w:lang w:val="vi-VN"/>
        </w:rPr>
      </w:pPr>
      <w:r>
        <w:t>Câu</w:t>
      </w:r>
      <w:r>
        <w:rPr>
          <w:spacing w:val="-2"/>
        </w:rPr>
        <w:t xml:space="preserve"> </w:t>
      </w:r>
      <w:r>
        <w:t>7:</w:t>
      </w:r>
      <w:r>
        <w:rPr>
          <w:spacing w:val="-1"/>
        </w:rPr>
        <w:t xml:space="preserve"> </w:t>
      </w:r>
      <w:r>
        <w:t>Giao</w:t>
      </w:r>
      <w:r>
        <w:rPr>
          <w:spacing w:val="-1"/>
        </w:rPr>
        <w:t xml:space="preserve"> </w:t>
      </w:r>
      <w:r>
        <w:t>thức</w:t>
      </w:r>
      <w:r>
        <w:rPr>
          <w:spacing w:val="-2"/>
        </w:rPr>
        <w:t xml:space="preserve"> </w:t>
      </w:r>
      <w:r>
        <w:t>UDP</w:t>
      </w:r>
      <w:r>
        <w:rPr>
          <w:spacing w:val="-2"/>
        </w:rPr>
        <w:t xml:space="preserve"> </w:t>
      </w:r>
      <w:r>
        <w:t>phù</w:t>
      </w:r>
      <w:r>
        <w:rPr>
          <w:spacing w:val="-1"/>
        </w:rPr>
        <w:t xml:space="preserve"> </w:t>
      </w:r>
      <w:r>
        <w:t>hợp</w:t>
      </w:r>
      <w:r>
        <w:rPr>
          <w:spacing w:val="-1"/>
        </w:rPr>
        <w:t xml:space="preserve"> </w:t>
      </w:r>
      <w:r>
        <w:t>nhất</w:t>
      </w:r>
      <w:r>
        <w:rPr>
          <w:spacing w:val="1"/>
        </w:rPr>
        <w:t xml:space="preserve"> </w:t>
      </w:r>
      <w:r>
        <w:t>với</w:t>
      </w:r>
      <w:r>
        <w:rPr>
          <w:spacing w:val="-1"/>
        </w:rPr>
        <w:t xml:space="preserve"> </w:t>
      </w:r>
      <w:r>
        <w:t>ưng</w:t>
      </w:r>
      <w:r>
        <w:rPr>
          <w:spacing w:val="-1"/>
        </w:rPr>
        <w:t xml:space="preserve"> </w:t>
      </w:r>
      <w:r>
        <w:t>dụng</w:t>
      </w:r>
      <w:r>
        <w:rPr>
          <w:spacing w:val="-1"/>
        </w:rPr>
        <w:t xml:space="preserve"> </w:t>
      </w:r>
      <w:r>
        <w:t>nào sau</w:t>
      </w:r>
      <w:r>
        <w:rPr>
          <w:spacing w:val="-1"/>
        </w:rPr>
        <w:t xml:space="preserve"> </w:t>
      </w:r>
      <w:r>
        <w:rPr>
          <w:spacing w:val="-4"/>
        </w:rPr>
        <w:t>đây?</w:t>
      </w:r>
      <w:r w:rsidR="00F40F54">
        <w:rPr>
          <w:spacing w:val="-4"/>
          <w:lang w:val="vi-VN"/>
        </w:rPr>
        <w:t xml:space="preserve"> A</w:t>
      </w:r>
    </w:p>
    <w:p w14:paraId="2CDCA038" w14:textId="77777777" w:rsidR="0050319C" w:rsidRDefault="00000000">
      <w:pPr>
        <w:pStyle w:val="ListParagraph"/>
        <w:numPr>
          <w:ilvl w:val="0"/>
          <w:numId w:val="89"/>
        </w:numPr>
        <w:tabs>
          <w:tab w:val="left" w:pos="744"/>
        </w:tabs>
        <w:spacing w:before="248"/>
        <w:ind w:left="744" w:hanging="359"/>
        <w:rPr>
          <w:sz w:val="28"/>
        </w:rPr>
      </w:pPr>
      <w:r>
        <w:rPr>
          <w:color w:val="FF0000"/>
          <w:sz w:val="28"/>
        </w:rPr>
        <w:t>Video</w:t>
      </w:r>
      <w:r>
        <w:rPr>
          <w:color w:val="FF0000"/>
          <w:spacing w:val="-1"/>
          <w:sz w:val="28"/>
        </w:rPr>
        <w:t xml:space="preserve"> </w:t>
      </w:r>
      <w:r>
        <w:rPr>
          <w:color w:val="FF0000"/>
          <w:spacing w:val="-2"/>
          <w:sz w:val="28"/>
        </w:rPr>
        <w:t>conference</w:t>
      </w:r>
    </w:p>
    <w:p w14:paraId="26FB4C80" w14:textId="77777777" w:rsidR="0050319C" w:rsidRDefault="00000000">
      <w:pPr>
        <w:pStyle w:val="ListParagraph"/>
        <w:numPr>
          <w:ilvl w:val="0"/>
          <w:numId w:val="89"/>
        </w:numPr>
        <w:tabs>
          <w:tab w:val="left" w:pos="744"/>
        </w:tabs>
        <w:ind w:left="744" w:hanging="359"/>
        <w:rPr>
          <w:sz w:val="28"/>
        </w:rPr>
      </w:pPr>
      <w:r>
        <w:rPr>
          <w:sz w:val="28"/>
        </w:rPr>
        <w:t>Thanh</w:t>
      </w:r>
      <w:r>
        <w:rPr>
          <w:spacing w:val="-2"/>
          <w:sz w:val="28"/>
        </w:rPr>
        <w:t xml:space="preserve"> </w:t>
      </w:r>
      <w:r>
        <w:rPr>
          <w:sz w:val="28"/>
        </w:rPr>
        <w:t>toán qua</w:t>
      </w:r>
      <w:r>
        <w:rPr>
          <w:spacing w:val="-2"/>
          <w:sz w:val="28"/>
        </w:rPr>
        <w:t xml:space="preserve"> </w:t>
      </w:r>
      <w:r>
        <w:rPr>
          <w:spacing w:val="-4"/>
          <w:sz w:val="28"/>
        </w:rPr>
        <w:t>mạng</w:t>
      </w:r>
    </w:p>
    <w:p w14:paraId="11B2A145" w14:textId="77777777" w:rsidR="0050319C" w:rsidRDefault="00000000">
      <w:pPr>
        <w:pStyle w:val="ListParagraph"/>
        <w:numPr>
          <w:ilvl w:val="0"/>
          <w:numId w:val="89"/>
        </w:numPr>
        <w:tabs>
          <w:tab w:val="left" w:pos="744"/>
        </w:tabs>
        <w:ind w:left="744" w:hanging="359"/>
        <w:rPr>
          <w:sz w:val="28"/>
        </w:rPr>
      </w:pPr>
      <w:r>
        <w:rPr>
          <w:sz w:val="28"/>
        </w:rPr>
        <w:t>Truyền</w:t>
      </w:r>
      <w:r>
        <w:rPr>
          <w:spacing w:val="-2"/>
          <w:sz w:val="28"/>
        </w:rPr>
        <w:t xml:space="preserve"> </w:t>
      </w:r>
      <w:r>
        <w:rPr>
          <w:sz w:val="28"/>
        </w:rPr>
        <w:t>tải</w:t>
      </w:r>
      <w:r>
        <w:rPr>
          <w:spacing w:val="-2"/>
          <w:sz w:val="28"/>
        </w:rPr>
        <w:t xml:space="preserve"> </w:t>
      </w:r>
      <w:r>
        <w:rPr>
          <w:sz w:val="28"/>
        </w:rPr>
        <w:t>email</w:t>
      </w:r>
      <w:r>
        <w:rPr>
          <w:spacing w:val="-2"/>
          <w:sz w:val="28"/>
        </w:rPr>
        <w:t xml:space="preserve"> </w:t>
      </w:r>
      <w:r>
        <w:rPr>
          <w:sz w:val="28"/>
        </w:rPr>
        <w:t>qua</w:t>
      </w:r>
      <w:r>
        <w:rPr>
          <w:spacing w:val="-2"/>
          <w:sz w:val="28"/>
        </w:rPr>
        <w:t xml:space="preserve"> </w:t>
      </w:r>
      <w:r>
        <w:rPr>
          <w:spacing w:val="-4"/>
          <w:sz w:val="28"/>
        </w:rPr>
        <w:t>mạng</w:t>
      </w:r>
    </w:p>
    <w:p w14:paraId="0CE19495" w14:textId="77777777" w:rsidR="0050319C" w:rsidRDefault="00000000">
      <w:pPr>
        <w:pStyle w:val="ListParagraph"/>
        <w:numPr>
          <w:ilvl w:val="0"/>
          <w:numId w:val="89"/>
        </w:numPr>
        <w:tabs>
          <w:tab w:val="left" w:pos="744"/>
        </w:tabs>
        <w:ind w:left="744" w:hanging="359"/>
        <w:rPr>
          <w:sz w:val="28"/>
        </w:rPr>
      </w:pPr>
      <w:r>
        <w:rPr>
          <w:sz w:val="28"/>
        </w:rPr>
        <w:t>Truyền</w:t>
      </w:r>
      <w:r>
        <w:rPr>
          <w:spacing w:val="-4"/>
          <w:sz w:val="28"/>
        </w:rPr>
        <w:t xml:space="preserve"> </w:t>
      </w:r>
      <w:r>
        <w:rPr>
          <w:sz w:val="28"/>
        </w:rPr>
        <w:t>tải</w:t>
      </w:r>
      <w:r>
        <w:rPr>
          <w:spacing w:val="-2"/>
          <w:sz w:val="28"/>
        </w:rPr>
        <w:t xml:space="preserve"> </w:t>
      </w:r>
      <w:r>
        <w:rPr>
          <w:sz w:val="28"/>
        </w:rPr>
        <w:t>file</w:t>
      </w:r>
      <w:r>
        <w:rPr>
          <w:spacing w:val="-1"/>
          <w:sz w:val="28"/>
        </w:rPr>
        <w:t xml:space="preserve"> </w:t>
      </w:r>
      <w:r>
        <w:rPr>
          <w:sz w:val="28"/>
        </w:rPr>
        <w:t>qua</w:t>
      </w:r>
      <w:r>
        <w:rPr>
          <w:spacing w:val="-2"/>
          <w:sz w:val="28"/>
        </w:rPr>
        <w:t xml:space="preserve"> </w:t>
      </w:r>
      <w:r>
        <w:rPr>
          <w:spacing w:val="-4"/>
          <w:sz w:val="28"/>
        </w:rPr>
        <w:t>mạng</w:t>
      </w:r>
    </w:p>
    <w:p w14:paraId="450DDAAA" w14:textId="2C306DE8" w:rsidR="0050319C" w:rsidRPr="00F40F54" w:rsidRDefault="00000000">
      <w:pPr>
        <w:pStyle w:val="BodyText"/>
        <w:spacing w:before="248" w:line="276" w:lineRule="auto"/>
        <w:ind w:left="25" w:firstLine="0"/>
        <w:rPr>
          <w:lang w:val="vi-VN"/>
        </w:rPr>
      </w:pPr>
      <w:r>
        <w:t>Câu</w:t>
      </w:r>
      <w:r>
        <w:rPr>
          <w:spacing w:val="-3"/>
        </w:rPr>
        <w:t xml:space="preserve"> </w:t>
      </w:r>
      <w:r>
        <w:t>8:</w:t>
      </w:r>
      <w:r>
        <w:rPr>
          <w:spacing w:val="-3"/>
        </w:rPr>
        <w:t xml:space="preserve"> </w:t>
      </w:r>
      <w:r>
        <w:t>Trong</w:t>
      </w:r>
      <w:r>
        <w:rPr>
          <w:spacing w:val="-3"/>
        </w:rPr>
        <w:t xml:space="preserve"> </w:t>
      </w:r>
      <w:r>
        <w:t>mạng</w:t>
      </w:r>
      <w:r>
        <w:rPr>
          <w:spacing w:val="-3"/>
        </w:rPr>
        <w:t xml:space="preserve"> </w:t>
      </w:r>
      <w:r>
        <w:t>số</w:t>
      </w:r>
      <w:r>
        <w:rPr>
          <w:spacing w:val="-2"/>
        </w:rPr>
        <w:t xml:space="preserve"> </w:t>
      </w:r>
      <w:r>
        <w:t>đa</w:t>
      </w:r>
      <w:r>
        <w:rPr>
          <w:spacing w:val="-4"/>
        </w:rPr>
        <w:t xml:space="preserve"> </w:t>
      </w:r>
      <w:r>
        <w:t>dịch</w:t>
      </w:r>
      <w:r>
        <w:rPr>
          <w:spacing w:val="-3"/>
        </w:rPr>
        <w:t xml:space="preserve"> </w:t>
      </w:r>
      <w:r>
        <w:t>vụ</w:t>
      </w:r>
      <w:r>
        <w:rPr>
          <w:spacing w:val="-3"/>
        </w:rPr>
        <w:t xml:space="preserve"> </w:t>
      </w:r>
      <w:r>
        <w:t>tích</w:t>
      </w:r>
      <w:r>
        <w:rPr>
          <w:spacing w:val="-3"/>
        </w:rPr>
        <w:t xml:space="preserve"> </w:t>
      </w:r>
      <w:r>
        <w:t>hợp</w:t>
      </w:r>
      <w:r>
        <w:rPr>
          <w:spacing w:val="-3"/>
        </w:rPr>
        <w:t xml:space="preserve"> </w:t>
      </w:r>
      <w:r>
        <w:t>-</w:t>
      </w:r>
      <w:r>
        <w:rPr>
          <w:spacing w:val="-3"/>
        </w:rPr>
        <w:t xml:space="preserve"> </w:t>
      </w:r>
      <w:r>
        <w:t>ISDN,</w:t>
      </w:r>
      <w:r>
        <w:rPr>
          <w:spacing w:val="-3"/>
        </w:rPr>
        <w:t xml:space="preserve"> </w:t>
      </w:r>
      <w:r>
        <w:t>đường</w:t>
      </w:r>
      <w:r>
        <w:rPr>
          <w:spacing w:val="-3"/>
        </w:rPr>
        <w:t xml:space="preserve"> </w:t>
      </w:r>
      <w:r>
        <w:t>truyền</w:t>
      </w:r>
      <w:r>
        <w:rPr>
          <w:spacing w:val="-3"/>
        </w:rPr>
        <w:t xml:space="preserve"> </w:t>
      </w:r>
      <w:r>
        <w:t>thông</w:t>
      </w:r>
      <w:r>
        <w:rPr>
          <w:spacing w:val="-3"/>
        </w:rPr>
        <w:t xml:space="preserve"> </w:t>
      </w:r>
      <w:r>
        <w:t>tin</w:t>
      </w:r>
      <w:r>
        <w:rPr>
          <w:spacing w:val="-3"/>
        </w:rPr>
        <w:t xml:space="preserve"> </w:t>
      </w:r>
      <w:r>
        <w:t>giữa người sử dụng và mạng gọi là gì?</w:t>
      </w:r>
      <w:r w:rsidR="00F40F54">
        <w:rPr>
          <w:lang w:val="vi-VN"/>
        </w:rPr>
        <w:t xml:space="preserve"> C</w:t>
      </w:r>
    </w:p>
    <w:p w14:paraId="3F8A90FC" w14:textId="77777777" w:rsidR="0050319C" w:rsidRDefault="00000000">
      <w:pPr>
        <w:pStyle w:val="ListParagraph"/>
        <w:numPr>
          <w:ilvl w:val="0"/>
          <w:numId w:val="88"/>
        </w:numPr>
        <w:tabs>
          <w:tab w:val="left" w:pos="744"/>
        </w:tabs>
        <w:spacing w:before="199"/>
        <w:ind w:left="744" w:hanging="359"/>
        <w:rPr>
          <w:sz w:val="28"/>
        </w:rPr>
      </w:pPr>
      <w:r>
        <w:rPr>
          <w:sz w:val="28"/>
        </w:rPr>
        <w:t>Một</w:t>
      </w:r>
      <w:r>
        <w:rPr>
          <w:spacing w:val="-3"/>
          <w:sz w:val="28"/>
        </w:rPr>
        <w:t xml:space="preserve"> </w:t>
      </w:r>
      <w:r>
        <w:rPr>
          <w:sz w:val="28"/>
        </w:rPr>
        <w:t xml:space="preserve">mạch ảo cố </w:t>
      </w:r>
      <w:r>
        <w:rPr>
          <w:spacing w:val="-4"/>
          <w:sz w:val="28"/>
        </w:rPr>
        <w:t>định</w:t>
      </w:r>
    </w:p>
    <w:p w14:paraId="41E8FC99" w14:textId="77777777" w:rsidR="0050319C" w:rsidRDefault="00000000">
      <w:pPr>
        <w:pStyle w:val="ListParagraph"/>
        <w:numPr>
          <w:ilvl w:val="0"/>
          <w:numId w:val="88"/>
        </w:numPr>
        <w:tabs>
          <w:tab w:val="left" w:pos="744"/>
        </w:tabs>
        <w:ind w:left="744" w:hanging="359"/>
        <w:rPr>
          <w:sz w:val="28"/>
        </w:rPr>
      </w:pPr>
      <w:r>
        <w:rPr>
          <w:sz w:val="28"/>
        </w:rPr>
        <w:t>Một</w:t>
      </w:r>
      <w:r>
        <w:rPr>
          <w:spacing w:val="-2"/>
          <w:sz w:val="28"/>
        </w:rPr>
        <w:t xml:space="preserve"> </w:t>
      </w:r>
      <w:r>
        <w:rPr>
          <w:sz w:val="28"/>
        </w:rPr>
        <w:t>giao</w:t>
      </w:r>
      <w:r>
        <w:rPr>
          <w:spacing w:val="-1"/>
          <w:sz w:val="28"/>
        </w:rPr>
        <w:t xml:space="preserve"> </w:t>
      </w:r>
      <w:r>
        <w:rPr>
          <w:sz w:val="28"/>
        </w:rPr>
        <w:t>diện</w:t>
      </w:r>
      <w:r>
        <w:rPr>
          <w:spacing w:val="-1"/>
          <w:sz w:val="28"/>
        </w:rPr>
        <w:t xml:space="preserve"> </w:t>
      </w:r>
      <w:r>
        <w:rPr>
          <w:spacing w:val="-4"/>
          <w:sz w:val="28"/>
        </w:rPr>
        <w:t>user</w:t>
      </w:r>
    </w:p>
    <w:p w14:paraId="222F4663" w14:textId="77777777" w:rsidR="0050319C" w:rsidRDefault="00000000">
      <w:pPr>
        <w:pStyle w:val="ListParagraph"/>
        <w:numPr>
          <w:ilvl w:val="0"/>
          <w:numId w:val="88"/>
        </w:numPr>
        <w:tabs>
          <w:tab w:val="left" w:pos="744"/>
        </w:tabs>
        <w:ind w:left="744" w:hanging="359"/>
        <w:rPr>
          <w:color w:val="FF0000"/>
          <w:sz w:val="28"/>
        </w:rPr>
      </w:pPr>
      <w:r>
        <w:rPr>
          <w:color w:val="FF0000"/>
          <w:sz w:val="28"/>
        </w:rPr>
        <w:t>Một</w:t>
      </w:r>
      <w:r>
        <w:rPr>
          <w:color w:val="FF0000"/>
          <w:spacing w:val="-2"/>
          <w:sz w:val="28"/>
        </w:rPr>
        <w:t xml:space="preserve"> </w:t>
      </w:r>
      <w:r>
        <w:rPr>
          <w:color w:val="FF0000"/>
          <w:spacing w:val="-4"/>
          <w:sz w:val="28"/>
        </w:rPr>
        <w:t>kênh</w:t>
      </w:r>
    </w:p>
    <w:p w14:paraId="0AABFE6A" w14:textId="77777777" w:rsidR="0050319C" w:rsidRDefault="00000000">
      <w:pPr>
        <w:pStyle w:val="ListParagraph"/>
        <w:numPr>
          <w:ilvl w:val="0"/>
          <w:numId w:val="88"/>
        </w:numPr>
        <w:tabs>
          <w:tab w:val="left" w:pos="744"/>
        </w:tabs>
        <w:ind w:left="744" w:hanging="359"/>
        <w:rPr>
          <w:sz w:val="28"/>
        </w:rPr>
      </w:pPr>
      <w:r>
        <w:rPr>
          <w:sz w:val="28"/>
        </w:rPr>
        <w:t>Một</w:t>
      </w:r>
      <w:r>
        <w:rPr>
          <w:spacing w:val="-1"/>
          <w:sz w:val="28"/>
        </w:rPr>
        <w:t xml:space="preserve"> </w:t>
      </w:r>
      <w:r>
        <w:rPr>
          <w:sz w:val="28"/>
        </w:rPr>
        <w:t>giao</w:t>
      </w:r>
      <w:r>
        <w:rPr>
          <w:spacing w:val="-1"/>
          <w:sz w:val="28"/>
        </w:rPr>
        <w:t xml:space="preserve"> </w:t>
      </w:r>
      <w:r>
        <w:rPr>
          <w:sz w:val="28"/>
        </w:rPr>
        <w:t>diện</w:t>
      </w:r>
      <w:r>
        <w:rPr>
          <w:spacing w:val="-1"/>
          <w:sz w:val="28"/>
        </w:rPr>
        <w:t xml:space="preserve"> </w:t>
      </w:r>
      <w:r>
        <w:rPr>
          <w:sz w:val="28"/>
        </w:rPr>
        <w:t xml:space="preserve">đầu </w:t>
      </w:r>
      <w:r>
        <w:rPr>
          <w:spacing w:val="-4"/>
          <w:sz w:val="28"/>
        </w:rPr>
        <w:t>cuối</w:t>
      </w:r>
    </w:p>
    <w:p w14:paraId="034BCFB3" w14:textId="0D74D884" w:rsidR="0050319C" w:rsidRPr="00F40F54" w:rsidRDefault="00000000">
      <w:pPr>
        <w:pStyle w:val="BodyText"/>
        <w:spacing w:before="248" w:line="276" w:lineRule="auto"/>
        <w:ind w:left="25" w:firstLine="0"/>
        <w:rPr>
          <w:lang w:val="vi-VN"/>
        </w:rPr>
      </w:pPr>
      <w:r>
        <w:t>Câu</w:t>
      </w:r>
      <w:r>
        <w:rPr>
          <w:spacing w:val="-4"/>
        </w:rPr>
        <w:t xml:space="preserve"> </w:t>
      </w:r>
      <w:r>
        <w:t>9:</w:t>
      </w:r>
      <w:r>
        <w:rPr>
          <w:spacing w:val="-4"/>
        </w:rPr>
        <w:t xml:space="preserve"> </w:t>
      </w:r>
      <w:r>
        <w:t>CSMA/CD</w:t>
      </w:r>
      <w:r>
        <w:rPr>
          <w:spacing w:val="-1"/>
        </w:rPr>
        <w:t xml:space="preserve"> </w:t>
      </w:r>
      <w:r>
        <w:t>là</w:t>
      </w:r>
      <w:r>
        <w:rPr>
          <w:spacing w:val="-5"/>
        </w:rPr>
        <w:t xml:space="preserve"> </w:t>
      </w:r>
      <w:r>
        <w:t>phương</w:t>
      </w:r>
      <w:r>
        <w:rPr>
          <w:spacing w:val="-4"/>
        </w:rPr>
        <w:t xml:space="preserve"> </w:t>
      </w:r>
      <w:r>
        <w:t>pháp</w:t>
      </w:r>
      <w:r>
        <w:rPr>
          <w:spacing w:val="-4"/>
        </w:rPr>
        <w:t xml:space="preserve"> </w:t>
      </w:r>
      <w:r>
        <w:t>truy</w:t>
      </w:r>
      <w:r>
        <w:rPr>
          <w:spacing w:val="-4"/>
        </w:rPr>
        <w:t xml:space="preserve"> </w:t>
      </w:r>
      <w:r>
        <w:t>nhập</w:t>
      </w:r>
      <w:r>
        <w:rPr>
          <w:spacing w:val="-4"/>
        </w:rPr>
        <w:t xml:space="preserve"> </w:t>
      </w:r>
      <w:r>
        <w:t>ngẫu</w:t>
      </w:r>
      <w:r>
        <w:rPr>
          <w:spacing w:val="-3"/>
        </w:rPr>
        <w:t xml:space="preserve"> </w:t>
      </w:r>
      <w:r>
        <w:t>nhiên</w:t>
      </w:r>
      <w:r>
        <w:rPr>
          <w:spacing w:val="-3"/>
        </w:rPr>
        <w:t xml:space="preserve"> </w:t>
      </w:r>
      <w:r>
        <w:t>sử</w:t>
      </w:r>
      <w:r>
        <w:rPr>
          <w:spacing w:val="-4"/>
        </w:rPr>
        <w:t xml:space="preserve"> </w:t>
      </w:r>
      <w:r>
        <w:t>dụng</w:t>
      </w:r>
      <w:r>
        <w:rPr>
          <w:spacing w:val="-4"/>
        </w:rPr>
        <w:t xml:space="preserve"> </w:t>
      </w:r>
      <w:r>
        <w:t>cho</w:t>
      </w:r>
      <w:r>
        <w:rPr>
          <w:spacing w:val="-4"/>
        </w:rPr>
        <w:t xml:space="preserve"> </w:t>
      </w:r>
      <w:r>
        <w:t>mạng</w:t>
      </w:r>
      <w:r>
        <w:rPr>
          <w:spacing w:val="-4"/>
        </w:rPr>
        <w:t xml:space="preserve"> </w:t>
      </w:r>
      <w:r>
        <w:t>có topology kiểu nào?</w:t>
      </w:r>
      <w:r w:rsidR="00F40F54">
        <w:rPr>
          <w:lang w:val="vi-VN"/>
        </w:rPr>
        <w:t xml:space="preserve"> C</w:t>
      </w:r>
    </w:p>
    <w:p w14:paraId="0E6BB96E" w14:textId="77777777" w:rsidR="0050319C" w:rsidRDefault="00000000">
      <w:pPr>
        <w:pStyle w:val="ListParagraph"/>
        <w:numPr>
          <w:ilvl w:val="0"/>
          <w:numId w:val="87"/>
        </w:numPr>
        <w:tabs>
          <w:tab w:val="left" w:pos="744"/>
        </w:tabs>
        <w:spacing w:before="200"/>
        <w:ind w:left="744" w:hanging="359"/>
        <w:rPr>
          <w:sz w:val="28"/>
        </w:rPr>
      </w:pPr>
      <w:r>
        <w:rPr>
          <w:spacing w:val="-4"/>
          <w:sz w:val="28"/>
        </w:rPr>
        <w:t>Tree</w:t>
      </w:r>
    </w:p>
    <w:p w14:paraId="55B57BAA" w14:textId="77777777" w:rsidR="0050319C" w:rsidRDefault="00000000">
      <w:pPr>
        <w:pStyle w:val="ListParagraph"/>
        <w:numPr>
          <w:ilvl w:val="0"/>
          <w:numId w:val="87"/>
        </w:numPr>
        <w:tabs>
          <w:tab w:val="left" w:pos="744"/>
        </w:tabs>
        <w:ind w:left="744" w:hanging="359"/>
        <w:rPr>
          <w:sz w:val="28"/>
        </w:rPr>
      </w:pPr>
      <w:r>
        <w:rPr>
          <w:spacing w:val="-4"/>
          <w:sz w:val="28"/>
        </w:rPr>
        <w:t>Loop</w:t>
      </w:r>
    </w:p>
    <w:p w14:paraId="2E561D46" w14:textId="77777777" w:rsidR="0050319C" w:rsidRDefault="00000000">
      <w:pPr>
        <w:pStyle w:val="ListParagraph"/>
        <w:numPr>
          <w:ilvl w:val="0"/>
          <w:numId w:val="87"/>
        </w:numPr>
        <w:tabs>
          <w:tab w:val="left" w:pos="744"/>
        </w:tabs>
        <w:ind w:left="744" w:hanging="359"/>
        <w:rPr>
          <w:color w:val="FF0000"/>
          <w:sz w:val="28"/>
        </w:rPr>
      </w:pPr>
      <w:r>
        <w:rPr>
          <w:color w:val="FF0000"/>
          <w:spacing w:val="-5"/>
          <w:sz w:val="28"/>
        </w:rPr>
        <w:t>Bus</w:t>
      </w:r>
    </w:p>
    <w:p w14:paraId="38ADCB37" w14:textId="77777777" w:rsidR="0050319C" w:rsidRDefault="00000000">
      <w:pPr>
        <w:pStyle w:val="ListParagraph"/>
        <w:numPr>
          <w:ilvl w:val="0"/>
          <w:numId w:val="87"/>
        </w:numPr>
        <w:tabs>
          <w:tab w:val="left" w:pos="744"/>
        </w:tabs>
        <w:ind w:left="744" w:hanging="359"/>
        <w:rPr>
          <w:sz w:val="28"/>
        </w:rPr>
      </w:pPr>
      <w:r>
        <w:rPr>
          <w:spacing w:val="-4"/>
          <w:sz w:val="28"/>
        </w:rPr>
        <w:t>Ring</w:t>
      </w:r>
    </w:p>
    <w:p w14:paraId="7E59CD13" w14:textId="42EEC551" w:rsidR="0050319C" w:rsidRPr="00F40F54" w:rsidRDefault="00000000">
      <w:pPr>
        <w:pStyle w:val="BodyText"/>
        <w:spacing w:before="248"/>
        <w:ind w:left="25" w:firstLine="0"/>
        <w:rPr>
          <w:lang w:val="vi-VN"/>
        </w:rPr>
      </w:pPr>
      <w:r>
        <w:t>Câu</w:t>
      </w:r>
      <w:r>
        <w:rPr>
          <w:spacing w:val="-2"/>
        </w:rPr>
        <w:t xml:space="preserve"> </w:t>
      </w:r>
      <w:r>
        <w:t>10:</w:t>
      </w:r>
      <w:r>
        <w:rPr>
          <w:spacing w:val="-1"/>
        </w:rPr>
        <w:t xml:space="preserve"> </w:t>
      </w:r>
      <w:r>
        <w:t>Địa</w:t>
      </w:r>
      <w:r>
        <w:rPr>
          <w:spacing w:val="-2"/>
        </w:rPr>
        <w:t xml:space="preserve"> </w:t>
      </w:r>
      <w:r>
        <w:t>chỉ nào</w:t>
      </w:r>
      <w:r>
        <w:rPr>
          <w:spacing w:val="-1"/>
        </w:rPr>
        <w:t xml:space="preserve"> </w:t>
      </w:r>
      <w:r>
        <w:t>sau</w:t>
      </w:r>
      <w:r>
        <w:rPr>
          <w:spacing w:val="-1"/>
        </w:rPr>
        <w:t xml:space="preserve"> </w:t>
      </w:r>
      <w:r>
        <w:t>đây là</w:t>
      </w:r>
      <w:r>
        <w:rPr>
          <w:spacing w:val="-3"/>
        </w:rPr>
        <w:t xml:space="preserve"> </w:t>
      </w:r>
      <w:r>
        <w:t>địa</w:t>
      </w:r>
      <w:r>
        <w:rPr>
          <w:spacing w:val="-2"/>
        </w:rPr>
        <w:t xml:space="preserve"> </w:t>
      </w:r>
      <w:r>
        <w:t>chỉ</w:t>
      </w:r>
      <w:r>
        <w:rPr>
          <w:spacing w:val="-1"/>
        </w:rPr>
        <w:t xml:space="preserve"> </w:t>
      </w:r>
      <w:r>
        <w:t xml:space="preserve">private </w:t>
      </w:r>
      <w:r>
        <w:rPr>
          <w:spacing w:val="-5"/>
        </w:rPr>
        <w:t>IP?</w:t>
      </w:r>
      <w:r w:rsidR="00F40F54">
        <w:rPr>
          <w:spacing w:val="-5"/>
          <w:lang w:val="vi-VN"/>
        </w:rPr>
        <w:t xml:space="preserve"> B</w:t>
      </w:r>
    </w:p>
    <w:p w14:paraId="561D58C6" w14:textId="77777777" w:rsidR="0050319C" w:rsidRDefault="00000000">
      <w:pPr>
        <w:pStyle w:val="ListParagraph"/>
        <w:numPr>
          <w:ilvl w:val="0"/>
          <w:numId w:val="86"/>
        </w:numPr>
        <w:tabs>
          <w:tab w:val="left" w:pos="744"/>
        </w:tabs>
        <w:spacing w:before="248"/>
        <w:ind w:left="744" w:hanging="359"/>
        <w:rPr>
          <w:sz w:val="28"/>
        </w:rPr>
      </w:pPr>
      <w:r>
        <w:rPr>
          <w:spacing w:val="-2"/>
          <w:sz w:val="28"/>
        </w:rPr>
        <w:t>100.100.100.100</w:t>
      </w:r>
    </w:p>
    <w:p w14:paraId="3EE37BF9" w14:textId="77777777" w:rsidR="0050319C" w:rsidRDefault="00000000">
      <w:pPr>
        <w:pStyle w:val="ListParagraph"/>
        <w:numPr>
          <w:ilvl w:val="0"/>
          <w:numId w:val="86"/>
        </w:numPr>
        <w:tabs>
          <w:tab w:val="left" w:pos="744"/>
        </w:tabs>
        <w:ind w:left="744" w:hanging="359"/>
        <w:rPr>
          <w:color w:val="FF0000"/>
          <w:sz w:val="28"/>
        </w:rPr>
      </w:pPr>
      <w:r>
        <w:rPr>
          <w:color w:val="FF0000"/>
          <w:spacing w:val="-2"/>
          <w:sz w:val="28"/>
        </w:rPr>
        <w:t>172.23.46.100</w:t>
      </w:r>
    </w:p>
    <w:p w14:paraId="3817C358" w14:textId="77777777" w:rsidR="0050319C" w:rsidRDefault="00000000">
      <w:pPr>
        <w:pStyle w:val="ListParagraph"/>
        <w:numPr>
          <w:ilvl w:val="0"/>
          <w:numId w:val="86"/>
        </w:numPr>
        <w:tabs>
          <w:tab w:val="left" w:pos="744"/>
        </w:tabs>
        <w:ind w:left="744" w:hanging="359"/>
        <w:rPr>
          <w:sz w:val="28"/>
        </w:rPr>
      </w:pPr>
      <w:r>
        <w:rPr>
          <w:noProof/>
          <w:sz w:val="28"/>
        </w:rPr>
        <w:drawing>
          <wp:anchor distT="0" distB="0" distL="0" distR="0" simplePos="0" relativeHeight="15740416" behindDoc="0" locked="0" layoutInCell="1" allowOverlap="1" wp14:anchorId="03229CFE" wp14:editId="61ED60C3">
            <wp:simplePos x="0" y="0"/>
            <wp:positionH relativeFrom="page">
              <wp:posOffset>1981200</wp:posOffset>
            </wp:positionH>
            <wp:positionV relativeFrom="paragraph">
              <wp:posOffset>770876</wp:posOffset>
            </wp:positionV>
            <wp:extent cx="3810000" cy="364238"/>
            <wp:effectExtent l="0" t="0" r="0" b="0"/>
            <wp:wrapNone/>
            <wp:docPr id="27" name="Image 27">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2"/>
          <w:sz w:val="28"/>
        </w:rPr>
        <w:t>200.100.200.100</w:t>
      </w:r>
    </w:p>
    <w:p w14:paraId="02ADD02E" w14:textId="77777777" w:rsidR="0050319C" w:rsidRDefault="0050319C">
      <w:pPr>
        <w:pStyle w:val="ListParagraph"/>
        <w:rPr>
          <w:sz w:val="28"/>
        </w:rPr>
        <w:sectPr w:rsidR="0050319C">
          <w:pgSz w:w="12240" w:h="15840"/>
          <w:pgMar w:top="1380" w:right="1417" w:bottom="320" w:left="1417" w:header="0" w:footer="121" w:gutter="0"/>
          <w:cols w:space="720"/>
        </w:sectPr>
      </w:pPr>
    </w:p>
    <w:p w14:paraId="61181394" w14:textId="77777777" w:rsidR="0050319C" w:rsidRDefault="00000000">
      <w:pPr>
        <w:pStyle w:val="ListParagraph"/>
        <w:numPr>
          <w:ilvl w:val="0"/>
          <w:numId w:val="86"/>
        </w:numPr>
        <w:tabs>
          <w:tab w:val="left" w:pos="744"/>
        </w:tabs>
        <w:spacing w:before="60"/>
        <w:ind w:left="744" w:hanging="359"/>
        <w:rPr>
          <w:sz w:val="28"/>
        </w:rPr>
      </w:pPr>
      <w:r>
        <w:rPr>
          <w:spacing w:val="-2"/>
          <w:sz w:val="28"/>
        </w:rPr>
        <w:lastRenderedPageBreak/>
        <w:t>40.39.23.11</w:t>
      </w:r>
    </w:p>
    <w:p w14:paraId="73B40EAC" w14:textId="77BF8297" w:rsidR="0050319C" w:rsidRPr="00F40F54" w:rsidRDefault="00000000">
      <w:pPr>
        <w:pStyle w:val="BodyText"/>
        <w:spacing w:before="248" w:line="276" w:lineRule="auto"/>
        <w:ind w:left="25" w:right="163" w:firstLine="0"/>
        <w:rPr>
          <w:lang w:val="vi-VN"/>
        </w:rPr>
      </w:pPr>
      <w:r>
        <w:t>Câu</w:t>
      </w:r>
      <w:r>
        <w:rPr>
          <w:spacing w:val="-3"/>
        </w:rPr>
        <w:t xml:space="preserve"> </w:t>
      </w:r>
      <w:r>
        <w:t>11:</w:t>
      </w:r>
      <w:r>
        <w:rPr>
          <w:spacing w:val="-3"/>
        </w:rPr>
        <w:t xml:space="preserve"> </w:t>
      </w:r>
      <w:r>
        <w:t>Một</w:t>
      </w:r>
      <w:r>
        <w:rPr>
          <w:spacing w:val="-1"/>
        </w:rPr>
        <w:t xml:space="preserve"> </w:t>
      </w:r>
      <w:r>
        <w:t>vùng</w:t>
      </w:r>
      <w:r>
        <w:rPr>
          <w:spacing w:val="-3"/>
        </w:rPr>
        <w:t xml:space="preserve"> </w:t>
      </w:r>
      <w:r>
        <w:t>mạng</w:t>
      </w:r>
      <w:r>
        <w:rPr>
          <w:spacing w:val="-3"/>
        </w:rPr>
        <w:t xml:space="preserve"> </w:t>
      </w:r>
      <w:r>
        <w:t>khi</w:t>
      </w:r>
      <w:r>
        <w:rPr>
          <w:spacing w:val="-3"/>
        </w:rPr>
        <w:t xml:space="preserve"> </w:t>
      </w:r>
      <w:r>
        <w:t>mà</w:t>
      </w:r>
      <w:r>
        <w:rPr>
          <w:spacing w:val="-4"/>
        </w:rPr>
        <w:t xml:space="preserve"> </w:t>
      </w:r>
      <w:r>
        <w:t>một</w:t>
      </w:r>
      <w:r>
        <w:rPr>
          <w:spacing w:val="-3"/>
        </w:rPr>
        <w:t xml:space="preserve"> </w:t>
      </w:r>
      <w:r>
        <w:t>máy</w:t>
      </w:r>
      <w:r>
        <w:rPr>
          <w:spacing w:val="-3"/>
        </w:rPr>
        <w:t xml:space="preserve"> </w:t>
      </w:r>
      <w:r>
        <w:t>tính</w:t>
      </w:r>
      <w:r>
        <w:rPr>
          <w:spacing w:val="-3"/>
        </w:rPr>
        <w:t xml:space="preserve"> </w:t>
      </w:r>
      <w:r>
        <w:t>bất</w:t>
      </w:r>
      <w:r>
        <w:rPr>
          <w:spacing w:val="-3"/>
        </w:rPr>
        <w:t xml:space="preserve"> </w:t>
      </w:r>
      <w:r>
        <w:t>kỳ</w:t>
      </w:r>
      <w:r>
        <w:rPr>
          <w:spacing w:val="-3"/>
        </w:rPr>
        <w:t xml:space="preserve"> </w:t>
      </w:r>
      <w:r>
        <w:t>gửi</w:t>
      </w:r>
      <w:r>
        <w:rPr>
          <w:spacing w:val="-3"/>
        </w:rPr>
        <w:t xml:space="preserve"> </w:t>
      </w:r>
      <w:r>
        <w:t>ra</w:t>
      </w:r>
      <w:r>
        <w:rPr>
          <w:spacing w:val="-4"/>
        </w:rPr>
        <w:t xml:space="preserve"> </w:t>
      </w:r>
      <w:r>
        <w:t>một</w:t>
      </w:r>
      <w:r>
        <w:rPr>
          <w:spacing w:val="-3"/>
        </w:rPr>
        <w:t xml:space="preserve"> </w:t>
      </w:r>
      <w:r>
        <w:t>gói</w:t>
      </w:r>
      <w:r>
        <w:rPr>
          <w:spacing w:val="-3"/>
        </w:rPr>
        <w:t xml:space="preserve"> </w:t>
      </w:r>
      <w:r>
        <w:t>tin</w:t>
      </w:r>
      <w:r>
        <w:rPr>
          <w:spacing w:val="-3"/>
        </w:rPr>
        <w:t xml:space="preserve"> </w:t>
      </w:r>
      <w:r>
        <w:t>broadcast thì</w:t>
      </w:r>
      <w:r>
        <w:rPr>
          <w:spacing w:val="-1"/>
        </w:rPr>
        <w:t xml:space="preserve"> </w:t>
      </w:r>
      <w:r>
        <w:t>tất</w:t>
      </w:r>
      <w:r>
        <w:rPr>
          <w:spacing w:val="-1"/>
        </w:rPr>
        <w:t xml:space="preserve"> </w:t>
      </w:r>
      <w:r>
        <w:t>cả</w:t>
      </w:r>
      <w:r>
        <w:rPr>
          <w:spacing w:val="-2"/>
        </w:rPr>
        <w:t xml:space="preserve"> </w:t>
      </w:r>
      <w:r>
        <w:t>các</w:t>
      </w:r>
      <w:r>
        <w:rPr>
          <w:spacing w:val="-2"/>
        </w:rPr>
        <w:t xml:space="preserve"> </w:t>
      </w:r>
      <w:r>
        <w:t>máy tính trong</w:t>
      </w:r>
      <w:r>
        <w:rPr>
          <w:spacing w:val="-1"/>
        </w:rPr>
        <w:t xml:space="preserve"> </w:t>
      </w:r>
      <w:r>
        <w:t>vùng</w:t>
      </w:r>
      <w:r>
        <w:rPr>
          <w:spacing w:val="-1"/>
        </w:rPr>
        <w:t xml:space="preserve"> </w:t>
      </w:r>
      <w:r>
        <w:t>mạng</w:t>
      </w:r>
      <w:r>
        <w:rPr>
          <w:spacing w:val="-1"/>
        </w:rPr>
        <w:t xml:space="preserve"> </w:t>
      </w:r>
      <w:r>
        <w:t>đều</w:t>
      </w:r>
      <w:r>
        <w:rPr>
          <w:spacing w:val="-1"/>
        </w:rPr>
        <w:t xml:space="preserve"> </w:t>
      </w:r>
      <w:r>
        <w:t>nhận</w:t>
      </w:r>
      <w:r>
        <w:rPr>
          <w:spacing w:val="-1"/>
        </w:rPr>
        <w:t xml:space="preserve"> </w:t>
      </w:r>
      <w:r>
        <w:t>được</w:t>
      </w:r>
      <w:r>
        <w:rPr>
          <w:spacing w:val="-1"/>
        </w:rPr>
        <w:t xml:space="preserve"> </w:t>
      </w:r>
      <w:r>
        <w:t>Frame</w:t>
      </w:r>
      <w:r>
        <w:rPr>
          <w:spacing w:val="-2"/>
        </w:rPr>
        <w:t xml:space="preserve"> </w:t>
      </w:r>
      <w:r>
        <w:t>đó</w:t>
      </w:r>
      <w:r>
        <w:rPr>
          <w:spacing w:val="-1"/>
        </w:rPr>
        <w:t xml:space="preserve"> </w:t>
      </w:r>
      <w:r>
        <w:t>được</w:t>
      </w:r>
      <w:r>
        <w:rPr>
          <w:spacing w:val="-2"/>
        </w:rPr>
        <w:t xml:space="preserve"> </w:t>
      </w:r>
      <w:r>
        <w:t>gọi</w:t>
      </w:r>
      <w:r>
        <w:rPr>
          <w:spacing w:val="-1"/>
        </w:rPr>
        <w:t xml:space="preserve"> </w:t>
      </w:r>
      <w:r>
        <w:t>là</w:t>
      </w:r>
      <w:r>
        <w:rPr>
          <w:spacing w:val="-1"/>
        </w:rPr>
        <w:t xml:space="preserve"> </w:t>
      </w:r>
      <w:r>
        <w:rPr>
          <w:spacing w:val="-5"/>
        </w:rPr>
        <w:t>gì?</w:t>
      </w:r>
      <w:r w:rsidR="00F40F54">
        <w:rPr>
          <w:spacing w:val="-5"/>
          <w:lang w:val="vi-VN"/>
        </w:rPr>
        <w:t xml:space="preserve"> A</w:t>
      </w:r>
    </w:p>
    <w:p w14:paraId="5DA3E1A1" w14:textId="77777777" w:rsidR="0050319C" w:rsidRDefault="00000000">
      <w:pPr>
        <w:pStyle w:val="ListParagraph"/>
        <w:numPr>
          <w:ilvl w:val="0"/>
          <w:numId w:val="85"/>
        </w:numPr>
        <w:tabs>
          <w:tab w:val="left" w:pos="744"/>
        </w:tabs>
        <w:spacing w:before="200"/>
        <w:ind w:left="744" w:hanging="359"/>
        <w:rPr>
          <w:color w:val="FF0000"/>
          <w:sz w:val="28"/>
        </w:rPr>
      </w:pPr>
      <w:r>
        <w:rPr>
          <w:color w:val="FF0000"/>
          <w:sz w:val="28"/>
        </w:rPr>
        <w:t>Miền</w:t>
      </w:r>
      <w:r>
        <w:rPr>
          <w:color w:val="FF0000"/>
          <w:spacing w:val="-1"/>
          <w:sz w:val="28"/>
        </w:rPr>
        <w:t xml:space="preserve"> </w:t>
      </w:r>
      <w:r>
        <w:rPr>
          <w:color w:val="FF0000"/>
          <w:sz w:val="28"/>
        </w:rPr>
        <w:t>quảng</w:t>
      </w:r>
      <w:r>
        <w:rPr>
          <w:color w:val="FF0000"/>
          <w:spacing w:val="1"/>
          <w:sz w:val="28"/>
        </w:rPr>
        <w:t xml:space="preserve"> </w:t>
      </w:r>
      <w:r>
        <w:rPr>
          <w:color w:val="FF0000"/>
          <w:spacing w:val="-5"/>
          <w:sz w:val="28"/>
        </w:rPr>
        <w:t>bá</w:t>
      </w:r>
    </w:p>
    <w:p w14:paraId="7313D525" w14:textId="77777777" w:rsidR="0050319C" w:rsidRDefault="00000000">
      <w:pPr>
        <w:pStyle w:val="ListParagraph"/>
        <w:numPr>
          <w:ilvl w:val="0"/>
          <w:numId w:val="85"/>
        </w:numPr>
        <w:tabs>
          <w:tab w:val="left" w:pos="744"/>
        </w:tabs>
        <w:ind w:left="744" w:hanging="359"/>
        <w:rPr>
          <w:sz w:val="28"/>
        </w:rPr>
      </w:pPr>
      <w:r>
        <w:rPr>
          <w:sz w:val="28"/>
        </w:rPr>
        <w:t>Vùng</w:t>
      </w:r>
      <w:r>
        <w:rPr>
          <w:spacing w:val="-1"/>
          <w:sz w:val="28"/>
        </w:rPr>
        <w:t xml:space="preserve"> </w:t>
      </w:r>
      <w:r>
        <w:rPr>
          <w:sz w:val="28"/>
        </w:rPr>
        <w:t>mạng</w:t>
      </w:r>
      <w:r>
        <w:rPr>
          <w:spacing w:val="-1"/>
          <w:sz w:val="28"/>
        </w:rPr>
        <w:t xml:space="preserve"> </w:t>
      </w:r>
      <w:r>
        <w:rPr>
          <w:sz w:val="28"/>
        </w:rPr>
        <w:t>client</w:t>
      </w:r>
      <w:r>
        <w:rPr>
          <w:spacing w:val="-1"/>
          <w:sz w:val="28"/>
        </w:rPr>
        <w:t xml:space="preserve"> </w:t>
      </w:r>
      <w:r>
        <w:rPr>
          <w:sz w:val="28"/>
        </w:rPr>
        <w:t>–</w:t>
      </w:r>
      <w:r>
        <w:rPr>
          <w:spacing w:val="-1"/>
          <w:sz w:val="28"/>
        </w:rPr>
        <w:t xml:space="preserve"> </w:t>
      </w:r>
      <w:r>
        <w:rPr>
          <w:spacing w:val="-2"/>
          <w:sz w:val="28"/>
        </w:rPr>
        <w:t>server</w:t>
      </w:r>
    </w:p>
    <w:p w14:paraId="5AE4EFB7" w14:textId="77777777" w:rsidR="0050319C" w:rsidRDefault="00000000">
      <w:pPr>
        <w:pStyle w:val="ListParagraph"/>
        <w:numPr>
          <w:ilvl w:val="0"/>
          <w:numId w:val="85"/>
        </w:numPr>
        <w:tabs>
          <w:tab w:val="left" w:pos="744"/>
        </w:tabs>
        <w:ind w:left="744" w:hanging="359"/>
        <w:rPr>
          <w:sz w:val="28"/>
        </w:rPr>
      </w:pPr>
      <w:r>
        <w:rPr>
          <w:sz w:val="28"/>
        </w:rPr>
        <w:t>Vùng</w:t>
      </w:r>
      <w:r>
        <w:rPr>
          <w:spacing w:val="-1"/>
          <w:sz w:val="28"/>
        </w:rPr>
        <w:t xml:space="preserve"> </w:t>
      </w:r>
      <w:r>
        <w:rPr>
          <w:spacing w:val="-5"/>
          <w:sz w:val="28"/>
        </w:rPr>
        <w:t>DMZ</w:t>
      </w:r>
    </w:p>
    <w:p w14:paraId="1BCD2250" w14:textId="77777777" w:rsidR="0050319C" w:rsidRDefault="00000000">
      <w:pPr>
        <w:pStyle w:val="ListParagraph"/>
        <w:numPr>
          <w:ilvl w:val="0"/>
          <w:numId w:val="85"/>
        </w:numPr>
        <w:tabs>
          <w:tab w:val="left" w:pos="744"/>
        </w:tabs>
        <w:ind w:left="744" w:hanging="359"/>
        <w:rPr>
          <w:sz w:val="28"/>
        </w:rPr>
      </w:pPr>
      <w:r>
        <w:rPr>
          <w:sz w:val="28"/>
        </w:rPr>
        <w:t>Miền</w:t>
      </w:r>
      <w:r>
        <w:rPr>
          <w:spacing w:val="-1"/>
          <w:sz w:val="28"/>
        </w:rPr>
        <w:t xml:space="preserve"> </w:t>
      </w:r>
      <w:r>
        <w:rPr>
          <w:sz w:val="28"/>
        </w:rPr>
        <w:t xml:space="preserve">xung </w:t>
      </w:r>
      <w:r>
        <w:rPr>
          <w:spacing w:val="-5"/>
          <w:sz w:val="28"/>
        </w:rPr>
        <w:t>đột</w:t>
      </w:r>
    </w:p>
    <w:p w14:paraId="27AA20F2" w14:textId="77777777" w:rsidR="0050319C" w:rsidRDefault="00000000">
      <w:pPr>
        <w:pStyle w:val="BodyText"/>
        <w:spacing w:before="248"/>
        <w:ind w:left="25" w:firstLine="0"/>
      </w:pPr>
      <w:r>
        <w:t>Câu</w:t>
      </w:r>
      <w:r>
        <w:rPr>
          <w:spacing w:val="-2"/>
        </w:rPr>
        <w:t xml:space="preserve"> </w:t>
      </w:r>
      <w:r>
        <w:t>12:</w:t>
      </w:r>
      <w:r>
        <w:rPr>
          <w:spacing w:val="-1"/>
        </w:rPr>
        <w:t xml:space="preserve"> </w:t>
      </w:r>
      <w:r>
        <w:t>Trong</w:t>
      </w:r>
      <w:r>
        <w:rPr>
          <w:spacing w:val="-2"/>
        </w:rPr>
        <w:t xml:space="preserve"> </w:t>
      </w:r>
      <w:r>
        <w:t>công nghệ</w:t>
      </w:r>
      <w:r>
        <w:rPr>
          <w:spacing w:val="-3"/>
        </w:rPr>
        <w:t xml:space="preserve"> </w:t>
      </w:r>
      <w:r>
        <w:t>mạng</w:t>
      </w:r>
      <w:r>
        <w:rPr>
          <w:spacing w:val="-1"/>
        </w:rPr>
        <w:t xml:space="preserve"> </w:t>
      </w:r>
      <w:r>
        <w:t>diện</w:t>
      </w:r>
      <w:r>
        <w:rPr>
          <w:spacing w:val="-2"/>
        </w:rPr>
        <w:t xml:space="preserve"> </w:t>
      </w:r>
      <w:r>
        <w:t>rộng</w:t>
      </w:r>
      <w:r>
        <w:rPr>
          <w:spacing w:val="-1"/>
        </w:rPr>
        <w:t xml:space="preserve"> </w:t>
      </w:r>
      <w:r>
        <w:t>(WAN),</w:t>
      </w:r>
      <w:r>
        <w:rPr>
          <w:spacing w:val="-2"/>
        </w:rPr>
        <w:t xml:space="preserve"> </w:t>
      </w:r>
      <w:r>
        <w:t>kênh</w:t>
      </w:r>
      <w:r>
        <w:rPr>
          <w:spacing w:val="-1"/>
        </w:rPr>
        <w:t xml:space="preserve"> </w:t>
      </w:r>
      <w:r>
        <w:t>quay</w:t>
      </w:r>
      <w:r>
        <w:rPr>
          <w:spacing w:val="-2"/>
        </w:rPr>
        <w:t xml:space="preserve"> </w:t>
      </w:r>
      <w:r>
        <w:t>số (dial-up)</w:t>
      </w:r>
      <w:r>
        <w:rPr>
          <w:spacing w:val="-1"/>
        </w:rPr>
        <w:t xml:space="preserve"> </w:t>
      </w:r>
      <w:r>
        <w:rPr>
          <w:spacing w:val="-4"/>
        </w:rPr>
        <w:t>dùng</w:t>
      </w:r>
    </w:p>
    <w:p w14:paraId="44BE9B23" w14:textId="243862E9" w:rsidR="0050319C" w:rsidRPr="00F40F54" w:rsidRDefault="00000000">
      <w:pPr>
        <w:pStyle w:val="BodyText"/>
        <w:tabs>
          <w:tab w:val="left" w:leader="dot" w:pos="1354"/>
        </w:tabs>
        <w:ind w:left="25" w:firstLine="0"/>
        <w:rPr>
          <w:lang w:val="vi-VN"/>
        </w:rPr>
      </w:pPr>
      <w:r>
        <w:rPr>
          <w:spacing w:val="-10"/>
        </w:rPr>
        <w:t>…</w:t>
      </w:r>
      <w:r>
        <w:tab/>
        <w:t>cung</w:t>
      </w:r>
      <w:r>
        <w:rPr>
          <w:spacing w:val="-1"/>
        </w:rPr>
        <w:t xml:space="preserve"> </w:t>
      </w:r>
      <w:r>
        <w:t>cấp kết</w:t>
      </w:r>
      <w:r>
        <w:rPr>
          <w:spacing w:val="-1"/>
        </w:rPr>
        <w:t xml:space="preserve"> </w:t>
      </w:r>
      <w:r>
        <w:t>nối chuyển mạch, dung</w:t>
      </w:r>
      <w:r>
        <w:rPr>
          <w:spacing w:val="-1"/>
        </w:rPr>
        <w:t xml:space="preserve"> </w:t>
      </w:r>
      <w:r>
        <w:t xml:space="preserve">lượng </w:t>
      </w:r>
      <w:r>
        <w:rPr>
          <w:spacing w:val="-2"/>
        </w:rPr>
        <w:t>thấp.</w:t>
      </w:r>
      <w:r w:rsidR="00F40F54">
        <w:rPr>
          <w:spacing w:val="-2"/>
          <w:lang w:val="vi-VN"/>
        </w:rPr>
        <w:t xml:space="preserve"> C</w:t>
      </w:r>
    </w:p>
    <w:p w14:paraId="5F526288" w14:textId="77777777" w:rsidR="0050319C" w:rsidRDefault="00000000">
      <w:pPr>
        <w:pStyle w:val="ListParagraph"/>
        <w:numPr>
          <w:ilvl w:val="0"/>
          <w:numId w:val="84"/>
        </w:numPr>
        <w:tabs>
          <w:tab w:val="left" w:pos="744"/>
        </w:tabs>
        <w:spacing w:before="248"/>
        <w:ind w:left="744" w:hanging="359"/>
        <w:rPr>
          <w:sz w:val="28"/>
        </w:rPr>
      </w:pPr>
      <w:r>
        <w:rPr>
          <w:sz w:val="28"/>
        </w:rPr>
        <w:t>sóng</w:t>
      </w:r>
      <w:r>
        <w:rPr>
          <w:spacing w:val="-1"/>
          <w:sz w:val="28"/>
        </w:rPr>
        <w:t xml:space="preserve"> </w:t>
      </w:r>
      <w:r>
        <w:rPr>
          <w:sz w:val="28"/>
        </w:rPr>
        <w:t xml:space="preserve">vô </w:t>
      </w:r>
      <w:r>
        <w:rPr>
          <w:spacing w:val="-2"/>
          <w:sz w:val="28"/>
        </w:rPr>
        <w:t>tuyến</w:t>
      </w:r>
    </w:p>
    <w:p w14:paraId="769AECEB" w14:textId="77777777" w:rsidR="0050319C" w:rsidRDefault="00000000">
      <w:pPr>
        <w:pStyle w:val="ListParagraph"/>
        <w:numPr>
          <w:ilvl w:val="0"/>
          <w:numId w:val="84"/>
        </w:numPr>
        <w:tabs>
          <w:tab w:val="left" w:pos="744"/>
        </w:tabs>
        <w:ind w:left="744" w:hanging="359"/>
        <w:rPr>
          <w:sz w:val="28"/>
        </w:rPr>
      </w:pPr>
      <w:r>
        <w:rPr>
          <w:sz w:val="28"/>
        </w:rPr>
        <w:t>tín</w:t>
      </w:r>
      <w:r>
        <w:rPr>
          <w:spacing w:val="-1"/>
          <w:sz w:val="28"/>
        </w:rPr>
        <w:t xml:space="preserve"> </w:t>
      </w:r>
      <w:r>
        <w:rPr>
          <w:sz w:val="28"/>
        </w:rPr>
        <w:t>hiệu</w:t>
      </w:r>
      <w:r>
        <w:rPr>
          <w:spacing w:val="-1"/>
          <w:sz w:val="28"/>
        </w:rPr>
        <w:t xml:space="preserve"> </w:t>
      </w:r>
      <w:r>
        <w:rPr>
          <w:sz w:val="28"/>
        </w:rPr>
        <w:t>điều</w:t>
      </w:r>
      <w:r>
        <w:rPr>
          <w:spacing w:val="-2"/>
          <w:sz w:val="28"/>
        </w:rPr>
        <w:t xml:space="preserve"> </w:t>
      </w:r>
      <w:r>
        <w:rPr>
          <w:sz w:val="28"/>
        </w:rPr>
        <w:t>chế</w:t>
      </w:r>
      <w:r>
        <w:rPr>
          <w:spacing w:val="-1"/>
          <w:sz w:val="28"/>
        </w:rPr>
        <w:t xml:space="preserve"> </w:t>
      </w:r>
      <w:r>
        <w:rPr>
          <w:spacing w:val="-5"/>
          <w:sz w:val="28"/>
        </w:rPr>
        <w:t>PSK</w:t>
      </w:r>
    </w:p>
    <w:p w14:paraId="307FFAB1" w14:textId="77777777" w:rsidR="0050319C" w:rsidRDefault="00000000">
      <w:pPr>
        <w:pStyle w:val="ListParagraph"/>
        <w:numPr>
          <w:ilvl w:val="0"/>
          <w:numId w:val="84"/>
        </w:numPr>
        <w:tabs>
          <w:tab w:val="left" w:pos="744"/>
        </w:tabs>
        <w:ind w:left="744" w:hanging="359"/>
        <w:rPr>
          <w:color w:val="FF0000"/>
          <w:sz w:val="28"/>
        </w:rPr>
      </w:pPr>
      <w:r>
        <w:rPr>
          <w:color w:val="FF0000"/>
          <w:sz w:val="28"/>
        </w:rPr>
        <w:t>tín</w:t>
      </w:r>
      <w:r>
        <w:rPr>
          <w:color w:val="FF0000"/>
          <w:spacing w:val="-1"/>
          <w:sz w:val="28"/>
        </w:rPr>
        <w:t xml:space="preserve"> </w:t>
      </w:r>
      <w:r>
        <w:rPr>
          <w:color w:val="FF0000"/>
          <w:sz w:val="28"/>
        </w:rPr>
        <w:t xml:space="preserve">hiệu tương </w:t>
      </w:r>
      <w:r>
        <w:rPr>
          <w:color w:val="FF0000"/>
          <w:spacing w:val="-5"/>
          <w:sz w:val="28"/>
        </w:rPr>
        <w:t>tự</w:t>
      </w:r>
    </w:p>
    <w:p w14:paraId="38C133CA" w14:textId="77777777" w:rsidR="0050319C" w:rsidRDefault="00000000">
      <w:pPr>
        <w:pStyle w:val="ListParagraph"/>
        <w:numPr>
          <w:ilvl w:val="0"/>
          <w:numId w:val="84"/>
        </w:numPr>
        <w:tabs>
          <w:tab w:val="left" w:pos="744"/>
        </w:tabs>
        <w:ind w:left="744" w:hanging="359"/>
        <w:rPr>
          <w:sz w:val="28"/>
        </w:rPr>
      </w:pPr>
      <w:r>
        <w:rPr>
          <w:sz w:val="28"/>
        </w:rPr>
        <w:t>tín</w:t>
      </w:r>
      <w:r>
        <w:rPr>
          <w:spacing w:val="-1"/>
          <w:sz w:val="28"/>
        </w:rPr>
        <w:t xml:space="preserve"> </w:t>
      </w:r>
      <w:r>
        <w:rPr>
          <w:sz w:val="28"/>
        </w:rPr>
        <w:t xml:space="preserve">hiệu </w:t>
      </w:r>
      <w:r>
        <w:rPr>
          <w:spacing w:val="-5"/>
          <w:sz w:val="28"/>
        </w:rPr>
        <w:t>PAM</w:t>
      </w:r>
    </w:p>
    <w:p w14:paraId="66EC9DE7" w14:textId="22375A11" w:rsidR="0050319C" w:rsidRPr="00F40F54" w:rsidRDefault="00000000">
      <w:pPr>
        <w:pStyle w:val="BodyText"/>
        <w:spacing w:before="248"/>
        <w:ind w:left="25" w:firstLine="0"/>
        <w:rPr>
          <w:lang w:val="vi-VN"/>
        </w:rPr>
      </w:pPr>
      <w:r>
        <w:t>Câu</w:t>
      </w:r>
      <w:r>
        <w:rPr>
          <w:spacing w:val="-4"/>
        </w:rPr>
        <w:t xml:space="preserve"> </w:t>
      </w:r>
      <w:r>
        <w:t>13:</w:t>
      </w:r>
      <w:r>
        <w:rPr>
          <w:spacing w:val="-1"/>
        </w:rPr>
        <w:t xml:space="preserve"> </w:t>
      </w:r>
      <w:r>
        <w:t>Đâu không</w:t>
      </w:r>
      <w:r>
        <w:rPr>
          <w:spacing w:val="-1"/>
        </w:rPr>
        <w:t xml:space="preserve"> </w:t>
      </w:r>
      <w:r>
        <w:t>phải</w:t>
      </w:r>
      <w:r>
        <w:rPr>
          <w:spacing w:val="-1"/>
        </w:rPr>
        <w:t xml:space="preserve"> </w:t>
      </w:r>
      <w:r>
        <w:t>là</w:t>
      </w:r>
      <w:r>
        <w:rPr>
          <w:spacing w:val="-2"/>
        </w:rPr>
        <w:t xml:space="preserve"> </w:t>
      </w:r>
      <w:r>
        <w:t>một</w:t>
      </w:r>
      <w:r>
        <w:rPr>
          <w:spacing w:val="-1"/>
        </w:rPr>
        <w:t xml:space="preserve"> </w:t>
      </w:r>
      <w:r>
        <w:t>phương</w:t>
      </w:r>
      <w:r>
        <w:rPr>
          <w:spacing w:val="-1"/>
        </w:rPr>
        <w:t xml:space="preserve"> </w:t>
      </w:r>
      <w:r>
        <w:t>pháp mã</w:t>
      </w:r>
      <w:r>
        <w:rPr>
          <w:spacing w:val="-2"/>
        </w:rPr>
        <w:t xml:space="preserve"> </w:t>
      </w:r>
      <w:r>
        <w:t>hai</w:t>
      </w:r>
      <w:r>
        <w:rPr>
          <w:spacing w:val="-1"/>
        </w:rPr>
        <w:t xml:space="preserve"> </w:t>
      </w:r>
      <w:r>
        <w:t>cực</w:t>
      </w:r>
      <w:r>
        <w:rPr>
          <w:spacing w:val="-2"/>
        </w:rPr>
        <w:t xml:space="preserve"> (Bipolar)?</w:t>
      </w:r>
      <w:r w:rsidR="00F40F54">
        <w:rPr>
          <w:spacing w:val="-2"/>
          <w:lang w:val="vi-VN"/>
        </w:rPr>
        <w:t>C</w:t>
      </w:r>
    </w:p>
    <w:p w14:paraId="1E7298BD" w14:textId="77777777" w:rsidR="0050319C" w:rsidRDefault="00000000">
      <w:pPr>
        <w:pStyle w:val="ListParagraph"/>
        <w:numPr>
          <w:ilvl w:val="0"/>
          <w:numId w:val="83"/>
        </w:numPr>
        <w:tabs>
          <w:tab w:val="left" w:pos="744"/>
        </w:tabs>
        <w:spacing w:before="248"/>
        <w:ind w:left="744" w:hanging="359"/>
        <w:rPr>
          <w:sz w:val="28"/>
        </w:rPr>
      </w:pPr>
      <w:r>
        <w:rPr>
          <w:spacing w:val="-4"/>
          <w:sz w:val="28"/>
        </w:rPr>
        <w:t>B8ZS</w:t>
      </w:r>
    </w:p>
    <w:p w14:paraId="2D5A3AC4" w14:textId="77777777" w:rsidR="0050319C" w:rsidRDefault="00000000">
      <w:pPr>
        <w:pStyle w:val="ListParagraph"/>
        <w:numPr>
          <w:ilvl w:val="0"/>
          <w:numId w:val="83"/>
        </w:numPr>
        <w:tabs>
          <w:tab w:val="left" w:pos="744"/>
        </w:tabs>
        <w:ind w:left="744" w:hanging="359"/>
        <w:rPr>
          <w:sz w:val="28"/>
        </w:rPr>
      </w:pPr>
      <w:r>
        <w:rPr>
          <w:spacing w:val="-4"/>
          <w:sz w:val="28"/>
        </w:rPr>
        <w:t>HDB3</w:t>
      </w:r>
    </w:p>
    <w:p w14:paraId="798D3C34" w14:textId="77777777" w:rsidR="0050319C" w:rsidRDefault="00000000">
      <w:pPr>
        <w:pStyle w:val="ListParagraph"/>
        <w:numPr>
          <w:ilvl w:val="0"/>
          <w:numId w:val="83"/>
        </w:numPr>
        <w:tabs>
          <w:tab w:val="left" w:pos="744"/>
        </w:tabs>
        <w:ind w:left="744" w:hanging="359"/>
        <w:rPr>
          <w:color w:val="FF0000"/>
          <w:sz w:val="28"/>
        </w:rPr>
      </w:pPr>
      <w:r>
        <w:rPr>
          <w:color w:val="FF0000"/>
          <w:spacing w:val="-4"/>
          <w:sz w:val="28"/>
        </w:rPr>
        <w:t>B3ZS</w:t>
      </w:r>
    </w:p>
    <w:p w14:paraId="3A4B9046" w14:textId="77777777" w:rsidR="0050319C" w:rsidRDefault="00000000">
      <w:pPr>
        <w:pStyle w:val="ListParagraph"/>
        <w:numPr>
          <w:ilvl w:val="0"/>
          <w:numId w:val="83"/>
        </w:numPr>
        <w:tabs>
          <w:tab w:val="left" w:pos="744"/>
        </w:tabs>
        <w:ind w:left="744" w:hanging="359"/>
        <w:rPr>
          <w:sz w:val="28"/>
        </w:rPr>
      </w:pPr>
      <w:r>
        <w:rPr>
          <w:spacing w:val="-5"/>
          <w:sz w:val="28"/>
        </w:rPr>
        <w:t>AMI</w:t>
      </w:r>
    </w:p>
    <w:p w14:paraId="7FEAB128" w14:textId="1458E0B0" w:rsidR="0050319C" w:rsidRPr="00F40F54" w:rsidRDefault="00000000">
      <w:pPr>
        <w:pStyle w:val="BodyText"/>
        <w:spacing w:before="248" w:line="276" w:lineRule="auto"/>
        <w:ind w:left="25" w:right="163" w:firstLine="0"/>
        <w:rPr>
          <w:lang w:val="vi-VN"/>
        </w:rPr>
      </w:pPr>
      <w:r>
        <w:t>Câu</w:t>
      </w:r>
      <w:r>
        <w:rPr>
          <w:spacing w:val="-3"/>
        </w:rPr>
        <w:t xml:space="preserve"> </w:t>
      </w:r>
      <w:r>
        <w:t>14:</w:t>
      </w:r>
      <w:r>
        <w:rPr>
          <w:spacing w:val="-3"/>
        </w:rPr>
        <w:t xml:space="preserve"> </w:t>
      </w:r>
      <w:r>
        <w:t>Byte</w:t>
      </w:r>
      <w:r>
        <w:rPr>
          <w:spacing w:val="-2"/>
        </w:rPr>
        <w:t xml:space="preserve"> </w:t>
      </w:r>
      <w:r>
        <w:t>đầu</w:t>
      </w:r>
      <w:r>
        <w:rPr>
          <w:spacing w:val="-3"/>
        </w:rPr>
        <w:t xml:space="preserve"> </w:t>
      </w:r>
      <w:r>
        <w:t>tiên</w:t>
      </w:r>
      <w:r>
        <w:rPr>
          <w:spacing w:val="-3"/>
        </w:rPr>
        <w:t xml:space="preserve"> </w:t>
      </w:r>
      <w:r>
        <w:t>của</w:t>
      </w:r>
      <w:r>
        <w:rPr>
          <w:spacing w:val="-4"/>
        </w:rPr>
        <w:t xml:space="preserve"> </w:t>
      </w:r>
      <w:r>
        <w:t>một</w:t>
      </w:r>
      <w:r>
        <w:rPr>
          <w:spacing w:val="-3"/>
        </w:rPr>
        <w:t xml:space="preserve"> </w:t>
      </w:r>
      <w:r>
        <w:t>địa</w:t>
      </w:r>
      <w:r>
        <w:rPr>
          <w:spacing w:val="-4"/>
        </w:rPr>
        <w:t xml:space="preserve"> </w:t>
      </w:r>
      <w:r>
        <w:t>chỉ</w:t>
      </w:r>
      <w:r>
        <w:rPr>
          <w:spacing w:val="-3"/>
        </w:rPr>
        <w:t xml:space="preserve"> </w:t>
      </w:r>
      <w:r>
        <w:t>IP</w:t>
      </w:r>
      <w:r>
        <w:rPr>
          <w:spacing w:val="-4"/>
        </w:rPr>
        <w:t xml:space="preserve"> </w:t>
      </w:r>
      <w:r>
        <w:t>có</w:t>
      </w:r>
      <w:r>
        <w:rPr>
          <w:spacing w:val="-3"/>
        </w:rPr>
        <w:t xml:space="preserve"> </w:t>
      </w:r>
      <w:r>
        <w:t>dạng:</w:t>
      </w:r>
      <w:r>
        <w:rPr>
          <w:spacing w:val="-3"/>
        </w:rPr>
        <w:t xml:space="preserve"> </w:t>
      </w:r>
      <w:r>
        <w:t>10110111.</w:t>
      </w:r>
      <w:r>
        <w:rPr>
          <w:spacing w:val="-3"/>
        </w:rPr>
        <w:t xml:space="preserve"> </w:t>
      </w:r>
      <w:r>
        <w:t>Vậy</w:t>
      </w:r>
      <w:r>
        <w:rPr>
          <w:spacing w:val="-3"/>
        </w:rPr>
        <w:t xml:space="preserve"> </w:t>
      </w:r>
      <w:r>
        <w:t>nó</w:t>
      </w:r>
      <w:r>
        <w:rPr>
          <w:spacing w:val="-3"/>
        </w:rPr>
        <w:t xml:space="preserve"> </w:t>
      </w:r>
      <w:r>
        <w:t>thuộc</w:t>
      </w:r>
      <w:r>
        <w:rPr>
          <w:spacing w:val="-4"/>
        </w:rPr>
        <w:t xml:space="preserve"> </w:t>
      </w:r>
      <w:r>
        <w:t xml:space="preserve">lớp </w:t>
      </w:r>
      <w:r>
        <w:rPr>
          <w:spacing w:val="-4"/>
        </w:rPr>
        <w:t>nào?</w:t>
      </w:r>
      <w:r w:rsidR="00F40F54">
        <w:rPr>
          <w:spacing w:val="-4"/>
          <w:lang w:val="vi-VN"/>
        </w:rPr>
        <w:t xml:space="preserve"> B</w:t>
      </w:r>
    </w:p>
    <w:p w14:paraId="699B42AA" w14:textId="77777777" w:rsidR="0050319C" w:rsidRDefault="00000000">
      <w:pPr>
        <w:pStyle w:val="ListParagraph"/>
        <w:numPr>
          <w:ilvl w:val="0"/>
          <w:numId w:val="82"/>
        </w:numPr>
        <w:tabs>
          <w:tab w:val="left" w:pos="744"/>
        </w:tabs>
        <w:spacing w:before="200"/>
        <w:ind w:left="744" w:hanging="359"/>
        <w:rPr>
          <w:sz w:val="28"/>
        </w:rPr>
      </w:pPr>
      <w:r>
        <w:rPr>
          <w:sz w:val="28"/>
        </w:rPr>
        <w:t>Lớp</w:t>
      </w:r>
      <w:r>
        <w:rPr>
          <w:spacing w:val="-2"/>
          <w:sz w:val="28"/>
        </w:rPr>
        <w:t xml:space="preserve"> </w:t>
      </w:r>
      <w:r>
        <w:rPr>
          <w:spacing w:val="-10"/>
          <w:sz w:val="28"/>
        </w:rPr>
        <w:t>C</w:t>
      </w:r>
    </w:p>
    <w:p w14:paraId="04596C9F" w14:textId="77777777" w:rsidR="0050319C" w:rsidRDefault="00000000">
      <w:pPr>
        <w:pStyle w:val="ListParagraph"/>
        <w:numPr>
          <w:ilvl w:val="0"/>
          <w:numId w:val="82"/>
        </w:numPr>
        <w:tabs>
          <w:tab w:val="left" w:pos="744"/>
        </w:tabs>
        <w:ind w:left="744" w:hanging="359"/>
        <w:rPr>
          <w:sz w:val="28"/>
        </w:rPr>
      </w:pPr>
      <w:r>
        <w:rPr>
          <w:sz w:val="28"/>
        </w:rPr>
        <w:t>Lớp</w:t>
      </w:r>
      <w:r>
        <w:rPr>
          <w:spacing w:val="-2"/>
          <w:sz w:val="28"/>
        </w:rPr>
        <w:t xml:space="preserve"> </w:t>
      </w:r>
      <w:r>
        <w:rPr>
          <w:spacing w:val="-10"/>
          <w:sz w:val="28"/>
        </w:rPr>
        <w:t>A</w:t>
      </w:r>
    </w:p>
    <w:p w14:paraId="75A8C2B6" w14:textId="77777777" w:rsidR="0050319C" w:rsidRDefault="00000000">
      <w:pPr>
        <w:pStyle w:val="ListParagraph"/>
        <w:numPr>
          <w:ilvl w:val="0"/>
          <w:numId w:val="82"/>
        </w:numPr>
        <w:tabs>
          <w:tab w:val="left" w:pos="744"/>
        </w:tabs>
        <w:ind w:left="744" w:hanging="359"/>
        <w:rPr>
          <w:color w:val="FF0000"/>
          <w:sz w:val="28"/>
        </w:rPr>
      </w:pPr>
      <w:r>
        <w:rPr>
          <w:color w:val="FF0000"/>
          <w:sz w:val="28"/>
        </w:rPr>
        <w:t>Lớp</w:t>
      </w:r>
      <w:r>
        <w:rPr>
          <w:color w:val="FF0000"/>
          <w:spacing w:val="-2"/>
          <w:sz w:val="28"/>
        </w:rPr>
        <w:t xml:space="preserve"> </w:t>
      </w:r>
      <w:r>
        <w:rPr>
          <w:color w:val="FF0000"/>
          <w:spacing w:val="-10"/>
          <w:sz w:val="28"/>
        </w:rPr>
        <w:t>B</w:t>
      </w:r>
    </w:p>
    <w:p w14:paraId="6642ADBC" w14:textId="77777777" w:rsidR="0050319C" w:rsidRDefault="00000000">
      <w:pPr>
        <w:pStyle w:val="ListParagraph"/>
        <w:numPr>
          <w:ilvl w:val="0"/>
          <w:numId w:val="82"/>
        </w:numPr>
        <w:tabs>
          <w:tab w:val="left" w:pos="744"/>
        </w:tabs>
        <w:ind w:left="744" w:hanging="359"/>
        <w:rPr>
          <w:sz w:val="28"/>
        </w:rPr>
      </w:pPr>
      <w:r>
        <w:rPr>
          <w:sz w:val="28"/>
        </w:rPr>
        <w:t>Lớp</w:t>
      </w:r>
      <w:r>
        <w:rPr>
          <w:spacing w:val="-2"/>
          <w:sz w:val="28"/>
        </w:rPr>
        <w:t xml:space="preserve"> </w:t>
      </w:r>
      <w:r>
        <w:rPr>
          <w:spacing w:val="-10"/>
          <w:sz w:val="28"/>
        </w:rPr>
        <w:t>D</w:t>
      </w:r>
    </w:p>
    <w:p w14:paraId="270FFB9C" w14:textId="7CFAB328" w:rsidR="0050319C" w:rsidRPr="00F40F54" w:rsidRDefault="00000000">
      <w:pPr>
        <w:pStyle w:val="BodyText"/>
        <w:spacing w:before="248"/>
        <w:ind w:left="25" w:firstLine="0"/>
        <w:rPr>
          <w:lang w:val="vi-VN"/>
        </w:rPr>
      </w:pPr>
      <w:r>
        <w:t>Câu</w:t>
      </w:r>
      <w:r>
        <w:rPr>
          <w:spacing w:val="-2"/>
        </w:rPr>
        <w:t xml:space="preserve"> </w:t>
      </w:r>
      <w:r>
        <w:t>15:</w:t>
      </w:r>
      <w:r>
        <w:rPr>
          <w:spacing w:val="-2"/>
        </w:rPr>
        <w:t xml:space="preserve"> </w:t>
      </w:r>
      <w:r>
        <w:t>Địa</w:t>
      </w:r>
      <w:r>
        <w:rPr>
          <w:spacing w:val="-3"/>
        </w:rPr>
        <w:t xml:space="preserve"> </w:t>
      </w:r>
      <w:r>
        <w:t>chỉ</w:t>
      </w:r>
      <w:r>
        <w:rPr>
          <w:spacing w:val="-1"/>
        </w:rPr>
        <w:t xml:space="preserve"> </w:t>
      </w:r>
      <w:r>
        <w:t>nào</w:t>
      </w:r>
      <w:r>
        <w:rPr>
          <w:spacing w:val="-2"/>
        </w:rPr>
        <w:t xml:space="preserve"> </w:t>
      </w:r>
      <w:r>
        <w:t>sau</w:t>
      </w:r>
      <w:r>
        <w:rPr>
          <w:spacing w:val="-2"/>
        </w:rPr>
        <w:t xml:space="preserve"> </w:t>
      </w:r>
      <w:r>
        <w:t>đây</w:t>
      </w:r>
      <w:r>
        <w:rPr>
          <w:spacing w:val="-1"/>
        </w:rPr>
        <w:t xml:space="preserve"> </w:t>
      </w:r>
      <w:r>
        <w:t>là</w:t>
      </w:r>
      <w:r>
        <w:rPr>
          <w:spacing w:val="-3"/>
        </w:rPr>
        <w:t xml:space="preserve"> </w:t>
      </w:r>
      <w:r>
        <w:t>địa</w:t>
      </w:r>
      <w:r>
        <w:rPr>
          <w:spacing w:val="-2"/>
        </w:rPr>
        <w:t xml:space="preserve"> </w:t>
      </w:r>
      <w:r>
        <w:t>chỉ</w:t>
      </w:r>
      <w:r>
        <w:rPr>
          <w:spacing w:val="-2"/>
        </w:rPr>
        <w:t xml:space="preserve"> </w:t>
      </w:r>
      <w:r>
        <w:t>mạng</w:t>
      </w:r>
      <w:r>
        <w:rPr>
          <w:spacing w:val="-2"/>
        </w:rPr>
        <w:t xml:space="preserve"> </w:t>
      </w:r>
      <w:r>
        <w:t>của</w:t>
      </w:r>
      <w:r>
        <w:rPr>
          <w:spacing w:val="-3"/>
        </w:rPr>
        <w:t xml:space="preserve"> </w:t>
      </w:r>
      <w:r>
        <w:t>host 172.16.55.255/20</w:t>
      </w:r>
      <w:r>
        <w:rPr>
          <w:spacing w:val="-2"/>
        </w:rPr>
        <w:t xml:space="preserve"> </w:t>
      </w:r>
      <w:r>
        <w:rPr>
          <w:spacing w:val="-10"/>
        </w:rPr>
        <w:t>?</w:t>
      </w:r>
      <w:r w:rsidR="00F40F54">
        <w:rPr>
          <w:spacing w:val="-10"/>
          <w:lang w:val="vi-VN"/>
        </w:rPr>
        <w:t xml:space="preserve"> C</w:t>
      </w:r>
    </w:p>
    <w:p w14:paraId="2B34623F" w14:textId="77777777" w:rsidR="0050319C" w:rsidRDefault="00000000">
      <w:pPr>
        <w:pStyle w:val="ListParagraph"/>
        <w:numPr>
          <w:ilvl w:val="0"/>
          <w:numId w:val="81"/>
        </w:numPr>
        <w:tabs>
          <w:tab w:val="left" w:pos="744"/>
        </w:tabs>
        <w:spacing w:before="248"/>
        <w:ind w:left="744" w:hanging="359"/>
        <w:rPr>
          <w:sz w:val="28"/>
        </w:rPr>
      </w:pPr>
      <w:r>
        <w:rPr>
          <w:spacing w:val="-2"/>
          <w:sz w:val="28"/>
        </w:rPr>
        <w:t>172.16.32.0</w:t>
      </w:r>
    </w:p>
    <w:p w14:paraId="13A9C4CF" w14:textId="77777777" w:rsidR="0050319C" w:rsidRDefault="00000000">
      <w:pPr>
        <w:pStyle w:val="ListParagraph"/>
        <w:numPr>
          <w:ilvl w:val="0"/>
          <w:numId w:val="81"/>
        </w:numPr>
        <w:tabs>
          <w:tab w:val="left" w:pos="744"/>
        </w:tabs>
        <w:ind w:left="744" w:hanging="359"/>
        <w:rPr>
          <w:sz w:val="28"/>
        </w:rPr>
      </w:pPr>
      <w:r>
        <w:rPr>
          <w:spacing w:val="-2"/>
          <w:sz w:val="28"/>
        </w:rPr>
        <w:t>172.16.55.128</w:t>
      </w:r>
    </w:p>
    <w:p w14:paraId="72EFFC55" w14:textId="77777777" w:rsidR="0050319C" w:rsidRDefault="00000000">
      <w:pPr>
        <w:pStyle w:val="ListParagraph"/>
        <w:numPr>
          <w:ilvl w:val="0"/>
          <w:numId w:val="81"/>
        </w:numPr>
        <w:tabs>
          <w:tab w:val="left" w:pos="744"/>
        </w:tabs>
        <w:ind w:left="744" w:hanging="359"/>
        <w:rPr>
          <w:color w:val="FF0000"/>
          <w:sz w:val="28"/>
        </w:rPr>
      </w:pPr>
      <w:r>
        <w:rPr>
          <w:color w:val="FF0000"/>
          <w:spacing w:val="-2"/>
          <w:sz w:val="28"/>
        </w:rPr>
        <w:t>172.16.48.0</w:t>
      </w:r>
    </w:p>
    <w:p w14:paraId="7BB03F7D" w14:textId="77777777" w:rsidR="0050319C" w:rsidRDefault="00000000">
      <w:pPr>
        <w:pStyle w:val="ListParagraph"/>
        <w:numPr>
          <w:ilvl w:val="0"/>
          <w:numId w:val="81"/>
        </w:numPr>
        <w:tabs>
          <w:tab w:val="left" w:pos="744"/>
        </w:tabs>
        <w:ind w:left="744" w:hanging="359"/>
        <w:rPr>
          <w:sz w:val="28"/>
        </w:rPr>
      </w:pPr>
      <w:r>
        <w:rPr>
          <w:spacing w:val="-2"/>
          <w:sz w:val="28"/>
        </w:rPr>
        <w:t>172.16.55.0</w:t>
      </w:r>
    </w:p>
    <w:p w14:paraId="33808CEE" w14:textId="77777777" w:rsidR="0050319C" w:rsidRDefault="0050319C">
      <w:pPr>
        <w:pStyle w:val="ListParagraph"/>
        <w:rPr>
          <w:sz w:val="28"/>
        </w:rPr>
        <w:sectPr w:rsidR="0050319C">
          <w:pgSz w:w="12240" w:h="15840"/>
          <w:pgMar w:top="1380" w:right="1417" w:bottom="320" w:left="1417" w:header="0" w:footer="121" w:gutter="0"/>
          <w:cols w:space="720"/>
        </w:sectPr>
      </w:pPr>
    </w:p>
    <w:p w14:paraId="65AB5D4D" w14:textId="08A3B952" w:rsidR="0050319C" w:rsidRPr="00F40F54" w:rsidRDefault="00000000">
      <w:pPr>
        <w:pStyle w:val="BodyText"/>
        <w:spacing w:before="60"/>
        <w:ind w:left="25" w:firstLine="0"/>
        <w:rPr>
          <w:lang w:val="vi-VN"/>
        </w:rPr>
      </w:pPr>
      <w:r>
        <w:lastRenderedPageBreak/>
        <w:t>Câu</w:t>
      </w:r>
      <w:r>
        <w:rPr>
          <w:spacing w:val="-2"/>
        </w:rPr>
        <w:t xml:space="preserve"> </w:t>
      </w:r>
      <w:r>
        <w:t>16:</w:t>
      </w:r>
      <w:r>
        <w:rPr>
          <w:spacing w:val="-1"/>
        </w:rPr>
        <w:t xml:space="preserve"> </w:t>
      </w:r>
      <w:r>
        <w:t>Mạng</w:t>
      </w:r>
      <w:r>
        <w:rPr>
          <w:spacing w:val="-1"/>
        </w:rPr>
        <w:t xml:space="preserve"> </w:t>
      </w:r>
      <w:r>
        <w:t>Wireless</w:t>
      </w:r>
      <w:r>
        <w:rPr>
          <w:spacing w:val="-1"/>
        </w:rPr>
        <w:t xml:space="preserve"> </w:t>
      </w:r>
      <w:r>
        <w:t>LAN</w:t>
      </w:r>
      <w:r>
        <w:rPr>
          <w:spacing w:val="-1"/>
        </w:rPr>
        <w:t xml:space="preserve"> </w:t>
      </w:r>
      <w:r>
        <w:t>sử</w:t>
      </w:r>
      <w:r>
        <w:rPr>
          <w:spacing w:val="-2"/>
        </w:rPr>
        <w:t xml:space="preserve"> </w:t>
      </w:r>
      <w:r>
        <w:t>dụng</w:t>
      </w:r>
      <w:r>
        <w:rPr>
          <w:spacing w:val="-1"/>
        </w:rPr>
        <w:t xml:space="preserve"> </w:t>
      </w:r>
      <w:r>
        <w:t>chuẩn</w:t>
      </w:r>
      <w:r>
        <w:rPr>
          <w:spacing w:val="-1"/>
        </w:rPr>
        <w:t xml:space="preserve"> </w:t>
      </w:r>
      <w:r>
        <w:rPr>
          <w:spacing w:val="-4"/>
        </w:rPr>
        <w:t>nào?</w:t>
      </w:r>
      <w:r w:rsidR="00F40F54">
        <w:rPr>
          <w:spacing w:val="-4"/>
          <w:lang w:val="vi-VN"/>
        </w:rPr>
        <w:t xml:space="preserve"> A</w:t>
      </w:r>
    </w:p>
    <w:p w14:paraId="7A2740D0" w14:textId="77777777" w:rsidR="0050319C" w:rsidRDefault="00000000">
      <w:pPr>
        <w:pStyle w:val="ListParagraph"/>
        <w:numPr>
          <w:ilvl w:val="0"/>
          <w:numId w:val="80"/>
        </w:numPr>
        <w:tabs>
          <w:tab w:val="left" w:pos="744"/>
        </w:tabs>
        <w:spacing w:before="248"/>
        <w:ind w:left="744" w:hanging="359"/>
        <w:rPr>
          <w:color w:val="FF0000"/>
          <w:sz w:val="28"/>
        </w:rPr>
      </w:pPr>
      <w:r>
        <w:rPr>
          <w:color w:val="FF0000"/>
          <w:sz w:val="28"/>
        </w:rPr>
        <w:t>IEEE</w:t>
      </w:r>
      <w:r>
        <w:rPr>
          <w:color w:val="FF0000"/>
          <w:spacing w:val="-4"/>
          <w:sz w:val="28"/>
        </w:rPr>
        <w:t xml:space="preserve"> </w:t>
      </w:r>
      <w:r>
        <w:rPr>
          <w:color w:val="FF0000"/>
          <w:spacing w:val="-2"/>
          <w:sz w:val="28"/>
        </w:rPr>
        <w:t>802.1</w:t>
      </w:r>
    </w:p>
    <w:p w14:paraId="4EEE76B4" w14:textId="77777777" w:rsidR="0050319C" w:rsidRDefault="00000000">
      <w:pPr>
        <w:pStyle w:val="ListParagraph"/>
        <w:numPr>
          <w:ilvl w:val="0"/>
          <w:numId w:val="80"/>
        </w:numPr>
        <w:tabs>
          <w:tab w:val="left" w:pos="744"/>
        </w:tabs>
        <w:ind w:left="744" w:hanging="359"/>
        <w:rPr>
          <w:sz w:val="28"/>
        </w:rPr>
      </w:pPr>
      <w:r>
        <w:rPr>
          <w:sz w:val="28"/>
        </w:rPr>
        <w:t>IEEE</w:t>
      </w:r>
      <w:r>
        <w:rPr>
          <w:spacing w:val="-4"/>
          <w:sz w:val="28"/>
        </w:rPr>
        <w:t xml:space="preserve"> </w:t>
      </w:r>
      <w:r>
        <w:rPr>
          <w:spacing w:val="-2"/>
          <w:sz w:val="28"/>
        </w:rPr>
        <w:t>802.11</w:t>
      </w:r>
    </w:p>
    <w:p w14:paraId="2D4CBD12" w14:textId="77777777" w:rsidR="0050319C" w:rsidRDefault="00000000">
      <w:pPr>
        <w:pStyle w:val="ListParagraph"/>
        <w:numPr>
          <w:ilvl w:val="0"/>
          <w:numId w:val="80"/>
        </w:numPr>
        <w:tabs>
          <w:tab w:val="left" w:pos="744"/>
        </w:tabs>
        <w:ind w:left="744" w:hanging="359"/>
        <w:rPr>
          <w:sz w:val="28"/>
        </w:rPr>
      </w:pPr>
      <w:r>
        <w:rPr>
          <w:sz w:val="28"/>
        </w:rPr>
        <w:t>IEEE</w:t>
      </w:r>
      <w:r>
        <w:rPr>
          <w:spacing w:val="-4"/>
          <w:sz w:val="28"/>
        </w:rPr>
        <w:t xml:space="preserve"> </w:t>
      </w:r>
      <w:r>
        <w:rPr>
          <w:spacing w:val="-2"/>
          <w:sz w:val="28"/>
        </w:rPr>
        <w:t>802.3</w:t>
      </w:r>
    </w:p>
    <w:p w14:paraId="73FE21AB" w14:textId="77777777" w:rsidR="0050319C" w:rsidRDefault="00000000">
      <w:pPr>
        <w:pStyle w:val="ListParagraph"/>
        <w:numPr>
          <w:ilvl w:val="0"/>
          <w:numId w:val="80"/>
        </w:numPr>
        <w:tabs>
          <w:tab w:val="left" w:pos="744"/>
        </w:tabs>
        <w:ind w:left="744" w:hanging="359"/>
        <w:rPr>
          <w:sz w:val="28"/>
        </w:rPr>
      </w:pPr>
      <w:r>
        <w:rPr>
          <w:sz w:val="28"/>
        </w:rPr>
        <w:t>IEEE</w:t>
      </w:r>
      <w:r>
        <w:rPr>
          <w:spacing w:val="-4"/>
          <w:sz w:val="28"/>
        </w:rPr>
        <w:t xml:space="preserve"> </w:t>
      </w:r>
      <w:r>
        <w:rPr>
          <w:spacing w:val="-2"/>
          <w:sz w:val="28"/>
        </w:rPr>
        <w:t>802.5</w:t>
      </w:r>
    </w:p>
    <w:p w14:paraId="775E9DEB" w14:textId="588F443A" w:rsidR="0050319C" w:rsidRPr="00F40F54" w:rsidRDefault="00000000">
      <w:pPr>
        <w:pStyle w:val="BodyText"/>
        <w:spacing w:before="248" w:line="276" w:lineRule="auto"/>
        <w:ind w:left="25" w:firstLine="0"/>
        <w:rPr>
          <w:lang w:val="vi-VN"/>
        </w:rPr>
      </w:pPr>
      <w:r>
        <w:t>Câu</w:t>
      </w:r>
      <w:r>
        <w:rPr>
          <w:spacing w:val="-3"/>
        </w:rPr>
        <w:t xml:space="preserve"> </w:t>
      </w:r>
      <w:r>
        <w:t>17:</w:t>
      </w:r>
      <w:r>
        <w:rPr>
          <w:spacing w:val="-3"/>
        </w:rPr>
        <w:t xml:space="preserve"> </w:t>
      </w:r>
      <w:r>
        <w:t>Phương</w:t>
      </w:r>
      <w:r>
        <w:rPr>
          <w:spacing w:val="-3"/>
        </w:rPr>
        <w:t xml:space="preserve"> </w:t>
      </w:r>
      <w:r>
        <w:t>pháp</w:t>
      </w:r>
      <w:r>
        <w:rPr>
          <w:spacing w:val="-3"/>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nào</w:t>
      </w:r>
      <w:r>
        <w:rPr>
          <w:spacing w:val="-2"/>
        </w:rPr>
        <w:t xml:space="preserve"> </w:t>
      </w:r>
      <w:r>
        <w:t>còn</w:t>
      </w:r>
      <w:r>
        <w:rPr>
          <w:spacing w:val="-3"/>
        </w:rPr>
        <w:t xml:space="preserve"> </w:t>
      </w:r>
      <w:r>
        <w:t>được</w:t>
      </w:r>
      <w:r>
        <w:rPr>
          <w:spacing w:val="-4"/>
        </w:rPr>
        <w:t xml:space="preserve"> </w:t>
      </w:r>
      <w:r>
        <w:t>gọi</w:t>
      </w:r>
      <w:r>
        <w:rPr>
          <w:spacing w:val="-3"/>
        </w:rPr>
        <w:t xml:space="preserve"> </w:t>
      </w:r>
      <w:r>
        <w:t>là</w:t>
      </w:r>
      <w:r>
        <w:rPr>
          <w:spacing w:val="-4"/>
        </w:rPr>
        <w:t xml:space="preserve"> </w:t>
      </w:r>
      <w:r>
        <w:t>LWT</w:t>
      </w:r>
      <w:r>
        <w:rPr>
          <w:spacing w:val="-3"/>
        </w:rPr>
        <w:t xml:space="preserve"> </w:t>
      </w:r>
      <w:r>
        <w:t>(Listen While Talk)?</w:t>
      </w:r>
      <w:r w:rsidR="00F40F54">
        <w:rPr>
          <w:lang w:val="vi-VN"/>
        </w:rPr>
        <w:t xml:space="preserve"> D</w:t>
      </w:r>
    </w:p>
    <w:p w14:paraId="03DD49DE" w14:textId="77777777" w:rsidR="0050319C" w:rsidRDefault="00000000">
      <w:pPr>
        <w:pStyle w:val="ListParagraph"/>
        <w:numPr>
          <w:ilvl w:val="0"/>
          <w:numId w:val="79"/>
        </w:numPr>
        <w:tabs>
          <w:tab w:val="left" w:pos="744"/>
        </w:tabs>
        <w:spacing w:before="200"/>
        <w:ind w:left="744" w:hanging="359"/>
        <w:rPr>
          <w:sz w:val="28"/>
        </w:rPr>
      </w:pPr>
      <w:r>
        <w:rPr>
          <w:spacing w:val="-4"/>
          <w:sz w:val="28"/>
        </w:rPr>
        <w:t>CSMA</w:t>
      </w:r>
    </w:p>
    <w:p w14:paraId="5B67891D" w14:textId="77777777" w:rsidR="0050319C" w:rsidRDefault="00000000">
      <w:pPr>
        <w:pStyle w:val="ListParagraph"/>
        <w:numPr>
          <w:ilvl w:val="0"/>
          <w:numId w:val="79"/>
        </w:numPr>
        <w:tabs>
          <w:tab w:val="left" w:pos="744"/>
        </w:tabs>
        <w:ind w:left="744" w:hanging="359"/>
        <w:rPr>
          <w:sz w:val="28"/>
        </w:rPr>
      </w:pPr>
      <w:r>
        <w:rPr>
          <w:sz w:val="28"/>
        </w:rPr>
        <w:t>Token</w:t>
      </w:r>
      <w:r>
        <w:rPr>
          <w:spacing w:val="-2"/>
          <w:sz w:val="28"/>
        </w:rPr>
        <w:t xml:space="preserve"> </w:t>
      </w:r>
      <w:r>
        <w:rPr>
          <w:spacing w:val="-5"/>
          <w:sz w:val="28"/>
        </w:rPr>
        <w:t>Bus</w:t>
      </w:r>
    </w:p>
    <w:p w14:paraId="2E03F19B" w14:textId="77777777" w:rsidR="0050319C" w:rsidRDefault="00000000">
      <w:pPr>
        <w:pStyle w:val="ListParagraph"/>
        <w:numPr>
          <w:ilvl w:val="0"/>
          <w:numId w:val="79"/>
        </w:numPr>
        <w:tabs>
          <w:tab w:val="left" w:pos="744"/>
        </w:tabs>
        <w:ind w:left="744" w:hanging="359"/>
        <w:rPr>
          <w:sz w:val="28"/>
        </w:rPr>
      </w:pPr>
      <w:r>
        <w:rPr>
          <w:sz w:val="28"/>
        </w:rPr>
        <w:t>Token</w:t>
      </w:r>
      <w:r>
        <w:rPr>
          <w:spacing w:val="-2"/>
          <w:sz w:val="28"/>
        </w:rPr>
        <w:t xml:space="preserve"> </w:t>
      </w:r>
      <w:r>
        <w:rPr>
          <w:spacing w:val="-4"/>
          <w:sz w:val="28"/>
        </w:rPr>
        <w:t>Ring</w:t>
      </w:r>
    </w:p>
    <w:p w14:paraId="68589981" w14:textId="77777777" w:rsidR="0050319C" w:rsidRDefault="00000000">
      <w:pPr>
        <w:pStyle w:val="ListParagraph"/>
        <w:numPr>
          <w:ilvl w:val="0"/>
          <w:numId w:val="79"/>
        </w:numPr>
        <w:tabs>
          <w:tab w:val="left" w:pos="744"/>
        </w:tabs>
        <w:ind w:left="744" w:hanging="359"/>
        <w:rPr>
          <w:color w:val="FF0000"/>
          <w:sz w:val="28"/>
        </w:rPr>
      </w:pPr>
      <w:r>
        <w:rPr>
          <w:color w:val="FF0000"/>
          <w:spacing w:val="-2"/>
          <w:sz w:val="28"/>
        </w:rPr>
        <w:t>CSMA/CD</w:t>
      </w:r>
    </w:p>
    <w:p w14:paraId="2A05CDAB" w14:textId="2F7413B4" w:rsidR="0050319C" w:rsidRPr="00F40F54" w:rsidRDefault="00000000">
      <w:pPr>
        <w:pStyle w:val="BodyText"/>
        <w:spacing w:before="248" w:line="276" w:lineRule="auto"/>
        <w:ind w:left="25" w:right="34" w:firstLine="0"/>
        <w:rPr>
          <w:lang w:val="vi-VN"/>
        </w:rPr>
      </w:pPr>
      <w:r>
        <w:t>Câu 18: Khi nói về Địa chỉ MAC có 2 phát biểu như sau: PB1: “Địa chỉ MAC có độ</w:t>
      </w:r>
      <w:r>
        <w:rPr>
          <w:spacing w:val="-3"/>
        </w:rPr>
        <w:t xml:space="preserve"> </w:t>
      </w:r>
      <w:r>
        <w:t>dài</w:t>
      </w:r>
      <w:r>
        <w:rPr>
          <w:spacing w:val="-3"/>
        </w:rPr>
        <w:t xml:space="preserve"> </w:t>
      </w:r>
      <w:r>
        <w:t>32</w:t>
      </w:r>
      <w:r>
        <w:rPr>
          <w:spacing w:val="-3"/>
        </w:rPr>
        <w:t xml:space="preserve"> </w:t>
      </w:r>
      <w:r>
        <w:t>bit”.</w:t>
      </w:r>
      <w:r>
        <w:rPr>
          <w:spacing w:val="-3"/>
        </w:rPr>
        <w:t xml:space="preserve"> </w:t>
      </w:r>
      <w:r>
        <w:t>PB2:</w:t>
      </w:r>
      <w:r>
        <w:rPr>
          <w:spacing w:val="-3"/>
        </w:rPr>
        <w:t xml:space="preserve"> </w:t>
      </w:r>
      <w:r>
        <w:t>“Địa</w:t>
      </w:r>
      <w:r>
        <w:rPr>
          <w:spacing w:val="-4"/>
        </w:rPr>
        <w:t xml:space="preserve"> </w:t>
      </w:r>
      <w:r>
        <w:t>chỉ</w:t>
      </w:r>
      <w:r>
        <w:rPr>
          <w:spacing w:val="-3"/>
        </w:rPr>
        <w:t xml:space="preserve"> </w:t>
      </w:r>
      <w:r>
        <w:t>MAC</w:t>
      </w:r>
      <w:r>
        <w:rPr>
          <w:spacing w:val="-3"/>
        </w:rPr>
        <w:t xml:space="preserve"> </w:t>
      </w:r>
      <w:r>
        <w:t>là</w:t>
      </w:r>
      <w:r>
        <w:rPr>
          <w:spacing w:val="-2"/>
        </w:rPr>
        <w:t xml:space="preserve"> </w:t>
      </w:r>
      <w:r>
        <w:t>địa</w:t>
      </w:r>
      <w:r>
        <w:rPr>
          <w:spacing w:val="-2"/>
        </w:rPr>
        <w:t xml:space="preserve"> </w:t>
      </w:r>
      <w:r>
        <w:t>chỉ</w:t>
      </w:r>
      <w:r>
        <w:rPr>
          <w:spacing w:val="-3"/>
        </w:rPr>
        <w:t xml:space="preserve"> </w:t>
      </w:r>
      <w:r>
        <w:t>logic”.</w:t>
      </w:r>
      <w:r>
        <w:rPr>
          <w:spacing w:val="-3"/>
        </w:rPr>
        <w:t xml:space="preserve"> </w:t>
      </w:r>
      <w:r>
        <w:t>Hỏi</w:t>
      </w:r>
      <w:r>
        <w:rPr>
          <w:spacing w:val="-3"/>
        </w:rPr>
        <w:t xml:space="preserve"> </w:t>
      </w:r>
      <w:r>
        <w:t>khẳng</w:t>
      </w:r>
      <w:r>
        <w:rPr>
          <w:spacing w:val="-3"/>
        </w:rPr>
        <w:t xml:space="preserve"> </w:t>
      </w:r>
      <w:r>
        <w:t>định</w:t>
      </w:r>
      <w:r>
        <w:rPr>
          <w:spacing w:val="-3"/>
        </w:rPr>
        <w:t xml:space="preserve"> </w:t>
      </w:r>
      <w:r>
        <w:t>nào</w:t>
      </w:r>
      <w:r>
        <w:rPr>
          <w:spacing w:val="-3"/>
        </w:rPr>
        <w:t xml:space="preserve"> </w:t>
      </w:r>
      <w:r>
        <w:t>sau</w:t>
      </w:r>
      <w:r>
        <w:rPr>
          <w:spacing w:val="-2"/>
        </w:rPr>
        <w:t xml:space="preserve"> </w:t>
      </w:r>
      <w:r>
        <w:t>đây</w:t>
      </w:r>
      <w:r>
        <w:rPr>
          <w:spacing w:val="-3"/>
        </w:rPr>
        <w:t xml:space="preserve"> </w:t>
      </w:r>
      <w:r>
        <w:t xml:space="preserve">là </w:t>
      </w:r>
      <w:r>
        <w:rPr>
          <w:spacing w:val="-2"/>
        </w:rPr>
        <w:t>đúng?</w:t>
      </w:r>
      <w:r w:rsidR="00F40F54">
        <w:rPr>
          <w:spacing w:val="-2"/>
          <w:lang w:val="vi-VN"/>
        </w:rPr>
        <w:t xml:space="preserve"> A</w:t>
      </w:r>
    </w:p>
    <w:p w14:paraId="3BAFF0DD" w14:textId="77777777" w:rsidR="0050319C" w:rsidRDefault="00000000">
      <w:pPr>
        <w:pStyle w:val="ListParagraph"/>
        <w:numPr>
          <w:ilvl w:val="0"/>
          <w:numId w:val="78"/>
        </w:numPr>
        <w:tabs>
          <w:tab w:val="left" w:pos="814"/>
        </w:tabs>
        <w:spacing w:before="199"/>
        <w:ind w:left="814" w:hanging="429"/>
        <w:rPr>
          <w:color w:val="FF0000"/>
          <w:sz w:val="28"/>
        </w:rPr>
      </w:pPr>
      <w:r>
        <w:rPr>
          <w:color w:val="FF0000"/>
          <w:sz w:val="28"/>
        </w:rPr>
        <w:t>PB1</w:t>
      </w:r>
      <w:r>
        <w:rPr>
          <w:color w:val="FF0000"/>
          <w:spacing w:val="-2"/>
          <w:sz w:val="28"/>
        </w:rPr>
        <w:t xml:space="preserve"> </w:t>
      </w:r>
      <w:r>
        <w:rPr>
          <w:color w:val="FF0000"/>
          <w:sz w:val="28"/>
        </w:rPr>
        <w:t>sai,</w:t>
      </w:r>
      <w:r>
        <w:rPr>
          <w:color w:val="FF0000"/>
          <w:spacing w:val="-1"/>
          <w:sz w:val="28"/>
        </w:rPr>
        <w:t xml:space="preserve"> </w:t>
      </w:r>
      <w:r>
        <w:rPr>
          <w:color w:val="FF0000"/>
          <w:sz w:val="28"/>
        </w:rPr>
        <w:t>PB2</w:t>
      </w:r>
      <w:r>
        <w:rPr>
          <w:color w:val="FF0000"/>
          <w:spacing w:val="-2"/>
          <w:sz w:val="28"/>
        </w:rPr>
        <w:t xml:space="preserve"> </w:t>
      </w:r>
      <w:r>
        <w:rPr>
          <w:color w:val="FF0000"/>
          <w:spacing w:val="-5"/>
          <w:sz w:val="28"/>
        </w:rPr>
        <w:t>sai</w:t>
      </w:r>
    </w:p>
    <w:p w14:paraId="67B81CA8" w14:textId="77777777" w:rsidR="0050319C" w:rsidRDefault="00000000">
      <w:pPr>
        <w:pStyle w:val="ListParagraph"/>
        <w:numPr>
          <w:ilvl w:val="0"/>
          <w:numId w:val="78"/>
        </w:numPr>
        <w:tabs>
          <w:tab w:val="left" w:pos="744"/>
        </w:tabs>
        <w:ind w:left="744" w:hanging="359"/>
        <w:rPr>
          <w:sz w:val="28"/>
        </w:rPr>
      </w:pPr>
      <w:r>
        <w:rPr>
          <w:sz w:val="28"/>
        </w:rPr>
        <w:t>PB1</w:t>
      </w:r>
      <w:r>
        <w:rPr>
          <w:spacing w:val="-2"/>
          <w:sz w:val="28"/>
        </w:rPr>
        <w:t xml:space="preserve"> </w:t>
      </w:r>
      <w:r>
        <w:rPr>
          <w:sz w:val="28"/>
        </w:rPr>
        <w:t>sai,</w:t>
      </w:r>
      <w:r>
        <w:rPr>
          <w:spacing w:val="-1"/>
          <w:sz w:val="28"/>
        </w:rPr>
        <w:t xml:space="preserve"> </w:t>
      </w:r>
      <w:r>
        <w:rPr>
          <w:sz w:val="28"/>
        </w:rPr>
        <w:t>PB2</w:t>
      </w:r>
      <w:r>
        <w:rPr>
          <w:spacing w:val="-2"/>
          <w:sz w:val="28"/>
        </w:rPr>
        <w:t xml:space="preserve"> </w:t>
      </w:r>
      <w:r>
        <w:rPr>
          <w:spacing w:val="-4"/>
          <w:sz w:val="28"/>
        </w:rPr>
        <w:t>đúng</w:t>
      </w:r>
    </w:p>
    <w:p w14:paraId="1D305916" w14:textId="77777777" w:rsidR="0050319C" w:rsidRDefault="00000000">
      <w:pPr>
        <w:pStyle w:val="ListParagraph"/>
        <w:numPr>
          <w:ilvl w:val="0"/>
          <w:numId w:val="78"/>
        </w:numPr>
        <w:tabs>
          <w:tab w:val="left" w:pos="744"/>
        </w:tabs>
        <w:ind w:left="744" w:hanging="359"/>
        <w:rPr>
          <w:sz w:val="28"/>
        </w:rPr>
      </w:pPr>
      <w:r>
        <w:rPr>
          <w:sz w:val="28"/>
        </w:rPr>
        <w:t>PB1</w:t>
      </w:r>
      <w:r>
        <w:rPr>
          <w:spacing w:val="-2"/>
          <w:sz w:val="28"/>
        </w:rPr>
        <w:t xml:space="preserve"> </w:t>
      </w:r>
      <w:r>
        <w:rPr>
          <w:sz w:val="28"/>
        </w:rPr>
        <w:t>đúng,</w:t>
      </w:r>
      <w:r>
        <w:rPr>
          <w:spacing w:val="-1"/>
          <w:sz w:val="28"/>
        </w:rPr>
        <w:t xml:space="preserve"> </w:t>
      </w:r>
      <w:r>
        <w:rPr>
          <w:sz w:val="28"/>
        </w:rPr>
        <w:t>PB2</w:t>
      </w:r>
      <w:r>
        <w:rPr>
          <w:spacing w:val="-1"/>
          <w:sz w:val="28"/>
        </w:rPr>
        <w:t xml:space="preserve"> </w:t>
      </w:r>
      <w:r>
        <w:rPr>
          <w:spacing w:val="-4"/>
          <w:sz w:val="28"/>
        </w:rPr>
        <w:t>đúng</w:t>
      </w:r>
    </w:p>
    <w:p w14:paraId="62D664BA" w14:textId="77777777" w:rsidR="0050319C" w:rsidRDefault="00000000">
      <w:pPr>
        <w:pStyle w:val="ListParagraph"/>
        <w:numPr>
          <w:ilvl w:val="0"/>
          <w:numId w:val="78"/>
        </w:numPr>
        <w:tabs>
          <w:tab w:val="left" w:pos="744"/>
        </w:tabs>
        <w:ind w:left="744" w:hanging="359"/>
        <w:rPr>
          <w:sz w:val="28"/>
        </w:rPr>
      </w:pPr>
      <w:r>
        <w:rPr>
          <w:sz w:val="28"/>
        </w:rPr>
        <w:t>PB1</w:t>
      </w:r>
      <w:r>
        <w:rPr>
          <w:spacing w:val="-2"/>
          <w:sz w:val="28"/>
        </w:rPr>
        <w:t xml:space="preserve"> </w:t>
      </w:r>
      <w:r>
        <w:rPr>
          <w:sz w:val="28"/>
        </w:rPr>
        <w:t>đúng,</w:t>
      </w:r>
      <w:r>
        <w:rPr>
          <w:spacing w:val="-1"/>
          <w:sz w:val="28"/>
        </w:rPr>
        <w:t xml:space="preserve"> </w:t>
      </w:r>
      <w:r>
        <w:rPr>
          <w:sz w:val="28"/>
        </w:rPr>
        <w:t>PB2</w:t>
      </w:r>
      <w:r>
        <w:rPr>
          <w:spacing w:val="-1"/>
          <w:sz w:val="28"/>
        </w:rPr>
        <w:t xml:space="preserve"> </w:t>
      </w:r>
      <w:r>
        <w:rPr>
          <w:spacing w:val="-5"/>
          <w:sz w:val="28"/>
        </w:rPr>
        <w:t>sai</w:t>
      </w:r>
    </w:p>
    <w:p w14:paraId="55E31533" w14:textId="022BE511" w:rsidR="0050319C" w:rsidRPr="00F40F54" w:rsidRDefault="00000000">
      <w:pPr>
        <w:pStyle w:val="BodyText"/>
        <w:spacing w:before="248" w:line="276" w:lineRule="auto"/>
        <w:ind w:left="25" w:right="356" w:firstLine="0"/>
        <w:rPr>
          <w:lang w:val="vi-VN"/>
        </w:rPr>
      </w:pPr>
      <w:r>
        <w:t>Câu</w:t>
      </w:r>
      <w:r>
        <w:rPr>
          <w:spacing w:val="-3"/>
        </w:rPr>
        <w:t xml:space="preserve"> </w:t>
      </w:r>
      <w:r>
        <w:t>19:</w:t>
      </w:r>
      <w:r>
        <w:rPr>
          <w:spacing w:val="-3"/>
        </w:rPr>
        <w:t xml:space="preserve"> </w:t>
      </w:r>
      <w:r>
        <w:t>Địa</w:t>
      </w:r>
      <w:r>
        <w:rPr>
          <w:spacing w:val="-4"/>
        </w:rPr>
        <w:t xml:space="preserve"> </w:t>
      </w:r>
      <w:r>
        <w:t>chỉ</w:t>
      </w:r>
      <w:r>
        <w:rPr>
          <w:spacing w:val="-1"/>
        </w:rPr>
        <w:t xml:space="preserve"> </w:t>
      </w:r>
      <w:r>
        <w:t>nào</w:t>
      </w:r>
      <w:r>
        <w:rPr>
          <w:spacing w:val="-3"/>
        </w:rPr>
        <w:t xml:space="preserve"> </w:t>
      </w:r>
      <w:r>
        <w:t>trong</w:t>
      </w:r>
      <w:r>
        <w:rPr>
          <w:spacing w:val="-3"/>
        </w:rPr>
        <w:t xml:space="preserve"> </w:t>
      </w:r>
      <w:r>
        <w:t>số</w:t>
      </w:r>
      <w:r>
        <w:rPr>
          <w:spacing w:val="-2"/>
        </w:rPr>
        <w:t xml:space="preserve"> </w:t>
      </w:r>
      <w:r>
        <w:t>những</w:t>
      </w:r>
      <w:r>
        <w:rPr>
          <w:spacing w:val="-3"/>
        </w:rPr>
        <w:t xml:space="preserve"> </w:t>
      </w:r>
      <w:r>
        <w:t>địa</w:t>
      </w:r>
      <w:r>
        <w:rPr>
          <w:spacing w:val="-4"/>
        </w:rPr>
        <w:t xml:space="preserve"> </w:t>
      </w:r>
      <w:r>
        <w:t>chỉ</w:t>
      </w:r>
      <w:r>
        <w:rPr>
          <w:spacing w:val="-3"/>
        </w:rPr>
        <w:t xml:space="preserve"> </w:t>
      </w:r>
      <w:r>
        <w:t>dưới</w:t>
      </w:r>
      <w:r>
        <w:rPr>
          <w:spacing w:val="-3"/>
        </w:rPr>
        <w:t xml:space="preserve"> </w:t>
      </w:r>
      <w:r>
        <w:t>đây</w:t>
      </w:r>
      <w:r>
        <w:rPr>
          <w:spacing w:val="-3"/>
        </w:rPr>
        <w:t xml:space="preserve"> </w:t>
      </w:r>
      <w:r>
        <w:t>là</w:t>
      </w:r>
      <w:r>
        <w:rPr>
          <w:spacing w:val="-4"/>
        </w:rPr>
        <w:t xml:space="preserve"> </w:t>
      </w:r>
      <w:r>
        <w:t>địa</w:t>
      </w:r>
      <w:r>
        <w:rPr>
          <w:spacing w:val="-4"/>
        </w:rPr>
        <w:t xml:space="preserve"> </w:t>
      </w:r>
      <w:r>
        <w:t>chỉ</w:t>
      </w:r>
      <w:r>
        <w:rPr>
          <w:spacing w:val="-3"/>
        </w:rPr>
        <w:t xml:space="preserve"> </w:t>
      </w:r>
      <w:r>
        <w:t>Broadcast</w:t>
      </w:r>
      <w:r>
        <w:rPr>
          <w:spacing w:val="-1"/>
        </w:rPr>
        <w:t xml:space="preserve"> </w:t>
      </w:r>
      <w:r>
        <w:t>của</w:t>
      </w:r>
      <w:r>
        <w:rPr>
          <w:spacing w:val="-4"/>
        </w:rPr>
        <w:t xml:space="preserve"> </w:t>
      </w:r>
      <w:r>
        <w:t>IP thuộc lớp C?</w:t>
      </w:r>
      <w:r w:rsidR="00F40F54">
        <w:rPr>
          <w:lang w:val="vi-VN"/>
        </w:rPr>
        <w:t xml:space="preserve"> A</w:t>
      </w:r>
    </w:p>
    <w:p w14:paraId="03B1395F" w14:textId="77777777" w:rsidR="0050319C" w:rsidRDefault="00000000">
      <w:pPr>
        <w:pStyle w:val="ListParagraph"/>
        <w:numPr>
          <w:ilvl w:val="0"/>
          <w:numId w:val="77"/>
        </w:numPr>
        <w:tabs>
          <w:tab w:val="left" w:pos="744"/>
        </w:tabs>
        <w:spacing w:before="200"/>
        <w:ind w:left="744" w:hanging="359"/>
        <w:rPr>
          <w:color w:val="FF0000"/>
          <w:sz w:val="28"/>
        </w:rPr>
      </w:pPr>
      <w:r>
        <w:rPr>
          <w:color w:val="FF0000"/>
          <w:spacing w:val="-2"/>
          <w:sz w:val="28"/>
        </w:rPr>
        <w:t>221.218.253.255</w:t>
      </w:r>
    </w:p>
    <w:p w14:paraId="40F29DF2" w14:textId="77777777" w:rsidR="0050319C" w:rsidRDefault="00000000">
      <w:pPr>
        <w:pStyle w:val="ListParagraph"/>
        <w:numPr>
          <w:ilvl w:val="0"/>
          <w:numId w:val="77"/>
        </w:numPr>
        <w:tabs>
          <w:tab w:val="left" w:pos="744"/>
        </w:tabs>
        <w:ind w:left="744" w:hanging="359"/>
        <w:rPr>
          <w:sz w:val="28"/>
        </w:rPr>
      </w:pPr>
      <w:r>
        <w:rPr>
          <w:spacing w:val="-2"/>
          <w:sz w:val="28"/>
        </w:rPr>
        <w:t>129.219.145.255</w:t>
      </w:r>
    </w:p>
    <w:p w14:paraId="36A21BBD" w14:textId="77777777" w:rsidR="0050319C" w:rsidRDefault="00000000">
      <w:pPr>
        <w:pStyle w:val="ListParagraph"/>
        <w:numPr>
          <w:ilvl w:val="0"/>
          <w:numId w:val="77"/>
        </w:numPr>
        <w:tabs>
          <w:tab w:val="left" w:pos="744"/>
        </w:tabs>
        <w:ind w:left="744" w:hanging="359"/>
        <w:rPr>
          <w:sz w:val="28"/>
        </w:rPr>
      </w:pPr>
      <w:r>
        <w:rPr>
          <w:spacing w:val="-2"/>
          <w:sz w:val="28"/>
        </w:rPr>
        <w:t>190.12.253.255</w:t>
      </w:r>
    </w:p>
    <w:p w14:paraId="040EFECD" w14:textId="77777777" w:rsidR="0050319C" w:rsidRDefault="00000000">
      <w:pPr>
        <w:pStyle w:val="ListParagraph"/>
        <w:numPr>
          <w:ilvl w:val="0"/>
          <w:numId w:val="77"/>
        </w:numPr>
        <w:tabs>
          <w:tab w:val="left" w:pos="744"/>
        </w:tabs>
        <w:ind w:left="744" w:hanging="359"/>
        <w:rPr>
          <w:sz w:val="28"/>
        </w:rPr>
      </w:pPr>
      <w:r>
        <w:rPr>
          <w:spacing w:val="-2"/>
          <w:sz w:val="28"/>
        </w:rPr>
        <w:t>190.44.255.255</w:t>
      </w:r>
    </w:p>
    <w:p w14:paraId="4E51A97B" w14:textId="2C0FD725" w:rsidR="0050319C" w:rsidRPr="00F40F54" w:rsidRDefault="00000000">
      <w:pPr>
        <w:pStyle w:val="BodyText"/>
        <w:spacing w:before="248"/>
        <w:ind w:left="25" w:firstLine="0"/>
        <w:rPr>
          <w:lang w:val="vi-VN"/>
        </w:rPr>
      </w:pPr>
      <w:r>
        <w:t>Câu</w:t>
      </w:r>
      <w:r>
        <w:rPr>
          <w:spacing w:val="-4"/>
        </w:rPr>
        <w:t xml:space="preserve"> </w:t>
      </w:r>
      <w:r>
        <w:t>20:</w:t>
      </w:r>
      <w:r>
        <w:rPr>
          <w:spacing w:val="-1"/>
        </w:rPr>
        <w:t xml:space="preserve"> </w:t>
      </w:r>
      <w:r>
        <w:t>Địa</w:t>
      </w:r>
      <w:r>
        <w:rPr>
          <w:spacing w:val="-2"/>
        </w:rPr>
        <w:t xml:space="preserve"> </w:t>
      </w:r>
      <w:r>
        <w:t>chỉ</w:t>
      </w:r>
      <w:r>
        <w:rPr>
          <w:spacing w:val="1"/>
        </w:rPr>
        <w:t xml:space="preserve"> </w:t>
      </w:r>
      <w:r>
        <w:t>19.219.255.255</w:t>
      </w:r>
      <w:r>
        <w:rPr>
          <w:spacing w:val="-1"/>
        </w:rPr>
        <w:t xml:space="preserve"> </w:t>
      </w:r>
      <w:r>
        <w:t>là</w:t>
      </w:r>
      <w:r>
        <w:rPr>
          <w:spacing w:val="-2"/>
        </w:rPr>
        <w:t xml:space="preserve"> </w:t>
      </w:r>
      <w:r>
        <w:t>địa</w:t>
      </w:r>
      <w:r>
        <w:rPr>
          <w:spacing w:val="-2"/>
        </w:rPr>
        <w:t xml:space="preserve"> </w:t>
      </w:r>
      <w:r>
        <w:t>chỉ</w:t>
      </w:r>
      <w:r>
        <w:rPr>
          <w:spacing w:val="-1"/>
        </w:rPr>
        <w:t xml:space="preserve"> </w:t>
      </w:r>
      <w:r>
        <w:rPr>
          <w:spacing w:val="-5"/>
        </w:rPr>
        <w:t>gì?</w:t>
      </w:r>
      <w:r w:rsidR="00F40F54">
        <w:rPr>
          <w:spacing w:val="-5"/>
          <w:lang w:val="vi-VN"/>
        </w:rPr>
        <w:t xml:space="preserve"> D</w:t>
      </w:r>
    </w:p>
    <w:p w14:paraId="2DDFB790" w14:textId="77777777" w:rsidR="0050319C" w:rsidRDefault="00000000">
      <w:pPr>
        <w:pStyle w:val="ListParagraph"/>
        <w:numPr>
          <w:ilvl w:val="0"/>
          <w:numId w:val="76"/>
        </w:numPr>
        <w:tabs>
          <w:tab w:val="left" w:pos="744"/>
        </w:tabs>
        <w:spacing w:before="248"/>
        <w:ind w:left="744" w:hanging="359"/>
        <w:rPr>
          <w:sz w:val="28"/>
        </w:rPr>
      </w:pPr>
      <w:r>
        <w:rPr>
          <w:sz w:val="28"/>
        </w:rPr>
        <w:t>Broadcast</w:t>
      </w:r>
      <w:r>
        <w:rPr>
          <w:spacing w:val="-2"/>
          <w:sz w:val="28"/>
        </w:rPr>
        <w:t xml:space="preserve"> </w:t>
      </w:r>
      <w:r>
        <w:rPr>
          <w:sz w:val="28"/>
        </w:rPr>
        <w:t>lớp</w:t>
      </w:r>
      <w:r>
        <w:rPr>
          <w:spacing w:val="-3"/>
          <w:sz w:val="28"/>
        </w:rPr>
        <w:t xml:space="preserve"> </w:t>
      </w:r>
      <w:r>
        <w:rPr>
          <w:spacing w:val="-10"/>
          <w:sz w:val="28"/>
        </w:rPr>
        <w:t>B</w:t>
      </w:r>
    </w:p>
    <w:p w14:paraId="7A91EE05" w14:textId="77777777" w:rsidR="0050319C" w:rsidRDefault="00000000">
      <w:pPr>
        <w:pStyle w:val="ListParagraph"/>
        <w:numPr>
          <w:ilvl w:val="0"/>
          <w:numId w:val="76"/>
        </w:numPr>
        <w:tabs>
          <w:tab w:val="left" w:pos="744"/>
        </w:tabs>
        <w:ind w:left="744" w:hanging="359"/>
        <w:rPr>
          <w:sz w:val="28"/>
        </w:rPr>
      </w:pPr>
      <w:r>
        <w:rPr>
          <w:sz w:val="28"/>
        </w:rPr>
        <w:t>Broadcast</w:t>
      </w:r>
      <w:r>
        <w:rPr>
          <w:spacing w:val="-2"/>
          <w:sz w:val="28"/>
        </w:rPr>
        <w:t xml:space="preserve"> </w:t>
      </w:r>
      <w:r>
        <w:rPr>
          <w:sz w:val="28"/>
        </w:rPr>
        <w:t>lớp</w:t>
      </w:r>
      <w:r>
        <w:rPr>
          <w:spacing w:val="-3"/>
          <w:sz w:val="28"/>
        </w:rPr>
        <w:t xml:space="preserve"> </w:t>
      </w:r>
      <w:r>
        <w:rPr>
          <w:spacing w:val="-10"/>
          <w:sz w:val="28"/>
        </w:rPr>
        <w:t>A</w:t>
      </w:r>
    </w:p>
    <w:p w14:paraId="4B65266F" w14:textId="77777777" w:rsidR="0050319C" w:rsidRDefault="00000000">
      <w:pPr>
        <w:pStyle w:val="ListParagraph"/>
        <w:numPr>
          <w:ilvl w:val="0"/>
          <w:numId w:val="76"/>
        </w:numPr>
        <w:tabs>
          <w:tab w:val="left" w:pos="744"/>
        </w:tabs>
        <w:ind w:left="744" w:hanging="359"/>
        <w:rPr>
          <w:sz w:val="28"/>
        </w:rPr>
      </w:pPr>
      <w:r>
        <w:rPr>
          <w:sz w:val="28"/>
        </w:rPr>
        <w:t>Host</w:t>
      </w:r>
      <w:r>
        <w:rPr>
          <w:spacing w:val="-4"/>
          <w:sz w:val="28"/>
        </w:rPr>
        <w:t xml:space="preserve"> </w:t>
      </w:r>
      <w:r>
        <w:rPr>
          <w:sz w:val="28"/>
        </w:rPr>
        <w:t>lớp</w:t>
      </w:r>
      <w:r>
        <w:rPr>
          <w:spacing w:val="-1"/>
          <w:sz w:val="28"/>
        </w:rPr>
        <w:t xml:space="preserve"> </w:t>
      </w:r>
      <w:r>
        <w:rPr>
          <w:spacing w:val="-10"/>
          <w:sz w:val="28"/>
        </w:rPr>
        <w:t>B</w:t>
      </w:r>
    </w:p>
    <w:p w14:paraId="02804A78" w14:textId="77777777" w:rsidR="0050319C" w:rsidRDefault="00000000">
      <w:pPr>
        <w:pStyle w:val="ListParagraph"/>
        <w:numPr>
          <w:ilvl w:val="0"/>
          <w:numId w:val="76"/>
        </w:numPr>
        <w:tabs>
          <w:tab w:val="left" w:pos="744"/>
        </w:tabs>
        <w:ind w:left="744" w:hanging="359"/>
        <w:rPr>
          <w:color w:val="FF0000"/>
          <w:sz w:val="28"/>
        </w:rPr>
      </w:pPr>
      <w:r>
        <w:rPr>
          <w:noProof/>
          <w:sz w:val="28"/>
        </w:rPr>
        <w:drawing>
          <wp:anchor distT="0" distB="0" distL="0" distR="0" simplePos="0" relativeHeight="15740928" behindDoc="0" locked="0" layoutInCell="1" allowOverlap="1" wp14:anchorId="6AA60449" wp14:editId="7DFF677E">
            <wp:simplePos x="0" y="0"/>
            <wp:positionH relativeFrom="page">
              <wp:posOffset>1981200</wp:posOffset>
            </wp:positionH>
            <wp:positionV relativeFrom="paragraph">
              <wp:posOffset>897947</wp:posOffset>
            </wp:positionV>
            <wp:extent cx="3810000" cy="364238"/>
            <wp:effectExtent l="0" t="0" r="0" b="0"/>
            <wp:wrapNone/>
            <wp:docPr id="28" name="Image 28">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color w:val="FF0000"/>
          <w:sz w:val="28"/>
        </w:rPr>
        <w:t>Host</w:t>
      </w:r>
      <w:r>
        <w:rPr>
          <w:color w:val="FF0000"/>
          <w:spacing w:val="-4"/>
          <w:sz w:val="28"/>
        </w:rPr>
        <w:t xml:space="preserve"> </w:t>
      </w:r>
      <w:r>
        <w:rPr>
          <w:color w:val="FF0000"/>
          <w:sz w:val="28"/>
        </w:rPr>
        <w:t>lớp</w:t>
      </w:r>
      <w:r>
        <w:rPr>
          <w:color w:val="FF0000"/>
          <w:spacing w:val="-1"/>
          <w:sz w:val="28"/>
        </w:rPr>
        <w:t xml:space="preserve"> </w:t>
      </w:r>
      <w:r>
        <w:rPr>
          <w:color w:val="FF0000"/>
          <w:spacing w:val="-10"/>
          <w:sz w:val="28"/>
        </w:rPr>
        <w:t>A</w:t>
      </w:r>
    </w:p>
    <w:p w14:paraId="0EB57E6A" w14:textId="77777777" w:rsidR="0050319C" w:rsidRDefault="0050319C">
      <w:pPr>
        <w:pStyle w:val="ListParagraph"/>
        <w:rPr>
          <w:sz w:val="28"/>
        </w:rPr>
        <w:sectPr w:rsidR="0050319C">
          <w:pgSz w:w="12240" w:h="15840"/>
          <w:pgMar w:top="1380" w:right="1417" w:bottom="320" w:left="1417" w:header="0" w:footer="121" w:gutter="0"/>
          <w:cols w:space="720"/>
        </w:sectPr>
      </w:pPr>
    </w:p>
    <w:p w14:paraId="63BF716A" w14:textId="5AEA0A20" w:rsidR="0050319C" w:rsidRPr="00F40F54" w:rsidRDefault="00000000">
      <w:pPr>
        <w:pStyle w:val="BodyText"/>
        <w:spacing w:before="60" w:line="276" w:lineRule="auto"/>
        <w:ind w:left="25" w:firstLine="0"/>
        <w:rPr>
          <w:lang w:val="vi-VN"/>
        </w:rPr>
      </w:pPr>
      <w:r>
        <w:lastRenderedPageBreak/>
        <w:t>Câu</w:t>
      </w:r>
      <w:r>
        <w:rPr>
          <w:spacing w:val="-3"/>
        </w:rPr>
        <w:t xml:space="preserve"> </w:t>
      </w:r>
      <w:r>
        <w:t>21:</w:t>
      </w:r>
      <w:r>
        <w:rPr>
          <w:spacing w:val="-3"/>
        </w:rPr>
        <w:t xml:space="preserve"> </w:t>
      </w:r>
      <w:r>
        <w:t>Trong</w:t>
      </w:r>
      <w:r>
        <w:rPr>
          <w:spacing w:val="-3"/>
        </w:rPr>
        <w:t xml:space="preserve"> </w:t>
      </w:r>
      <w:r>
        <w:t>phân</w:t>
      </w:r>
      <w:r>
        <w:rPr>
          <w:spacing w:val="-2"/>
        </w:rPr>
        <w:t xml:space="preserve"> </w:t>
      </w:r>
      <w:r>
        <w:t>loại</w:t>
      </w:r>
      <w:r>
        <w:rPr>
          <w:spacing w:val="-1"/>
        </w:rPr>
        <w:t xml:space="preserve"> </w:t>
      </w:r>
      <w:r>
        <w:t>card</w:t>
      </w:r>
      <w:r>
        <w:rPr>
          <w:spacing w:val="-3"/>
        </w:rPr>
        <w:t xml:space="preserve"> </w:t>
      </w:r>
      <w:r>
        <w:t>mạng</w:t>
      </w:r>
      <w:r>
        <w:rPr>
          <w:spacing w:val="-2"/>
        </w:rPr>
        <w:t xml:space="preserve"> </w:t>
      </w:r>
      <w:r>
        <w:t>theo</w:t>
      </w:r>
      <w:r>
        <w:rPr>
          <w:spacing w:val="-2"/>
        </w:rPr>
        <w:t xml:space="preserve"> </w:t>
      </w:r>
      <w:r>
        <w:t>chuẩn</w:t>
      </w:r>
      <w:r>
        <w:rPr>
          <w:spacing w:val="-3"/>
        </w:rPr>
        <w:t xml:space="preserve"> </w:t>
      </w:r>
      <w:r>
        <w:t>mạng,</w:t>
      </w:r>
      <w:r>
        <w:rPr>
          <w:spacing w:val="-3"/>
        </w:rPr>
        <w:t xml:space="preserve"> </w:t>
      </w:r>
      <w:r>
        <w:t>đâu</w:t>
      </w:r>
      <w:r>
        <w:rPr>
          <w:spacing w:val="-3"/>
        </w:rPr>
        <w:t xml:space="preserve"> </w:t>
      </w:r>
      <w:r>
        <w:t>không</w:t>
      </w:r>
      <w:r>
        <w:rPr>
          <w:spacing w:val="-3"/>
        </w:rPr>
        <w:t xml:space="preserve"> </w:t>
      </w:r>
      <w:r>
        <w:t>phải</w:t>
      </w:r>
      <w:r>
        <w:rPr>
          <w:spacing w:val="-3"/>
        </w:rPr>
        <w:t xml:space="preserve"> </w:t>
      </w:r>
      <w:r>
        <w:t>là</w:t>
      </w:r>
      <w:r>
        <w:rPr>
          <w:spacing w:val="-4"/>
        </w:rPr>
        <w:t xml:space="preserve"> </w:t>
      </w:r>
      <w:r>
        <w:t>một</w:t>
      </w:r>
      <w:r>
        <w:rPr>
          <w:spacing w:val="-3"/>
        </w:rPr>
        <w:t xml:space="preserve"> </w:t>
      </w:r>
      <w:r>
        <w:t>loại card mạng vô tuyến?</w:t>
      </w:r>
      <w:r w:rsidR="00F40F54">
        <w:rPr>
          <w:lang w:val="vi-VN"/>
        </w:rPr>
        <w:t xml:space="preserve"> A</w:t>
      </w:r>
    </w:p>
    <w:p w14:paraId="426ED63C" w14:textId="77777777" w:rsidR="0050319C" w:rsidRDefault="00000000">
      <w:pPr>
        <w:pStyle w:val="ListParagraph"/>
        <w:numPr>
          <w:ilvl w:val="0"/>
          <w:numId w:val="75"/>
        </w:numPr>
        <w:tabs>
          <w:tab w:val="left" w:pos="744"/>
        </w:tabs>
        <w:spacing w:before="200"/>
        <w:ind w:left="744" w:hanging="359"/>
        <w:rPr>
          <w:sz w:val="28"/>
        </w:rPr>
      </w:pPr>
      <w:r>
        <w:rPr>
          <w:color w:val="FF0000"/>
          <w:spacing w:val="-2"/>
          <w:sz w:val="28"/>
        </w:rPr>
        <w:t>Ethernet</w:t>
      </w:r>
    </w:p>
    <w:p w14:paraId="311D96C3" w14:textId="77777777" w:rsidR="0050319C" w:rsidRDefault="00000000">
      <w:pPr>
        <w:pStyle w:val="ListParagraph"/>
        <w:numPr>
          <w:ilvl w:val="0"/>
          <w:numId w:val="75"/>
        </w:numPr>
        <w:tabs>
          <w:tab w:val="left" w:pos="744"/>
        </w:tabs>
        <w:ind w:left="744" w:hanging="359"/>
        <w:rPr>
          <w:sz w:val="28"/>
        </w:rPr>
      </w:pPr>
      <w:r>
        <w:rPr>
          <w:spacing w:val="-4"/>
          <w:sz w:val="28"/>
        </w:rPr>
        <w:t>WWAN</w:t>
      </w:r>
    </w:p>
    <w:p w14:paraId="572D7DF2" w14:textId="77777777" w:rsidR="0050319C" w:rsidRDefault="00000000">
      <w:pPr>
        <w:pStyle w:val="ListParagraph"/>
        <w:numPr>
          <w:ilvl w:val="0"/>
          <w:numId w:val="75"/>
        </w:numPr>
        <w:tabs>
          <w:tab w:val="left" w:pos="744"/>
        </w:tabs>
        <w:ind w:left="744" w:hanging="359"/>
        <w:rPr>
          <w:sz w:val="28"/>
        </w:rPr>
      </w:pPr>
      <w:r>
        <w:rPr>
          <w:spacing w:val="-2"/>
          <w:sz w:val="28"/>
        </w:rPr>
        <w:t>WiMAX</w:t>
      </w:r>
    </w:p>
    <w:p w14:paraId="07459538" w14:textId="77777777" w:rsidR="0050319C" w:rsidRDefault="00000000">
      <w:pPr>
        <w:pStyle w:val="ListParagraph"/>
        <w:numPr>
          <w:ilvl w:val="0"/>
          <w:numId w:val="75"/>
        </w:numPr>
        <w:tabs>
          <w:tab w:val="left" w:pos="744"/>
        </w:tabs>
        <w:ind w:left="744" w:hanging="359"/>
        <w:rPr>
          <w:sz w:val="28"/>
        </w:rPr>
      </w:pPr>
      <w:r>
        <w:rPr>
          <w:spacing w:val="-4"/>
          <w:sz w:val="28"/>
        </w:rPr>
        <w:t>Wifi</w:t>
      </w:r>
    </w:p>
    <w:p w14:paraId="137A32D4" w14:textId="32B8D46B" w:rsidR="0050319C" w:rsidRPr="00F40F54" w:rsidRDefault="00000000">
      <w:pPr>
        <w:pStyle w:val="BodyText"/>
        <w:spacing w:before="248"/>
        <w:ind w:left="25" w:firstLine="0"/>
        <w:rPr>
          <w:lang w:val="vi-VN"/>
        </w:rPr>
      </w:pPr>
      <w:r>
        <w:t>Câu</w:t>
      </w:r>
      <w:r>
        <w:rPr>
          <w:spacing w:val="-2"/>
        </w:rPr>
        <w:t xml:space="preserve"> </w:t>
      </w:r>
      <w:r>
        <w:t>22:</w:t>
      </w:r>
      <w:r>
        <w:rPr>
          <w:spacing w:val="-1"/>
        </w:rPr>
        <w:t xml:space="preserve"> </w:t>
      </w:r>
      <w:r>
        <w:t>Đâu</w:t>
      </w:r>
      <w:r>
        <w:rPr>
          <w:spacing w:val="-1"/>
        </w:rPr>
        <w:t xml:space="preserve"> </w:t>
      </w:r>
      <w:r>
        <w:t>KHÔNG</w:t>
      </w:r>
      <w:r>
        <w:rPr>
          <w:spacing w:val="-2"/>
        </w:rPr>
        <w:t xml:space="preserve"> </w:t>
      </w:r>
      <w:r>
        <w:t>phải</w:t>
      </w:r>
      <w:r>
        <w:rPr>
          <w:spacing w:val="-2"/>
        </w:rPr>
        <w:t xml:space="preserve"> </w:t>
      </w:r>
      <w:r>
        <w:t>là</w:t>
      </w:r>
      <w:r>
        <w:rPr>
          <w:spacing w:val="-2"/>
        </w:rPr>
        <w:t xml:space="preserve"> </w:t>
      </w:r>
      <w:r>
        <w:t>một</w:t>
      </w:r>
      <w:r>
        <w:rPr>
          <w:spacing w:val="-2"/>
        </w:rPr>
        <w:t xml:space="preserve"> </w:t>
      </w:r>
      <w:r>
        <w:t>đặc</w:t>
      </w:r>
      <w:r>
        <w:rPr>
          <w:spacing w:val="-2"/>
        </w:rPr>
        <w:t xml:space="preserve"> </w:t>
      </w:r>
      <w:r>
        <w:t>trưng</w:t>
      </w:r>
      <w:r>
        <w:rPr>
          <w:spacing w:val="-2"/>
        </w:rPr>
        <w:t xml:space="preserve"> </w:t>
      </w:r>
      <w:r>
        <w:t>của</w:t>
      </w:r>
      <w:r>
        <w:rPr>
          <w:spacing w:val="-2"/>
        </w:rPr>
        <w:t xml:space="preserve"> </w:t>
      </w:r>
      <w:r>
        <w:t>mạng</w:t>
      </w:r>
      <w:r>
        <w:rPr>
          <w:spacing w:val="-1"/>
        </w:rPr>
        <w:t xml:space="preserve"> </w:t>
      </w:r>
      <w:r>
        <w:rPr>
          <w:spacing w:val="-4"/>
        </w:rPr>
        <w:t>LAN?</w:t>
      </w:r>
      <w:r w:rsidR="00F40F54">
        <w:rPr>
          <w:spacing w:val="-4"/>
          <w:lang w:val="vi-VN"/>
        </w:rPr>
        <w:t xml:space="preserve"> B</w:t>
      </w:r>
    </w:p>
    <w:p w14:paraId="51FCAC4E" w14:textId="77777777" w:rsidR="0050319C" w:rsidRDefault="00000000">
      <w:pPr>
        <w:pStyle w:val="ListParagraph"/>
        <w:numPr>
          <w:ilvl w:val="0"/>
          <w:numId w:val="74"/>
        </w:numPr>
        <w:tabs>
          <w:tab w:val="left" w:pos="744"/>
        </w:tabs>
        <w:spacing w:before="248"/>
        <w:ind w:left="744" w:hanging="359"/>
        <w:rPr>
          <w:sz w:val="28"/>
        </w:rPr>
      </w:pPr>
      <w:r>
        <w:rPr>
          <w:sz w:val="28"/>
        </w:rPr>
        <w:t>Việc</w:t>
      </w:r>
      <w:r>
        <w:rPr>
          <w:spacing w:val="-2"/>
          <w:sz w:val="28"/>
        </w:rPr>
        <w:t xml:space="preserve"> </w:t>
      </w:r>
      <w:r>
        <w:rPr>
          <w:sz w:val="28"/>
        </w:rPr>
        <w:t>quản</w:t>
      </w:r>
      <w:r>
        <w:rPr>
          <w:spacing w:val="-1"/>
          <w:sz w:val="28"/>
        </w:rPr>
        <w:t xml:space="preserve"> </w:t>
      </w:r>
      <w:r>
        <w:rPr>
          <w:sz w:val="28"/>
        </w:rPr>
        <w:t>lý</w:t>
      </w:r>
      <w:r>
        <w:rPr>
          <w:spacing w:val="-1"/>
          <w:sz w:val="28"/>
        </w:rPr>
        <w:t xml:space="preserve"> </w:t>
      </w:r>
      <w:r>
        <w:rPr>
          <w:sz w:val="28"/>
        </w:rPr>
        <w:t>khai</w:t>
      </w:r>
      <w:r>
        <w:rPr>
          <w:spacing w:val="-1"/>
          <w:sz w:val="28"/>
        </w:rPr>
        <w:t xml:space="preserve"> </w:t>
      </w:r>
      <w:r>
        <w:rPr>
          <w:sz w:val="28"/>
        </w:rPr>
        <w:t>thác mạng</w:t>
      </w:r>
      <w:r>
        <w:rPr>
          <w:spacing w:val="-1"/>
          <w:sz w:val="28"/>
        </w:rPr>
        <w:t xml:space="preserve"> </w:t>
      </w:r>
      <w:r>
        <w:rPr>
          <w:sz w:val="28"/>
        </w:rPr>
        <w:t>tập</w:t>
      </w:r>
      <w:r>
        <w:rPr>
          <w:spacing w:val="-1"/>
          <w:sz w:val="28"/>
        </w:rPr>
        <w:t xml:space="preserve"> </w:t>
      </w:r>
      <w:r>
        <w:rPr>
          <w:sz w:val="28"/>
        </w:rPr>
        <w:t>trung</w:t>
      </w:r>
      <w:r>
        <w:rPr>
          <w:spacing w:val="-1"/>
          <w:sz w:val="28"/>
        </w:rPr>
        <w:t xml:space="preserve"> </w:t>
      </w:r>
      <w:r>
        <w:rPr>
          <w:sz w:val="28"/>
        </w:rPr>
        <w:t>thống</w:t>
      </w:r>
      <w:r>
        <w:rPr>
          <w:spacing w:val="-1"/>
          <w:sz w:val="28"/>
        </w:rPr>
        <w:t xml:space="preserve"> </w:t>
      </w:r>
      <w:r>
        <w:rPr>
          <w:spacing w:val="-4"/>
          <w:sz w:val="28"/>
        </w:rPr>
        <w:t>nhất</w:t>
      </w:r>
    </w:p>
    <w:p w14:paraId="656B1C80" w14:textId="77777777" w:rsidR="0050319C" w:rsidRDefault="00000000">
      <w:pPr>
        <w:pStyle w:val="ListParagraph"/>
        <w:numPr>
          <w:ilvl w:val="0"/>
          <w:numId w:val="74"/>
        </w:numPr>
        <w:tabs>
          <w:tab w:val="left" w:pos="744"/>
        </w:tabs>
        <w:ind w:left="744" w:hanging="359"/>
        <w:rPr>
          <w:color w:val="FF0000"/>
          <w:sz w:val="28"/>
        </w:rPr>
      </w:pPr>
      <w:r>
        <w:rPr>
          <w:color w:val="FF0000"/>
          <w:sz w:val="28"/>
        </w:rPr>
        <w:t>Tỷ</w:t>
      </w:r>
      <w:r>
        <w:rPr>
          <w:color w:val="FF0000"/>
          <w:spacing w:val="-3"/>
          <w:sz w:val="28"/>
        </w:rPr>
        <w:t xml:space="preserve"> </w:t>
      </w:r>
      <w:r>
        <w:rPr>
          <w:color w:val="FF0000"/>
          <w:sz w:val="28"/>
        </w:rPr>
        <w:t>lệ</w:t>
      </w:r>
      <w:r>
        <w:rPr>
          <w:color w:val="FF0000"/>
          <w:spacing w:val="-2"/>
          <w:sz w:val="28"/>
        </w:rPr>
        <w:t xml:space="preserve"> </w:t>
      </w:r>
      <w:r>
        <w:rPr>
          <w:color w:val="FF0000"/>
          <w:sz w:val="28"/>
        </w:rPr>
        <w:t>lỗi</w:t>
      </w:r>
      <w:r>
        <w:rPr>
          <w:color w:val="FF0000"/>
          <w:spacing w:val="-1"/>
          <w:sz w:val="28"/>
        </w:rPr>
        <w:t xml:space="preserve"> </w:t>
      </w:r>
      <w:r>
        <w:rPr>
          <w:color w:val="FF0000"/>
          <w:sz w:val="28"/>
        </w:rPr>
        <w:t>bit</w:t>
      </w:r>
      <w:r>
        <w:rPr>
          <w:color w:val="FF0000"/>
          <w:spacing w:val="-1"/>
          <w:sz w:val="28"/>
        </w:rPr>
        <w:t xml:space="preserve"> </w:t>
      </w:r>
      <w:r>
        <w:rPr>
          <w:color w:val="FF0000"/>
          <w:spacing w:val="-5"/>
          <w:sz w:val="28"/>
        </w:rPr>
        <w:t>cao</w:t>
      </w:r>
    </w:p>
    <w:p w14:paraId="5931577B" w14:textId="77777777" w:rsidR="0050319C" w:rsidRDefault="00000000">
      <w:pPr>
        <w:pStyle w:val="ListParagraph"/>
        <w:numPr>
          <w:ilvl w:val="0"/>
          <w:numId w:val="74"/>
        </w:numPr>
        <w:tabs>
          <w:tab w:val="left" w:pos="744"/>
        </w:tabs>
        <w:ind w:left="744" w:hanging="359"/>
        <w:rPr>
          <w:sz w:val="28"/>
        </w:rPr>
      </w:pPr>
      <w:r>
        <w:rPr>
          <w:sz w:val="28"/>
        </w:rPr>
        <w:t>Thường</w:t>
      </w:r>
      <w:r>
        <w:rPr>
          <w:spacing w:val="-2"/>
          <w:sz w:val="28"/>
        </w:rPr>
        <w:t xml:space="preserve"> </w:t>
      </w:r>
      <w:r>
        <w:rPr>
          <w:sz w:val="28"/>
        </w:rPr>
        <w:t>là</w:t>
      </w:r>
      <w:r>
        <w:rPr>
          <w:spacing w:val="-2"/>
          <w:sz w:val="28"/>
        </w:rPr>
        <w:t xml:space="preserve"> </w:t>
      </w:r>
      <w:r>
        <w:rPr>
          <w:sz w:val="28"/>
        </w:rPr>
        <w:t>sở hữu</w:t>
      </w:r>
      <w:r>
        <w:rPr>
          <w:spacing w:val="-1"/>
          <w:sz w:val="28"/>
        </w:rPr>
        <w:t xml:space="preserve"> </w:t>
      </w:r>
      <w:r>
        <w:rPr>
          <w:sz w:val="28"/>
        </w:rPr>
        <w:t>của</w:t>
      </w:r>
      <w:r>
        <w:rPr>
          <w:spacing w:val="-2"/>
          <w:sz w:val="28"/>
        </w:rPr>
        <w:t xml:space="preserve"> </w:t>
      </w:r>
      <w:r>
        <w:rPr>
          <w:sz w:val="28"/>
        </w:rPr>
        <w:t>một</w:t>
      </w:r>
      <w:r>
        <w:rPr>
          <w:spacing w:val="-1"/>
          <w:sz w:val="28"/>
        </w:rPr>
        <w:t xml:space="preserve"> </w:t>
      </w:r>
      <w:r>
        <w:rPr>
          <w:sz w:val="28"/>
        </w:rPr>
        <w:t>tổ</w:t>
      </w:r>
      <w:r>
        <w:rPr>
          <w:spacing w:val="-1"/>
          <w:sz w:val="28"/>
        </w:rPr>
        <w:t xml:space="preserve"> </w:t>
      </w:r>
      <w:r>
        <w:rPr>
          <w:sz w:val="28"/>
        </w:rPr>
        <w:t>chức</w:t>
      </w:r>
      <w:r>
        <w:rPr>
          <w:spacing w:val="-2"/>
          <w:sz w:val="28"/>
        </w:rPr>
        <w:t xml:space="preserve"> </w:t>
      </w:r>
      <w:r>
        <w:rPr>
          <w:sz w:val="28"/>
        </w:rPr>
        <w:t>nào</w:t>
      </w:r>
      <w:r>
        <w:rPr>
          <w:spacing w:val="-1"/>
          <w:sz w:val="28"/>
        </w:rPr>
        <w:t xml:space="preserve"> </w:t>
      </w:r>
      <w:r>
        <w:rPr>
          <w:spacing w:val="-5"/>
          <w:sz w:val="28"/>
        </w:rPr>
        <w:t>đó.</w:t>
      </w:r>
    </w:p>
    <w:p w14:paraId="54F5E29F" w14:textId="77777777" w:rsidR="0050319C" w:rsidRDefault="00000000">
      <w:pPr>
        <w:pStyle w:val="ListParagraph"/>
        <w:numPr>
          <w:ilvl w:val="0"/>
          <w:numId w:val="74"/>
        </w:numPr>
        <w:tabs>
          <w:tab w:val="left" w:pos="814"/>
        </w:tabs>
        <w:ind w:left="814" w:hanging="429"/>
        <w:rPr>
          <w:sz w:val="28"/>
        </w:rPr>
      </w:pPr>
      <w:r>
        <w:rPr>
          <w:sz w:val="28"/>
        </w:rPr>
        <w:t>Tốc</w:t>
      </w:r>
      <w:r>
        <w:rPr>
          <w:spacing w:val="-2"/>
          <w:sz w:val="28"/>
        </w:rPr>
        <w:t xml:space="preserve"> </w:t>
      </w:r>
      <w:r>
        <w:rPr>
          <w:sz w:val="28"/>
        </w:rPr>
        <w:t>độ</w:t>
      </w:r>
      <w:r>
        <w:rPr>
          <w:spacing w:val="-1"/>
          <w:sz w:val="28"/>
        </w:rPr>
        <w:t xml:space="preserve"> </w:t>
      </w:r>
      <w:r>
        <w:rPr>
          <w:sz w:val="28"/>
        </w:rPr>
        <w:t>truyền</w:t>
      </w:r>
      <w:r>
        <w:rPr>
          <w:spacing w:val="-1"/>
          <w:sz w:val="28"/>
        </w:rPr>
        <w:t xml:space="preserve"> </w:t>
      </w:r>
      <w:r>
        <w:rPr>
          <w:spacing w:val="-5"/>
          <w:sz w:val="28"/>
        </w:rPr>
        <w:t>cao</w:t>
      </w:r>
    </w:p>
    <w:p w14:paraId="7803DEE6" w14:textId="22F257FC" w:rsidR="0050319C" w:rsidRPr="00F40F54" w:rsidRDefault="00000000">
      <w:pPr>
        <w:pStyle w:val="BodyText"/>
        <w:spacing w:before="248" w:line="276" w:lineRule="auto"/>
        <w:ind w:left="25" w:right="163" w:firstLine="0"/>
        <w:rPr>
          <w:lang w:val="vi-VN"/>
        </w:rPr>
      </w:pPr>
      <w:r>
        <w:t>Câu</w:t>
      </w:r>
      <w:r>
        <w:rPr>
          <w:spacing w:val="-3"/>
        </w:rPr>
        <w:t xml:space="preserve"> </w:t>
      </w:r>
      <w:r>
        <w:t>23:</w:t>
      </w:r>
      <w:r>
        <w:rPr>
          <w:spacing w:val="-3"/>
        </w:rPr>
        <w:t xml:space="preserve"> </w:t>
      </w:r>
      <w:r>
        <w:t>Byte</w:t>
      </w:r>
      <w:r>
        <w:rPr>
          <w:spacing w:val="-2"/>
        </w:rPr>
        <w:t xml:space="preserve"> </w:t>
      </w:r>
      <w:r>
        <w:t>đầu</w:t>
      </w:r>
      <w:r>
        <w:rPr>
          <w:spacing w:val="-3"/>
        </w:rPr>
        <w:t xml:space="preserve"> </w:t>
      </w:r>
      <w:r>
        <w:t>tiên</w:t>
      </w:r>
      <w:r>
        <w:rPr>
          <w:spacing w:val="-3"/>
        </w:rPr>
        <w:t xml:space="preserve"> </w:t>
      </w:r>
      <w:r>
        <w:t>của</w:t>
      </w:r>
      <w:r>
        <w:rPr>
          <w:spacing w:val="-4"/>
        </w:rPr>
        <w:t xml:space="preserve"> </w:t>
      </w:r>
      <w:r>
        <w:t>một</w:t>
      </w:r>
      <w:r>
        <w:rPr>
          <w:spacing w:val="-3"/>
        </w:rPr>
        <w:t xml:space="preserve"> </w:t>
      </w:r>
      <w:r>
        <w:t>địa</w:t>
      </w:r>
      <w:r>
        <w:rPr>
          <w:spacing w:val="-4"/>
        </w:rPr>
        <w:t xml:space="preserve"> </w:t>
      </w:r>
      <w:r>
        <w:t>chỉ</w:t>
      </w:r>
      <w:r>
        <w:rPr>
          <w:spacing w:val="-3"/>
        </w:rPr>
        <w:t xml:space="preserve"> </w:t>
      </w:r>
      <w:r>
        <w:t>IP</w:t>
      </w:r>
      <w:r>
        <w:rPr>
          <w:spacing w:val="-4"/>
        </w:rPr>
        <w:t xml:space="preserve"> </w:t>
      </w:r>
      <w:r>
        <w:t>có</w:t>
      </w:r>
      <w:r>
        <w:rPr>
          <w:spacing w:val="-3"/>
        </w:rPr>
        <w:t xml:space="preserve"> </w:t>
      </w:r>
      <w:r>
        <w:t>dạng:</w:t>
      </w:r>
      <w:r>
        <w:rPr>
          <w:spacing w:val="-3"/>
        </w:rPr>
        <w:t xml:space="preserve"> </w:t>
      </w:r>
      <w:r>
        <w:t>01000111.</w:t>
      </w:r>
      <w:r>
        <w:rPr>
          <w:spacing w:val="-3"/>
        </w:rPr>
        <w:t xml:space="preserve"> </w:t>
      </w:r>
      <w:r>
        <w:t>Vậy</w:t>
      </w:r>
      <w:r>
        <w:rPr>
          <w:spacing w:val="-3"/>
        </w:rPr>
        <w:t xml:space="preserve"> </w:t>
      </w:r>
      <w:r>
        <w:t>nó</w:t>
      </w:r>
      <w:r>
        <w:rPr>
          <w:spacing w:val="-3"/>
        </w:rPr>
        <w:t xml:space="preserve"> </w:t>
      </w:r>
      <w:r>
        <w:t>thuộc</w:t>
      </w:r>
      <w:r>
        <w:rPr>
          <w:spacing w:val="-4"/>
        </w:rPr>
        <w:t xml:space="preserve"> </w:t>
      </w:r>
      <w:r>
        <w:t xml:space="preserve">lớp </w:t>
      </w:r>
      <w:r>
        <w:rPr>
          <w:spacing w:val="-4"/>
        </w:rPr>
        <w:t>nào?</w:t>
      </w:r>
      <w:r w:rsidR="00F40F54">
        <w:rPr>
          <w:spacing w:val="-4"/>
          <w:lang w:val="vi-VN"/>
        </w:rPr>
        <w:t xml:space="preserve"> B</w:t>
      </w:r>
    </w:p>
    <w:p w14:paraId="478B2866" w14:textId="77B9D360" w:rsidR="0050319C" w:rsidRDefault="00000000">
      <w:pPr>
        <w:pStyle w:val="ListParagraph"/>
        <w:numPr>
          <w:ilvl w:val="0"/>
          <w:numId w:val="73"/>
        </w:numPr>
        <w:tabs>
          <w:tab w:val="left" w:pos="744"/>
        </w:tabs>
        <w:spacing w:before="199"/>
        <w:ind w:left="744" w:hanging="359"/>
        <w:rPr>
          <w:sz w:val="28"/>
        </w:rPr>
      </w:pPr>
      <w:r>
        <w:rPr>
          <w:sz w:val="28"/>
        </w:rPr>
        <w:t>Lớp</w:t>
      </w:r>
      <w:r>
        <w:rPr>
          <w:spacing w:val="-2"/>
          <w:sz w:val="28"/>
        </w:rPr>
        <w:t xml:space="preserve"> </w:t>
      </w:r>
      <w:r>
        <w:rPr>
          <w:spacing w:val="-10"/>
          <w:sz w:val="28"/>
        </w:rPr>
        <w:t>B</w:t>
      </w:r>
      <w:r w:rsidR="00F40F54">
        <w:rPr>
          <w:spacing w:val="-10"/>
          <w:sz w:val="28"/>
          <w:lang w:val="vi-VN"/>
        </w:rPr>
        <w:t xml:space="preserve"> </w:t>
      </w:r>
    </w:p>
    <w:p w14:paraId="40999ADC" w14:textId="77777777" w:rsidR="0050319C" w:rsidRDefault="00000000">
      <w:pPr>
        <w:pStyle w:val="ListParagraph"/>
        <w:numPr>
          <w:ilvl w:val="0"/>
          <w:numId w:val="73"/>
        </w:numPr>
        <w:tabs>
          <w:tab w:val="left" w:pos="744"/>
        </w:tabs>
        <w:ind w:left="744" w:hanging="359"/>
        <w:rPr>
          <w:color w:val="FF0000"/>
          <w:sz w:val="28"/>
        </w:rPr>
      </w:pPr>
      <w:r>
        <w:rPr>
          <w:color w:val="FF0000"/>
          <w:sz w:val="28"/>
        </w:rPr>
        <w:t>Lớp</w:t>
      </w:r>
      <w:r>
        <w:rPr>
          <w:color w:val="FF0000"/>
          <w:spacing w:val="-2"/>
          <w:sz w:val="28"/>
        </w:rPr>
        <w:t xml:space="preserve"> </w:t>
      </w:r>
      <w:r>
        <w:rPr>
          <w:color w:val="FF0000"/>
          <w:spacing w:val="-10"/>
          <w:sz w:val="28"/>
        </w:rPr>
        <w:t>A</w:t>
      </w:r>
    </w:p>
    <w:p w14:paraId="5FD6C08A" w14:textId="77777777" w:rsidR="0050319C" w:rsidRDefault="00000000">
      <w:pPr>
        <w:pStyle w:val="ListParagraph"/>
        <w:numPr>
          <w:ilvl w:val="0"/>
          <w:numId w:val="73"/>
        </w:numPr>
        <w:tabs>
          <w:tab w:val="left" w:pos="744"/>
        </w:tabs>
        <w:spacing w:before="49"/>
        <w:ind w:left="744" w:hanging="359"/>
        <w:rPr>
          <w:sz w:val="28"/>
        </w:rPr>
      </w:pPr>
      <w:r>
        <w:rPr>
          <w:sz w:val="28"/>
        </w:rPr>
        <w:t>Lớp</w:t>
      </w:r>
      <w:r>
        <w:rPr>
          <w:spacing w:val="-2"/>
          <w:sz w:val="28"/>
        </w:rPr>
        <w:t xml:space="preserve"> </w:t>
      </w:r>
      <w:r>
        <w:rPr>
          <w:spacing w:val="-10"/>
          <w:sz w:val="28"/>
        </w:rPr>
        <w:t>C</w:t>
      </w:r>
    </w:p>
    <w:p w14:paraId="4CA54712" w14:textId="77777777" w:rsidR="0050319C" w:rsidRDefault="00000000">
      <w:pPr>
        <w:pStyle w:val="ListParagraph"/>
        <w:numPr>
          <w:ilvl w:val="0"/>
          <w:numId w:val="73"/>
        </w:numPr>
        <w:tabs>
          <w:tab w:val="left" w:pos="744"/>
        </w:tabs>
        <w:ind w:left="744" w:hanging="359"/>
        <w:rPr>
          <w:sz w:val="28"/>
        </w:rPr>
      </w:pPr>
      <w:r>
        <w:rPr>
          <w:sz w:val="28"/>
        </w:rPr>
        <w:t>Lớp</w:t>
      </w:r>
      <w:r>
        <w:rPr>
          <w:spacing w:val="-2"/>
          <w:sz w:val="28"/>
        </w:rPr>
        <w:t xml:space="preserve"> </w:t>
      </w:r>
      <w:r>
        <w:rPr>
          <w:spacing w:val="-10"/>
          <w:sz w:val="28"/>
        </w:rPr>
        <w:t>D</w:t>
      </w:r>
    </w:p>
    <w:p w14:paraId="7BA46EAD" w14:textId="3E93D615" w:rsidR="0050319C" w:rsidRPr="00F40F54" w:rsidRDefault="00000000">
      <w:pPr>
        <w:pStyle w:val="BodyText"/>
        <w:spacing w:before="248" w:line="276" w:lineRule="auto"/>
        <w:ind w:left="25" w:firstLine="0"/>
        <w:rPr>
          <w:lang w:val="vi-VN"/>
        </w:rPr>
      </w:pPr>
      <w:r>
        <w:t>Câu</w:t>
      </w:r>
      <w:r>
        <w:rPr>
          <w:spacing w:val="-3"/>
        </w:rPr>
        <w:t xml:space="preserve"> </w:t>
      </w:r>
      <w:r>
        <w:t>24:</w:t>
      </w:r>
      <w:r>
        <w:rPr>
          <w:spacing w:val="-3"/>
        </w:rPr>
        <w:t xml:space="preserve"> </w:t>
      </w:r>
      <w:r>
        <w:t>Kiểm</w:t>
      </w:r>
      <w:r>
        <w:rPr>
          <w:spacing w:val="-3"/>
        </w:rPr>
        <w:t xml:space="preserve"> </w:t>
      </w:r>
      <w:r>
        <w:t>lỗi</w:t>
      </w:r>
      <w:r>
        <w:rPr>
          <w:spacing w:val="-3"/>
        </w:rPr>
        <w:t xml:space="preserve"> </w:t>
      </w:r>
      <w:r>
        <w:t>CRC</w:t>
      </w:r>
      <w:r>
        <w:rPr>
          <w:spacing w:val="-3"/>
        </w:rPr>
        <w:t xml:space="preserve"> </w:t>
      </w:r>
      <w:r>
        <w:t>với</w:t>
      </w:r>
      <w:r>
        <w:rPr>
          <w:spacing w:val="-3"/>
        </w:rPr>
        <w:t xml:space="preserve"> </w:t>
      </w:r>
      <w:r>
        <w:t>đa</w:t>
      </w:r>
      <w:r>
        <w:rPr>
          <w:spacing w:val="-2"/>
        </w:rPr>
        <w:t xml:space="preserve"> </w:t>
      </w:r>
      <w:r>
        <w:t>thức</w:t>
      </w:r>
      <w:r>
        <w:rPr>
          <w:spacing w:val="-2"/>
        </w:rPr>
        <w:t xml:space="preserve"> </w:t>
      </w:r>
      <w:r>
        <w:t>sinh</w:t>
      </w:r>
      <w:r>
        <w:rPr>
          <w:spacing w:val="-3"/>
        </w:rPr>
        <w:t xml:space="preserve"> </w:t>
      </w:r>
      <w:r>
        <w:t>G(x)</w:t>
      </w:r>
      <w:r>
        <w:rPr>
          <w:spacing w:val="-3"/>
        </w:rPr>
        <w:t xml:space="preserve"> </w:t>
      </w:r>
      <w:r>
        <w:t>=</w:t>
      </w:r>
      <w:r>
        <w:rPr>
          <w:spacing w:val="-4"/>
        </w:rPr>
        <w:t xml:space="preserve"> </w:t>
      </w:r>
      <w:r>
        <w:t>x^7</w:t>
      </w:r>
      <w:r>
        <w:rPr>
          <w:spacing w:val="-3"/>
        </w:rPr>
        <w:t xml:space="preserve"> </w:t>
      </w:r>
      <w:r>
        <w:t>+</w:t>
      </w:r>
      <w:r>
        <w:rPr>
          <w:spacing w:val="-4"/>
        </w:rPr>
        <w:t xml:space="preserve"> </w:t>
      </w:r>
      <w:r>
        <w:t>x^6</w:t>
      </w:r>
      <w:r>
        <w:rPr>
          <w:spacing w:val="-3"/>
        </w:rPr>
        <w:t xml:space="preserve"> </w:t>
      </w:r>
      <w:r>
        <w:t>+</w:t>
      </w:r>
      <w:r>
        <w:rPr>
          <w:spacing w:val="-4"/>
        </w:rPr>
        <w:t xml:space="preserve"> </w:t>
      </w:r>
      <w:r>
        <w:t>x^2</w:t>
      </w:r>
      <w:r>
        <w:rPr>
          <w:spacing w:val="-3"/>
        </w:rPr>
        <w:t xml:space="preserve"> </w:t>
      </w:r>
      <w:r>
        <w:t>+</w:t>
      </w:r>
      <w:r>
        <w:rPr>
          <w:spacing w:val="-4"/>
        </w:rPr>
        <w:t xml:space="preserve"> </w:t>
      </w:r>
      <w:r>
        <w:t>1.</w:t>
      </w:r>
      <w:r>
        <w:rPr>
          <w:spacing w:val="-3"/>
        </w:rPr>
        <w:t xml:space="preserve"> </w:t>
      </w:r>
      <w:r>
        <w:t>Số</w:t>
      </w:r>
      <w:r>
        <w:rPr>
          <w:spacing w:val="-3"/>
        </w:rPr>
        <w:t xml:space="preserve"> </w:t>
      </w:r>
      <w:r>
        <w:t>bit</w:t>
      </w:r>
      <w:r>
        <w:rPr>
          <w:spacing w:val="-3"/>
        </w:rPr>
        <w:t xml:space="preserve"> </w:t>
      </w:r>
      <w:r>
        <w:t>tương ứng với hệ số của đa thức sinh này là</w:t>
      </w:r>
      <w:r w:rsidR="00F40F54">
        <w:rPr>
          <w:lang w:val="vi-VN"/>
        </w:rPr>
        <w:t xml:space="preserve"> B</w:t>
      </w:r>
    </w:p>
    <w:p w14:paraId="6E36EDB0" w14:textId="77777777" w:rsidR="0050319C" w:rsidRDefault="00000000">
      <w:pPr>
        <w:pStyle w:val="ListParagraph"/>
        <w:numPr>
          <w:ilvl w:val="0"/>
          <w:numId w:val="72"/>
        </w:numPr>
        <w:tabs>
          <w:tab w:val="left" w:pos="744"/>
        </w:tabs>
        <w:spacing w:before="199"/>
        <w:ind w:left="744" w:hanging="359"/>
        <w:rPr>
          <w:sz w:val="28"/>
        </w:rPr>
      </w:pPr>
      <w:r>
        <w:rPr>
          <w:sz w:val="28"/>
        </w:rPr>
        <w:t xml:space="preserve">7 </w:t>
      </w:r>
      <w:r>
        <w:rPr>
          <w:spacing w:val="-5"/>
          <w:sz w:val="28"/>
        </w:rPr>
        <w:t>bit</w:t>
      </w:r>
    </w:p>
    <w:p w14:paraId="4C49691B" w14:textId="77777777" w:rsidR="0050319C" w:rsidRDefault="00000000">
      <w:pPr>
        <w:pStyle w:val="ListParagraph"/>
        <w:numPr>
          <w:ilvl w:val="0"/>
          <w:numId w:val="72"/>
        </w:numPr>
        <w:tabs>
          <w:tab w:val="left" w:pos="744"/>
        </w:tabs>
        <w:ind w:left="744" w:hanging="359"/>
        <w:rPr>
          <w:color w:val="FF0000"/>
          <w:sz w:val="28"/>
        </w:rPr>
      </w:pPr>
      <w:r>
        <w:rPr>
          <w:color w:val="FF0000"/>
          <w:sz w:val="28"/>
        </w:rPr>
        <w:t xml:space="preserve">8 </w:t>
      </w:r>
      <w:r>
        <w:rPr>
          <w:color w:val="FF0000"/>
          <w:spacing w:val="-5"/>
          <w:sz w:val="28"/>
        </w:rPr>
        <w:t>bit</w:t>
      </w:r>
    </w:p>
    <w:p w14:paraId="37520780" w14:textId="77777777" w:rsidR="0050319C" w:rsidRDefault="00000000">
      <w:pPr>
        <w:pStyle w:val="ListParagraph"/>
        <w:numPr>
          <w:ilvl w:val="0"/>
          <w:numId w:val="72"/>
        </w:numPr>
        <w:tabs>
          <w:tab w:val="left" w:pos="744"/>
        </w:tabs>
        <w:ind w:left="744" w:hanging="359"/>
        <w:rPr>
          <w:sz w:val="28"/>
        </w:rPr>
      </w:pPr>
      <w:r>
        <w:rPr>
          <w:sz w:val="28"/>
        </w:rPr>
        <w:t xml:space="preserve">6 </w:t>
      </w:r>
      <w:r>
        <w:rPr>
          <w:spacing w:val="-5"/>
          <w:sz w:val="28"/>
        </w:rPr>
        <w:t>bit</w:t>
      </w:r>
    </w:p>
    <w:p w14:paraId="60F69968" w14:textId="77777777" w:rsidR="0050319C" w:rsidRDefault="00000000">
      <w:pPr>
        <w:pStyle w:val="ListParagraph"/>
        <w:numPr>
          <w:ilvl w:val="0"/>
          <w:numId w:val="72"/>
        </w:numPr>
        <w:tabs>
          <w:tab w:val="left" w:pos="744"/>
        </w:tabs>
        <w:ind w:left="744" w:hanging="359"/>
        <w:rPr>
          <w:sz w:val="28"/>
        </w:rPr>
      </w:pPr>
      <w:r>
        <w:rPr>
          <w:sz w:val="28"/>
        </w:rPr>
        <w:t xml:space="preserve">4 </w:t>
      </w:r>
      <w:r>
        <w:rPr>
          <w:spacing w:val="-5"/>
          <w:sz w:val="28"/>
        </w:rPr>
        <w:t>bit</w:t>
      </w:r>
    </w:p>
    <w:p w14:paraId="6F6817CD" w14:textId="4644D50C" w:rsidR="0050319C" w:rsidRPr="00F40F54" w:rsidRDefault="00000000">
      <w:pPr>
        <w:pStyle w:val="BodyText"/>
        <w:spacing w:before="248" w:line="276" w:lineRule="auto"/>
        <w:ind w:left="25" w:right="163" w:firstLine="0"/>
        <w:rPr>
          <w:lang w:val="vi-VN"/>
        </w:rPr>
      </w:pPr>
      <w:r>
        <w:t>Câu 25: Trong điều chế xung mã PCM (Pulse Coded Modulation), nếu ở bước lượng</w:t>
      </w:r>
      <w:r>
        <w:rPr>
          <w:spacing w:val="-3"/>
        </w:rPr>
        <w:t xml:space="preserve"> </w:t>
      </w:r>
      <w:r>
        <w:t>tử</w:t>
      </w:r>
      <w:r>
        <w:rPr>
          <w:spacing w:val="-3"/>
        </w:rPr>
        <w:t xml:space="preserve"> </w:t>
      </w:r>
      <w:r>
        <w:t>hóa,</w:t>
      </w:r>
      <w:r>
        <w:rPr>
          <w:spacing w:val="-2"/>
        </w:rPr>
        <w:t xml:space="preserve"> </w:t>
      </w:r>
      <w:r>
        <w:t>sử</w:t>
      </w:r>
      <w:r>
        <w:rPr>
          <w:spacing w:val="-3"/>
        </w:rPr>
        <w:t xml:space="preserve"> </w:t>
      </w:r>
      <w:r>
        <w:t>dụng</w:t>
      </w:r>
      <w:r>
        <w:rPr>
          <w:spacing w:val="-3"/>
        </w:rPr>
        <w:t xml:space="preserve"> </w:t>
      </w:r>
      <w:r>
        <w:t>8</w:t>
      </w:r>
      <w:r>
        <w:rPr>
          <w:spacing w:val="-3"/>
        </w:rPr>
        <w:t xml:space="preserve"> </w:t>
      </w:r>
      <w:r>
        <w:t>mức</w:t>
      </w:r>
      <w:r>
        <w:rPr>
          <w:spacing w:val="-4"/>
        </w:rPr>
        <w:t xml:space="preserve"> </w:t>
      </w:r>
      <w:r>
        <w:t>lượng</w:t>
      </w:r>
      <w:r>
        <w:rPr>
          <w:spacing w:val="-3"/>
        </w:rPr>
        <w:t xml:space="preserve"> </w:t>
      </w:r>
      <w:r>
        <w:t>tử</w:t>
      </w:r>
      <w:r>
        <w:rPr>
          <w:spacing w:val="-3"/>
        </w:rPr>
        <w:t xml:space="preserve"> </w:t>
      </w:r>
      <w:r>
        <w:t>thì</w:t>
      </w:r>
      <w:r>
        <w:rPr>
          <w:spacing w:val="-3"/>
        </w:rPr>
        <w:t xml:space="preserve"> </w:t>
      </w:r>
      <w:r>
        <w:t>ở</w:t>
      </w:r>
      <w:r>
        <w:rPr>
          <w:spacing w:val="-4"/>
        </w:rPr>
        <w:t xml:space="preserve"> </w:t>
      </w:r>
      <w:r>
        <w:t>bước</w:t>
      </w:r>
      <w:r>
        <w:rPr>
          <w:spacing w:val="-2"/>
        </w:rPr>
        <w:t xml:space="preserve"> </w:t>
      </w:r>
      <w:r>
        <w:t>mã</w:t>
      </w:r>
      <w:r>
        <w:rPr>
          <w:spacing w:val="-4"/>
        </w:rPr>
        <w:t xml:space="preserve"> </w:t>
      </w:r>
      <w:r>
        <w:t>hóa</w:t>
      </w:r>
      <w:r>
        <w:rPr>
          <w:spacing w:val="-4"/>
        </w:rPr>
        <w:t xml:space="preserve"> </w:t>
      </w:r>
      <w:r>
        <w:t>nhị</w:t>
      </w:r>
      <w:r>
        <w:rPr>
          <w:spacing w:val="-3"/>
        </w:rPr>
        <w:t xml:space="preserve"> </w:t>
      </w:r>
      <w:r>
        <w:t>phân</w:t>
      </w:r>
      <w:r>
        <w:rPr>
          <w:spacing w:val="-3"/>
        </w:rPr>
        <w:t xml:space="preserve"> </w:t>
      </w:r>
      <w:r>
        <w:t>cần</w:t>
      </w:r>
      <w:r>
        <w:rPr>
          <w:spacing w:val="-3"/>
        </w:rPr>
        <w:t xml:space="preserve"> </w:t>
      </w:r>
      <w:r>
        <w:t>bao</w:t>
      </w:r>
      <w:r>
        <w:rPr>
          <w:spacing w:val="-3"/>
        </w:rPr>
        <w:t xml:space="preserve"> </w:t>
      </w:r>
      <w:r>
        <w:t>nhiêu bit để biểu diễn mỗi mẫu?</w:t>
      </w:r>
      <w:r w:rsidR="00F40F54">
        <w:rPr>
          <w:lang w:val="vi-VN"/>
        </w:rPr>
        <w:t xml:space="preserve"> B</w:t>
      </w:r>
    </w:p>
    <w:p w14:paraId="0765F854" w14:textId="77777777" w:rsidR="0050319C" w:rsidRDefault="00000000">
      <w:pPr>
        <w:pStyle w:val="ListParagraph"/>
        <w:numPr>
          <w:ilvl w:val="0"/>
          <w:numId w:val="71"/>
        </w:numPr>
        <w:tabs>
          <w:tab w:val="left" w:pos="744"/>
        </w:tabs>
        <w:spacing w:before="199"/>
        <w:ind w:left="744" w:hanging="359"/>
        <w:rPr>
          <w:sz w:val="28"/>
        </w:rPr>
      </w:pPr>
      <w:r>
        <w:rPr>
          <w:sz w:val="28"/>
        </w:rPr>
        <w:t xml:space="preserve">4 </w:t>
      </w:r>
      <w:r>
        <w:rPr>
          <w:spacing w:val="-5"/>
          <w:sz w:val="28"/>
        </w:rPr>
        <w:t>bit</w:t>
      </w:r>
    </w:p>
    <w:p w14:paraId="6DF474B9" w14:textId="77777777" w:rsidR="0050319C" w:rsidRDefault="00000000">
      <w:pPr>
        <w:pStyle w:val="ListParagraph"/>
        <w:numPr>
          <w:ilvl w:val="0"/>
          <w:numId w:val="71"/>
        </w:numPr>
        <w:tabs>
          <w:tab w:val="left" w:pos="744"/>
        </w:tabs>
        <w:ind w:left="744" w:hanging="359"/>
        <w:rPr>
          <w:color w:val="FF0000"/>
          <w:sz w:val="28"/>
        </w:rPr>
      </w:pPr>
      <w:r>
        <w:rPr>
          <w:color w:val="FF0000"/>
          <w:sz w:val="28"/>
        </w:rPr>
        <w:t xml:space="preserve">3 </w:t>
      </w:r>
      <w:r>
        <w:rPr>
          <w:color w:val="FF0000"/>
          <w:spacing w:val="-5"/>
          <w:sz w:val="28"/>
        </w:rPr>
        <w:t>bit</w:t>
      </w:r>
    </w:p>
    <w:p w14:paraId="562EBE9D" w14:textId="77777777" w:rsidR="0050319C" w:rsidRDefault="00000000">
      <w:pPr>
        <w:pStyle w:val="ListParagraph"/>
        <w:numPr>
          <w:ilvl w:val="0"/>
          <w:numId w:val="71"/>
        </w:numPr>
        <w:tabs>
          <w:tab w:val="left" w:pos="744"/>
        </w:tabs>
        <w:ind w:left="744" w:hanging="359"/>
        <w:rPr>
          <w:sz w:val="28"/>
        </w:rPr>
      </w:pPr>
      <w:r>
        <w:rPr>
          <w:sz w:val="28"/>
        </w:rPr>
        <w:t xml:space="preserve">5 </w:t>
      </w:r>
      <w:r>
        <w:rPr>
          <w:spacing w:val="-5"/>
          <w:sz w:val="28"/>
        </w:rPr>
        <w:t>bit</w:t>
      </w:r>
    </w:p>
    <w:p w14:paraId="5A536BF8" w14:textId="77777777" w:rsidR="0050319C" w:rsidRDefault="00000000">
      <w:pPr>
        <w:pStyle w:val="ListParagraph"/>
        <w:numPr>
          <w:ilvl w:val="0"/>
          <w:numId w:val="71"/>
        </w:numPr>
        <w:tabs>
          <w:tab w:val="left" w:pos="744"/>
        </w:tabs>
        <w:ind w:left="744" w:hanging="359"/>
        <w:rPr>
          <w:sz w:val="28"/>
        </w:rPr>
      </w:pPr>
      <w:r>
        <w:rPr>
          <w:sz w:val="28"/>
        </w:rPr>
        <w:t xml:space="preserve">8 </w:t>
      </w:r>
      <w:r>
        <w:rPr>
          <w:spacing w:val="-5"/>
          <w:sz w:val="28"/>
        </w:rPr>
        <w:t>bit</w:t>
      </w:r>
    </w:p>
    <w:p w14:paraId="4D61E841" w14:textId="77777777" w:rsidR="0050319C" w:rsidRDefault="0050319C">
      <w:pPr>
        <w:pStyle w:val="ListParagraph"/>
        <w:rPr>
          <w:sz w:val="28"/>
        </w:rPr>
        <w:sectPr w:rsidR="0050319C">
          <w:pgSz w:w="12240" w:h="15840"/>
          <w:pgMar w:top="1380" w:right="1417" w:bottom="320" w:left="1417" w:header="0" w:footer="121" w:gutter="0"/>
          <w:cols w:space="720"/>
        </w:sectPr>
      </w:pPr>
    </w:p>
    <w:p w14:paraId="4017D350" w14:textId="0231F9E8" w:rsidR="0050319C" w:rsidRPr="00F40F54" w:rsidRDefault="00000000">
      <w:pPr>
        <w:pStyle w:val="BodyText"/>
        <w:spacing w:before="60" w:line="276" w:lineRule="auto"/>
        <w:ind w:left="25" w:right="85" w:firstLine="0"/>
        <w:rPr>
          <w:lang w:val="vi-VN"/>
        </w:rPr>
      </w:pPr>
      <w:r>
        <w:lastRenderedPageBreak/>
        <w:t>Câu</w:t>
      </w:r>
      <w:r>
        <w:rPr>
          <w:spacing w:val="-3"/>
        </w:rPr>
        <w:t xml:space="preserve"> </w:t>
      </w:r>
      <w:r>
        <w:t>26:</w:t>
      </w:r>
      <w:r>
        <w:rPr>
          <w:spacing w:val="-3"/>
        </w:rPr>
        <w:t xml:space="preserve"> </w:t>
      </w:r>
      <w:r>
        <w:t>Trong</w:t>
      </w:r>
      <w:r>
        <w:rPr>
          <w:spacing w:val="-3"/>
        </w:rPr>
        <w:t xml:space="preserve"> </w:t>
      </w:r>
      <w:r>
        <w:t>số</w:t>
      </w:r>
      <w:r>
        <w:rPr>
          <w:spacing w:val="-2"/>
        </w:rPr>
        <w:t xml:space="preserve"> </w:t>
      </w:r>
      <w:r>
        <w:t>các</w:t>
      </w:r>
      <w:r>
        <w:rPr>
          <w:spacing w:val="-4"/>
        </w:rPr>
        <w:t xml:space="preserve"> </w:t>
      </w:r>
      <w:r>
        <w:t>loại</w:t>
      </w:r>
      <w:r>
        <w:rPr>
          <w:spacing w:val="-3"/>
        </w:rPr>
        <w:t xml:space="preserve"> </w:t>
      </w:r>
      <w:r>
        <w:t>mã</w:t>
      </w:r>
      <w:r>
        <w:rPr>
          <w:spacing w:val="-4"/>
        </w:rPr>
        <w:t xml:space="preserve"> </w:t>
      </w:r>
      <w:r>
        <w:t>sau,</w:t>
      </w:r>
      <w:r>
        <w:rPr>
          <w:spacing w:val="-2"/>
        </w:rPr>
        <w:t xml:space="preserve"> </w:t>
      </w:r>
      <w:r>
        <w:t>loại</w:t>
      </w:r>
      <w:r>
        <w:rPr>
          <w:spacing w:val="-3"/>
        </w:rPr>
        <w:t xml:space="preserve"> </w:t>
      </w:r>
      <w:r>
        <w:t>mã</w:t>
      </w:r>
      <w:r>
        <w:rPr>
          <w:spacing w:val="-4"/>
        </w:rPr>
        <w:t xml:space="preserve"> </w:t>
      </w:r>
      <w:r>
        <w:t>nào</w:t>
      </w:r>
      <w:r>
        <w:rPr>
          <w:spacing w:val="-3"/>
        </w:rPr>
        <w:t xml:space="preserve"> </w:t>
      </w:r>
      <w:r>
        <w:t>giải</w:t>
      </w:r>
      <w:r>
        <w:rPr>
          <w:spacing w:val="-3"/>
        </w:rPr>
        <w:t xml:space="preserve"> </w:t>
      </w:r>
      <w:r>
        <w:t>quyết</w:t>
      </w:r>
      <w:r>
        <w:rPr>
          <w:spacing w:val="-3"/>
        </w:rPr>
        <w:t xml:space="preserve"> </w:t>
      </w:r>
      <w:r>
        <w:t>vấn</w:t>
      </w:r>
      <w:r>
        <w:rPr>
          <w:spacing w:val="-2"/>
        </w:rPr>
        <w:t xml:space="preserve"> </w:t>
      </w:r>
      <w:r>
        <w:t>đề</w:t>
      </w:r>
      <w:r>
        <w:rPr>
          <w:spacing w:val="-4"/>
        </w:rPr>
        <w:t xml:space="preserve"> </w:t>
      </w:r>
      <w:r>
        <w:t>đồng</w:t>
      </w:r>
      <w:r>
        <w:rPr>
          <w:spacing w:val="-3"/>
        </w:rPr>
        <w:t xml:space="preserve"> </w:t>
      </w:r>
      <w:r>
        <w:t>bộ</w:t>
      </w:r>
      <w:r>
        <w:rPr>
          <w:spacing w:val="-3"/>
        </w:rPr>
        <w:t xml:space="preserve"> </w:t>
      </w:r>
      <w:r>
        <w:t>tín</w:t>
      </w:r>
      <w:r>
        <w:rPr>
          <w:spacing w:val="-3"/>
        </w:rPr>
        <w:t xml:space="preserve"> </w:t>
      </w:r>
      <w:r>
        <w:t>hiệu tốt nhất?</w:t>
      </w:r>
      <w:r w:rsidR="00F40F54">
        <w:rPr>
          <w:lang w:val="vi-VN"/>
        </w:rPr>
        <w:t xml:space="preserve"> C</w:t>
      </w:r>
    </w:p>
    <w:p w14:paraId="6D128BC3" w14:textId="77777777" w:rsidR="0050319C" w:rsidRDefault="00000000">
      <w:pPr>
        <w:pStyle w:val="ListParagraph"/>
        <w:numPr>
          <w:ilvl w:val="0"/>
          <w:numId w:val="70"/>
        </w:numPr>
        <w:tabs>
          <w:tab w:val="left" w:pos="744"/>
        </w:tabs>
        <w:spacing w:before="200"/>
        <w:ind w:left="744" w:hanging="359"/>
        <w:rPr>
          <w:sz w:val="28"/>
        </w:rPr>
      </w:pPr>
      <w:r>
        <w:rPr>
          <w:spacing w:val="-5"/>
          <w:sz w:val="28"/>
        </w:rPr>
        <w:t>AMI</w:t>
      </w:r>
    </w:p>
    <w:p w14:paraId="7B88A0A9" w14:textId="77777777" w:rsidR="0050319C" w:rsidRDefault="00000000">
      <w:pPr>
        <w:pStyle w:val="ListParagraph"/>
        <w:numPr>
          <w:ilvl w:val="0"/>
          <w:numId w:val="70"/>
        </w:numPr>
        <w:tabs>
          <w:tab w:val="left" w:pos="744"/>
        </w:tabs>
        <w:ind w:left="744" w:hanging="359"/>
        <w:rPr>
          <w:sz w:val="28"/>
        </w:rPr>
      </w:pPr>
      <w:r>
        <w:rPr>
          <w:spacing w:val="-2"/>
          <w:sz w:val="28"/>
        </w:rPr>
        <w:t>NRZ-</w:t>
      </w:r>
      <w:r>
        <w:rPr>
          <w:spacing w:val="-10"/>
          <w:sz w:val="28"/>
        </w:rPr>
        <w:t>I</w:t>
      </w:r>
    </w:p>
    <w:p w14:paraId="43887818" w14:textId="77777777" w:rsidR="0050319C" w:rsidRDefault="00000000">
      <w:pPr>
        <w:pStyle w:val="ListParagraph"/>
        <w:numPr>
          <w:ilvl w:val="0"/>
          <w:numId w:val="70"/>
        </w:numPr>
        <w:tabs>
          <w:tab w:val="left" w:pos="744"/>
        </w:tabs>
        <w:ind w:left="744" w:hanging="359"/>
        <w:rPr>
          <w:color w:val="FF0000"/>
          <w:sz w:val="28"/>
        </w:rPr>
      </w:pPr>
      <w:r>
        <w:rPr>
          <w:color w:val="FF0000"/>
          <w:spacing w:val="-2"/>
          <w:sz w:val="28"/>
        </w:rPr>
        <w:t>Manchester</w:t>
      </w:r>
    </w:p>
    <w:p w14:paraId="6573FE91" w14:textId="77777777" w:rsidR="0050319C" w:rsidRDefault="00000000">
      <w:pPr>
        <w:pStyle w:val="ListParagraph"/>
        <w:numPr>
          <w:ilvl w:val="0"/>
          <w:numId w:val="70"/>
        </w:numPr>
        <w:tabs>
          <w:tab w:val="left" w:pos="744"/>
        </w:tabs>
        <w:ind w:left="744" w:hanging="359"/>
        <w:rPr>
          <w:sz w:val="28"/>
        </w:rPr>
      </w:pPr>
      <w:r>
        <w:rPr>
          <w:spacing w:val="-2"/>
          <w:sz w:val="28"/>
        </w:rPr>
        <w:t>NRZ-</w:t>
      </w:r>
      <w:r>
        <w:rPr>
          <w:spacing w:val="-10"/>
          <w:sz w:val="28"/>
        </w:rPr>
        <w:t>L</w:t>
      </w:r>
    </w:p>
    <w:p w14:paraId="2DF9F651" w14:textId="694C60DE" w:rsidR="0050319C" w:rsidRPr="00F40F54" w:rsidRDefault="00000000">
      <w:pPr>
        <w:pStyle w:val="BodyText"/>
        <w:spacing w:before="248"/>
        <w:ind w:left="25" w:firstLine="0"/>
        <w:rPr>
          <w:lang w:val="vi-VN"/>
        </w:rPr>
      </w:pPr>
      <w:r>
        <w:t>Câu</w:t>
      </w:r>
      <w:r>
        <w:rPr>
          <w:spacing w:val="-3"/>
        </w:rPr>
        <w:t xml:space="preserve"> </w:t>
      </w:r>
      <w:r>
        <w:t>27:</w:t>
      </w:r>
      <w:r>
        <w:rPr>
          <w:spacing w:val="-3"/>
        </w:rPr>
        <w:t xml:space="preserve"> </w:t>
      </w:r>
      <w:r>
        <w:t>Địa</w:t>
      </w:r>
      <w:r>
        <w:rPr>
          <w:spacing w:val="-3"/>
        </w:rPr>
        <w:t xml:space="preserve"> </w:t>
      </w:r>
      <w:r>
        <w:t>chỉ</w:t>
      </w:r>
      <w:r>
        <w:rPr>
          <w:spacing w:val="-1"/>
        </w:rPr>
        <w:t xml:space="preserve"> </w:t>
      </w:r>
      <w:r>
        <w:t>quảng</w:t>
      </w:r>
      <w:r>
        <w:rPr>
          <w:spacing w:val="-2"/>
        </w:rPr>
        <w:t xml:space="preserve"> </w:t>
      </w:r>
      <w:r>
        <w:t>bá</w:t>
      </w:r>
      <w:r>
        <w:rPr>
          <w:spacing w:val="-4"/>
        </w:rPr>
        <w:t xml:space="preserve"> </w:t>
      </w:r>
      <w:r>
        <w:t>của</w:t>
      </w:r>
      <w:r>
        <w:rPr>
          <w:spacing w:val="-3"/>
        </w:rPr>
        <w:t xml:space="preserve"> </w:t>
      </w:r>
      <w:r>
        <w:t>mạng</w:t>
      </w:r>
      <w:r>
        <w:rPr>
          <w:spacing w:val="-3"/>
        </w:rPr>
        <w:t xml:space="preserve"> </w:t>
      </w:r>
      <w:r>
        <w:t>192.168.25.128/28</w:t>
      </w:r>
      <w:r>
        <w:rPr>
          <w:spacing w:val="-2"/>
        </w:rPr>
        <w:t xml:space="preserve"> </w:t>
      </w:r>
      <w:r>
        <w:rPr>
          <w:spacing w:val="-5"/>
        </w:rPr>
        <w:t>là:</w:t>
      </w:r>
      <w:r w:rsidR="00F40F54">
        <w:rPr>
          <w:spacing w:val="-5"/>
          <w:lang w:val="vi-VN"/>
        </w:rPr>
        <w:t xml:space="preserve"> C</w:t>
      </w:r>
    </w:p>
    <w:p w14:paraId="696B3BA5" w14:textId="77777777" w:rsidR="0050319C" w:rsidRDefault="00000000">
      <w:pPr>
        <w:pStyle w:val="ListParagraph"/>
        <w:numPr>
          <w:ilvl w:val="0"/>
          <w:numId w:val="69"/>
        </w:numPr>
        <w:tabs>
          <w:tab w:val="left" w:pos="744"/>
        </w:tabs>
        <w:spacing w:before="248"/>
        <w:ind w:left="744" w:hanging="359"/>
        <w:rPr>
          <w:sz w:val="28"/>
        </w:rPr>
      </w:pPr>
      <w:r>
        <w:rPr>
          <w:spacing w:val="-2"/>
          <w:sz w:val="28"/>
        </w:rPr>
        <w:t>192.168.25.255</w:t>
      </w:r>
    </w:p>
    <w:p w14:paraId="51DC07F3" w14:textId="77777777" w:rsidR="0050319C" w:rsidRDefault="00000000">
      <w:pPr>
        <w:pStyle w:val="ListParagraph"/>
        <w:numPr>
          <w:ilvl w:val="0"/>
          <w:numId w:val="69"/>
        </w:numPr>
        <w:tabs>
          <w:tab w:val="left" w:pos="744"/>
        </w:tabs>
        <w:ind w:left="744" w:hanging="359"/>
        <w:rPr>
          <w:sz w:val="28"/>
        </w:rPr>
      </w:pPr>
      <w:r>
        <w:rPr>
          <w:spacing w:val="-2"/>
          <w:sz w:val="28"/>
        </w:rPr>
        <w:t>192.168.25.141</w:t>
      </w:r>
    </w:p>
    <w:p w14:paraId="0129DB69" w14:textId="77777777" w:rsidR="0050319C" w:rsidRDefault="00000000">
      <w:pPr>
        <w:pStyle w:val="ListParagraph"/>
        <w:numPr>
          <w:ilvl w:val="0"/>
          <w:numId w:val="69"/>
        </w:numPr>
        <w:tabs>
          <w:tab w:val="left" w:pos="744"/>
        </w:tabs>
        <w:ind w:left="744" w:hanging="359"/>
        <w:rPr>
          <w:color w:val="FF0000"/>
          <w:sz w:val="28"/>
        </w:rPr>
      </w:pPr>
      <w:r>
        <w:rPr>
          <w:color w:val="FF0000"/>
          <w:spacing w:val="-2"/>
          <w:sz w:val="28"/>
        </w:rPr>
        <w:t>192.168.25.143</w:t>
      </w:r>
    </w:p>
    <w:p w14:paraId="3DD2EE5C" w14:textId="77777777" w:rsidR="0050319C" w:rsidRDefault="00000000">
      <w:pPr>
        <w:pStyle w:val="ListParagraph"/>
        <w:numPr>
          <w:ilvl w:val="0"/>
          <w:numId w:val="69"/>
        </w:numPr>
        <w:tabs>
          <w:tab w:val="left" w:pos="744"/>
        </w:tabs>
        <w:ind w:left="744" w:hanging="359"/>
        <w:rPr>
          <w:sz w:val="28"/>
        </w:rPr>
      </w:pPr>
      <w:r>
        <w:rPr>
          <w:spacing w:val="-2"/>
          <w:sz w:val="28"/>
        </w:rPr>
        <w:t>192.168.25.180</w:t>
      </w:r>
    </w:p>
    <w:p w14:paraId="600F277F" w14:textId="0792A064" w:rsidR="0050319C" w:rsidRPr="00F40F54" w:rsidRDefault="00000000">
      <w:pPr>
        <w:pStyle w:val="BodyText"/>
        <w:spacing w:before="248"/>
        <w:ind w:left="25" w:firstLine="0"/>
        <w:rPr>
          <w:lang w:val="vi-VN"/>
        </w:rPr>
      </w:pPr>
      <w:r>
        <w:t>Câu</w:t>
      </w:r>
      <w:r>
        <w:rPr>
          <w:spacing w:val="-4"/>
        </w:rPr>
        <w:t xml:space="preserve"> </w:t>
      </w:r>
      <w:r>
        <w:t>28:</w:t>
      </w:r>
      <w:r>
        <w:rPr>
          <w:spacing w:val="-2"/>
        </w:rPr>
        <w:t xml:space="preserve"> </w:t>
      </w:r>
      <w:r>
        <w:t>Mạng có</w:t>
      </w:r>
      <w:r>
        <w:rPr>
          <w:spacing w:val="-2"/>
        </w:rPr>
        <w:t xml:space="preserve"> </w:t>
      </w:r>
      <w:r>
        <w:t>địa</w:t>
      </w:r>
      <w:r>
        <w:rPr>
          <w:spacing w:val="-2"/>
        </w:rPr>
        <w:t xml:space="preserve"> </w:t>
      </w:r>
      <w:r>
        <w:t>chỉ</w:t>
      </w:r>
      <w:r>
        <w:rPr>
          <w:spacing w:val="-2"/>
        </w:rPr>
        <w:t xml:space="preserve"> </w:t>
      </w:r>
      <w:r>
        <w:t>100.1.0.0/25.</w:t>
      </w:r>
      <w:r>
        <w:rPr>
          <w:spacing w:val="-1"/>
        </w:rPr>
        <w:t xml:space="preserve"> </w:t>
      </w:r>
      <w:r>
        <w:t>Hãy</w:t>
      </w:r>
      <w:r>
        <w:rPr>
          <w:spacing w:val="-2"/>
        </w:rPr>
        <w:t xml:space="preserve"> </w:t>
      </w:r>
      <w:r>
        <w:t>cho</w:t>
      </w:r>
      <w:r>
        <w:rPr>
          <w:spacing w:val="-1"/>
        </w:rPr>
        <w:t xml:space="preserve"> </w:t>
      </w:r>
      <w:r>
        <w:t>biết</w:t>
      </w:r>
      <w:r>
        <w:rPr>
          <w:spacing w:val="-1"/>
        </w:rPr>
        <w:t xml:space="preserve"> </w:t>
      </w:r>
      <w:r>
        <w:t>địa</w:t>
      </w:r>
      <w:r>
        <w:rPr>
          <w:spacing w:val="-3"/>
        </w:rPr>
        <w:t xml:space="preserve"> </w:t>
      </w:r>
      <w:r>
        <w:t>chỉ</w:t>
      </w:r>
      <w:r>
        <w:rPr>
          <w:spacing w:val="-1"/>
        </w:rPr>
        <w:t xml:space="preserve"> </w:t>
      </w:r>
      <w:r>
        <w:t>quảng</w:t>
      </w:r>
      <w:r>
        <w:rPr>
          <w:spacing w:val="-2"/>
        </w:rPr>
        <w:t xml:space="preserve"> </w:t>
      </w:r>
      <w:r>
        <w:t>bá</w:t>
      </w:r>
      <w:r>
        <w:rPr>
          <w:spacing w:val="-2"/>
        </w:rPr>
        <w:t xml:space="preserve"> </w:t>
      </w:r>
      <w:r>
        <w:t>của</w:t>
      </w:r>
      <w:r>
        <w:rPr>
          <w:spacing w:val="-3"/>
        </w:rPr>
        <w:t xml:space="preserve"> </w:t>
      </w:r>
      <w:r>
        <w:t xml:space="preserve">mạng </w:t>
      </w:r>
      <w:r>
        <w:rPr>
          <w:spacing w:val="-5"/>
        </w:rPr>
        <w:t>là?</w:t>
      </w:r>
      <w:r w:rsidR="00F40F54">
        <w:rPr>
          <w:spacing w:val="-5"/>
          <w:lang w:val="vi-VN"/>
        </w:rPr>
        <w:t xml:space="preserve"> B</w:t>
      </w:r>
    </w:p>
    <w:p w14:paraId="406B23E7" w14:textId="77777777" w:rsidR="0050319C" w:rsidRDefault="00000000">
      <w:pPr>
        <w:pStyle w:val="ListParagraph"/>
        <w:numPr>
          <w:ilvl w:val="0"/>
          <w:numId w:val="68"/>
        </w:numPr>
        <w:tabs>
          <w:tab w:val="left" w:pos="744"/>
        </w:tabs>
        <w:spacing w:before="248"/>
        <w:ind w:left="744" w:hanging="359"/>
        <w:rPr>
          <w:sz w:val="28"/>
        </w:rPr>
      </w:pPr>
      <w:r>
        <w:rPr>
          <w:spacing w:val="-2"/>
          <w:sz w:val="28"/>
        </w:rPr>
        <w:t>100.1.255.255</w:t>
      </w:r>
    </w:p>
    <w:p w14:paraId="694D3CEB" w14:textId="77777777" w:rsidR="0050319C" w:rsidRDefault="00000000">
      <w:pPr>
        <w:pStyle w:val="ListParagraph"/>
        <w:numPr>
          <w:ilvl w:val="0"/>
          <w:numId w:val="68"/>
        </w:numPr>
        <w:tabs>
          <w:tab w:val="left" w:pos="744"/>
        </w:tabs>
        <w:ind w:left="744" w:hanging="359"/>
        <w:rPr>
          <w:color w:val="FF0000"/>
          <w:sz w:val="28"/>
        </w:rPr>
      </w:pPr>
      <w:r>
        <w:rPr>
          <w:color w:val="FF0000"/>
          <w:spacing w:val="-2"/>
          <w:sz w:val="28"/>
        </w:rPr>
        <w:t>100.1.0.127</w:t>
      </w:r>
    </w:p>
    <w:p w14:paraId="5326E1B4" w14:textId="77777777" w:rsidR="0050319C" w:rsidRDefault="00000000">
      <w:pPr>
        <w:pStyle w:val="ListParagraph"/>
        <w:numPr>
          <w:ilvl w:val="0"/>
          <w:numId w:val="68"/>
        </w:numPr>
        <w:tabs>
          <w:tab w:val="left" w:pos="744"/>
        </w:tabs>
        <w:ind w:left="744" w:hanging="359"/>
        <w:rPr>
          <w:sz w:val="28"/>
        </w:rPr>
      </w:pPr>
      <w:r>
        <w:rPr>
          <w:spacing w:val="-2"/>
          <w:sz w:val="28"/>
        </w:rPr>
        <w:t>100.1.127.255</w:t>
      </w:r>
    </w:p>
    <w:p w14:paraId="15ADAA88" w14:textId="77777777" w:rsidR="0050319C" w:rsidRDefault="00000000">
      <w:pPr>
        <w:pStyle w:val="ListParagraph"/>
        <w:numPr>
          <w:ilvl w:val="0"/>
          <w:numId w:val="68"/>
        </w:numPr>
        <w:tabs>
          <w:tab w:val="left" w:pos="744"/>
        </w:tabs>
        <w:ind w:left="744" w:hanging="359"/>
        <w:rPr>
          <w:sz w:val="28"/>
        </w:rPr>
      </w:pPr>
      <w:r>
        <w:rPr>
          <w:spacing w:val="-2"/>
          <w:sz w:val="28"/>
        </w:rPr>
        <w:t>100.1.255.0</w:t>
      </w:r>
    </w:p>
    <w:p w14:paraId="4273EBB6" w14:textId="21C1AB87" w:rsidR="0050319C" w:rsidRPr="00F40F54" w:rsidRDefault="00000000">
      <w:pPr>
        <w:pStyle w:val="BodyText"/>
        <w:spacing w:before="248"/>
        <w:ind w:left="25" w:firstLine="0"/>
        <w:rPr>
          <w:lang w:val="vi-VN"/>
        </w:rPr>
      </w:pPr>
      <w:r>
        <w:t>Câu</w:t>
      </w:r>
      <w:r>
        <w:rPr>
          <w:spacing w:val="-2"/>
        </w:rPr>
        <w:t xml:space="preserve"> </w:t>
      </w:r>
      <w:r>
        <w:t>29:</w:t>
      </w:r>
      <w:r>
        <w:rPr>
          <w:spacing w:val="-1"/>
        </w:rPr>
        <w:t xml:space="preserve"> </w:t>
      </w:r>
      <w:r>
        <w:t>ISP</w:t>
      </w:r>
      <w:r>
        <w:rPr>
          <w:spacing w:val="-2"/>
        </w:rPr>
        <w:t xml:space="preserve"> </w:t>
      </w:r>
      <w:r>
        <w:t>có</w:t>
      </w:r>
      <w:r>
        <w:rPr>
          <w:spacing w:val="-2"/>
        </w:rPr>
        <w:t xml:space="preserve"> </w:t>
      </w:r>
      <w:r>
        <w:t>thể</w:t>
      </w:r>
      <w:r>
        <w:rPr>
          <w:spacing w:val="-2"/>
        </w:rPr>
        <w:t xml:space="preserve"> </w:t>
      </w:r>
      <w:r>
        <w:t>làm</w:t>
      </w:r>
      <w:r>
        <w:rPr>
          <w:spacing w:val="-1"/>
        </w:rPr>
        <w:t xml:space="preserve"> </w:t>
      </w:r>
      <w:r>
        <w:t>được</w:t>
      </w:r>
      <w:r>
        <w:rPr>
          <w:spacing w:val="-2"/>
        </w:rPr>
        <w:t xml:space="preserve"> </w:t>
      </w:r>
      <w:r>
        <w:t>chức</w:t>
      </w:r>
      <w:r>
        <w:rPr>
          <w:spacing w:val="-3"/>
        </w:rPr>
        <w:t xml:space="preserve"> </w:t>
      </w:r>
      <w:r>
        <w:t>năng</w:t>
      </w:r>
      <w:r>
        <w:rPr>
          <w:spacing w:val="-1"/>
        </w:rPr>
        <w:t xml:space="preserve"> </w:t>
      </w:r>
      <w:r>
        <w:t>của IXP</w:t>
      </w:r>
      <w:r>
        <w:rPr>
          <w:spacing w:val="-3"/>
        </w:rPr>
        <w:t xml:space="preserve"> </w:t>
      </w:r>
      <w:r>
        <w:t>(IAP)</w:t>
      </w:r>
      <w:r>
        <w:rPr>
          <w:spacing w:val="-1"/>
        </w:rPr>
        <w:t xml:space="preserve"> </w:t>
      </w:r>
      <w:r>
        <w:t>đúng</w:t>
      </w:r>
      <w:r>
        <w:rPr>
          <w:spacing w:val="-1"/>
        </w:rPr>
        <w:t xml:space="preserve"> </w:t>
      </w:r>
      <w:r>
        <w:t>hay</w:t>
      </w:r>
      <w:r>
        <w:rPr>
          <w:spacing w:val="-1"/>
        </w:rPr>
        <w:t xml:space="preserve"> </w:t>
      </w:r>
      <w:r>
        <w:rPr>
          <w:spacing w:val="-4"/>
        </w:rPr>
        <w:t>sai?</w:t>
      </w:r>
      <w:r w:rsidR="00F40F54">
        <w:rPr>
          <w:spacing w:val="-4"/>
          <w:lang w:val="vi-VN"/>
        </w:rPr>
        <w:t xml:space="preserve"> C</w:t>
      </w:r>
    </w:p>
    <w:p w14:paraId="742689D1" w14:textId="77777777" w:rsidR="0050319C" w:rsidRDefault="00000000">
      <w:pPr>
        <w:pStyle w:val="ListParagraph"/>
        <w:numPr>
          <w:ilvl w:val="0"/>
          <w:numId w:val="67"/>
        </w:numPr>
        <w:tabs>
          <w:tab w:val="left" w:pos="744"/>
        </w:tabs>
        <w:spacing w:before="248"/>
        <w:ind w:left="744" w:hanging="359"/>
        <w:rPr>
          <w:sz w:val="28"/>
        </w:rPr>
      </w:pPr>
      <w:r>
        <w:rPr>
          <w:sz w:val="28"/>
        </w:rPr>
        <w:t>Không</w:t>
      </w:r>
      <w:r>
        <w:rPr>
          <w:spacing w:val="-1"/>
          <w:sz w:val="28"/>
        </w:rPr>
        <w:t xml:space="preserve"> </w:t>
      </w:r>
      <w:r>
        <w:rPr>
          <w:sz w:val="28"/>
        </w:rPr>
        <w:t xml:space="preserve">có đáp án </w:t>
      </w:r>
      <w:r>
        <w:rPr>
          <w:spacing w:val="-4"/>
          <w:sz w:val="28"/>
        </w:rPr>
        <w:t>đúng</w:t>
      </w:r>
    </w:p>
    <w:p w14:paraId="05821BED" w14:textId="77777777" w:rsidR="0050319C" w:rsidRDefault="00000000">
      <w:pPr>
        <w:pStyle w:val="ListParagraph"/>
        <w:numPr>
          <w:ilvl w:val="0"/>
          <w:numId w:val="67"/>
        </w:numPr>
        <w:tabs>
          <w:tab w:val="left" w:pos="744"/>
        </w:tabs>
        <w:ind w:left="744" w:hanging="359"/>
        <w:rPr>
          <w:sz w:val="28"/>
        </w:rPr>
      </w:pPr>
      <w:r>
        <w:rPr>
          <w:sz w:val="28"/>
        </w:rPr>
        <w:t>Trong</w:t>
      </w:r>
      <w:r>
        <w:rPr>
          <w:spacing w:val="-1"/>
          <w:sz w:val="28"/>
        </w:rPr>
        <w:t xml:space="preserve"> </w:t>
      </w:r>
      <w:r>
        <w:rPr>
          <w:sz w:val="28"/>
        </w:rPr>
        <w:t>1</w:t>
      </w:r>
      <w:r>
        <w:rPr>
          <w:spacing w:val="-1"/>
          <w:sz w:val="28"/>
        </w:rPr>
        <w:t xml:space="preserve"> </w:t>
      </w:r>
      <w:r>
        <w:rPr>
          <w:sz w:val="28"/>
        </w:rPr>
        <w:t>số</w:t>
      </w:r>
      <w:r>
        <w:rPr>
          <w:spacing w:val="-1"/>
          <w:sz w:val="28"/>
        </w:rPr>
        <w:t xml:space="preserve"> </w:t>
      </w:r>
      <w:r>
        <w:rPr>
          <w:sz w:val="28"/>
        </w:rPr>
        <w:t>trường</w:t>
      </w:r>
      <w:r>
        <w:rPr>
          <w:spacing w:val="-1"/>
          <w:sz w:val="28"/>
        </w:rPr>
        <w:t xml:space="preserve"> </w:t>
      </w:r>
      <w:r>
        <w:rPr>
          <w:sz w:val="28"/>
        </w:rPr>
        <w:t>hợp</w:t>
      </w:r>
      <w:r>
        <w:rPr>
          <w:spacing w:val="-1"/>
          <w:sz w:val="28"/>
        </w:rPr>
        <w:t xml:space="preserve"> </w:t>
      </w:r>
      <w:r>
        <w:rPr>
          <w:sz w:val="28"/>
        </w:rPr>
        <w:t>đúng,</w:t>
      </w:r>
      <w:r>
        <w:rPr>
          <w:spacing w:val="-1"/>
          <w:sz w:val="28"/>
        </w:rPr>
        <w:t xml:space="preserve"> </w:t>
      </w:r>
      <w:r>
        <w:rPr>
          <w:sz w:val="28"/>
        </w:rPr>
        <w:t>1</w:t>
      </w:r>
      <w:r>
        <w:rPr>
          <w:spacing w:val="-1"/>
          <w:sz w:val="28"/>
        </w:rPr>
        <w:t xml:space="preserve"> </w:t>
      </w:r>
      <w:r>
        <w:rPr>
          <w:sz w:val="28"/>
        </w:rPr>
        <w:t>số</w:t>
      </w:r>
      <w:r>
        <w:rPr>
          <w:spacing w:val="-1"/>
          <w:sz w:val="28"/>
        </w:rPr>
        <w:t xml:space="preserve"> </w:t>
      </w:r>
      <w:r>
        <w:rPr>
          <w:sz w:val="28"/>
        </w:rPr>
        <w:t xml:space="preserve">khác thì </w:t>
      </w:r>
      <w:r>
        <w:rPr>
          <w:spacing w:val="-5"/>
          <w:sz w:val="28"/>
        </w:rPr>
        <w:t>sai</w:t>
      </w:r>
    </w:p>
    <w:p w14:paraId="6B761675" w14:textId="77777777" w:rsidR="0050319C" w:rsidRDefault="00000000">
      <w:pPr>
        <w:pStyle w:val="ListParagraph"/>
        <w:numPr>
          <w:ilvl w:val="0"/>
          <w:numId w:val="67"/>
        </w:numPr>
        <w:tabs>
          <w:tab w:val="left" w:pos="744"/>
        </w:tabs>
        <w:ind w:left="744" w:hanging="359"/>
        <w:rPr>
          <w:color w:val="FF0000"/>
          <w:sz w:val="28"/>
        </w:rPr>
      </w:pPr>
      <w:r>
        <w:rPr>
          <w:color w:val="FF0000"/>
          <w:spacing w:val="-5"/>
          <w:sz w:val="28"/>
        </w:rPr>
        <w:t>Sai</w:t>
      </w:r>
    </w:p>
    <w:p w14:paraId="2C486BA9" w14:textId="77777777" w:rsidR="0050319C" w:rsidRDefault="00000000">
      <w:pPr>
        <w:pStyle w:val="ListParagraph"/>
        <w:numPr>
          <w:ilvl w:val="0"/>
          <w:numId w:val="67"/>
        </w:numPr>
        <w:tabs>
          <w:tab w:val="left" w:pos="744"/>
        </w:tabs>
        <w:ind w:left="744" w:hanging="359"/>
        <w:rPr>
          <w:sz w:val="28"/>
        </w:rPr>
      </w:pPr>
      <w:r>
        <w:rPr>
          <w:spacing w:val="-4"/>
          <w:sz w:val="28"/>
        </w:rPr>
        <w:t>Đúng</w:t>
      </w:r>
    </w:p>
    <w:p w14:paraId="7156EE1C" w14:textId="6E73CE0D" w:rsidR="0050319C" w:rsidRPr="00F40F54" w:rsidRDefault="00000000">
      <w:pPr>
        <w:pStyle w:val="BodyText"/>
        <w:spacing w:before="248"/>
        <w:ind w:left="25" w:firstLine="0"/>
        <w:rPr>
          <w:lang w:val="vi-VN"/>
        </w:rPr>
      </w:pPr>
      <w:r>
        <w:t>Câu</w:t>
      </w:r>
      <w:r>
        <w:rPr>
          <w:spacing w:val="-4"/>
        </w:rPr>
        <w:t xml:space="preserve"> </w:t>
      </w:r>
      <w:r>
        <w:t>30:</w:t>
      </w:r>
      <w:r>
        <w:rPr>
          <w:spacing w:val="-1"/>
        </w:rPr>
        <w:t xml:space="preserve"> </w:t>
      </w:r>
      <w:r>
        <w:t>Đâu không</w:t>
      </w:r>
      <w:r>
        <w:rPr>
          <w:spacing w:val="-1"/>
        </w:rPr>
        <w:t xml:space="preserve"> </w:t>
      </w:r>
      <w:r>
        <w:t>phải</w:t>
      </w:r>
      <w:r>
        <w:rPr>
          <w:spacing w:val="-2"/>
        </w:rPr>
        <w:t xml:space="preserve"> </w:t>
      </w:r>
      <w:r>
        <w:t>là</w:t>
      </w:r>
      <w:r>
        <w:rPr>
          <w:spacing w:val="-2"/>
        </w:rPr>
        <w:t xml:space="preserve"> </w:t>
      </w:r>
      <w:r>
        <w:t>một</w:t>
      </w:r>
      <w:r>
        <w:rPr>
          <w:spacing w:val="-1"/>
        </w:rPr>
        <w:t xml:space="preserve"> </w:t>
      </w:r>
      <w:r>
        <w:t>đặc</w:t>
      </w:r>
      <w:r>
        <w:rPr>
          <w:spacing w:val="-2"/>
        </w:rPr>
        <w:t xml:space="preserve"> </w:t>
      </w:r>
      <w:r>
        <w:t>trưng</w:t>
      </w:r>
      <w:r>
        <w:rPr>
          <w:spacing w:val="-2"/>
        </w:rPr>
        <w:t xml:space="preserve"> </w:t>
      </w:r>
      <w:r>
        <w:t>cơ</w:t>
      </w:r>
      <w:r>
        <w:rPr>
          <w:spacing w:val="-2"/>
        </w:rPr>
        <w:t xml:space="preserve"> </w:t>
      </w:r>
      <w:r>
        <w:t>bản của</w:t>
      </w:r>
      <w:r>
        <w:rPr>
          <w:spacing w:val="-2"/>
        </w:rPr>
        <w:t xml:space="preserve"> </w:t>
      </w:r>
      <w:r>
        <w:t>đường</w:t>
      </w:r>
      <w:r>
        <w:rPr>
          <w:spacing w:val="-1"/>
        </w:rPr>
        <w:t xml:space="preserve"> </w:t>
      </w:r>
      <w:r>
        <w:rPr>
          <w:spacing w:val="-2"/>
        </w:rPr>
        <w:t>truyền?</w:t>
      </w:r>
      <w:r w:rsidR="00F40F54">
        <w:rPr>
          <w:spacing w:val="-2"/>
          <w:lang w:val="vi-VN"/>
        </w:rPr>
        <w:t xml:space="preserve"> C</w:t>
      </w:r>
    </w:p>
    <w:p w14:paraId="2EF99F76" w14:textId="77777777" w:rsidR="0050319C" w:rsidRDefault="00000000">
      <w:pPr>
        <w:pStyle w:val="ListParagraph"/>
        <w:numPr>
          <w:ilvl w:val="0"/>
          <w:numId w:val="66"/>
        </w:numPr>
        <w:tabs>
          <w:tab w:val="left" w:pos="744"/>
        </w:tabs>
        <w:spacing w:before="248"/>
        <w:ind w:left="744" w:hanging="359"/>
        <w:rPr>
          <w:sz w:val="28"/>
        </w:rPr>
      </w:pPr>
      <w:r>
        <w:rPr>
          <w:sz w:val="28"/>
        </w:rPr>
        <w:t>Suy</w:t>
      </w:r>
      <w:r>
        <w:rPr>
          <w:spacing w:val="-2"/>
          <w:sz w:val="28"/>
        </w:rPr>
        <w:t xml:space="preserve"> </w:t>
      </w:r>
      <w:r>
        <w:rPr>
          <w:sz w:val="28"/>
        </w:rPr>
        <w:t>giảm</w:t>
      </w:r>
      <w:r>
        <w:rPr>
          <w:spacing w:val="-1"/>
          <w:sz w:val="28"/>
        </w:rPr>
        <w:t xml:space="preserve"> </w:t>
      </w:r>
      <w:r>
        <w:rPr>
          <w:sz w:val="28"/>
        </w:rPr>
        <w:t>truyền</w:t>
      </w:r>
      <w:r>
        <w:rPr>
          <w:spacing w:val="-1"/>
          <w:sz w:val="28"/>
        </w:rPr>
        <w:t xml:space="preserve"> </w:t>
      </w:r>
      <w:r>
        <w:rPr>
          <w:spacing w:val="-5"/>
          <w:sz w:val="28"/>
        </w:rPr>
        <w:t>dẫn</w:t>
      </w:r>
    </w:p>
    <w:p w14:paraId="39672BF0" w14:textId="77777777" w:rsidR="0050319C" w:rsidRDefault="00000000">
      <w:pPr>
        <w:pStyle w:val="ListParagraph"/>
        <w:numPr>
          <w:ilvl w:val="0"/>
          <w:numId w:val="66"/>
        </w:numPr>
        <w:tabs>
          <w:tab w:val="left" w:pos="744"/>
        </w:tabs>
        <w:ind w:left="744" w:hanging="359"/>
        <w:rPr>
          <w:sz w:val="28"/>
        </w:rPr>
      </w:pPr>
      <w:r>
        <w:rPr>
          <w:spacing w:val="-2"/>
          <w:sz w:val="28"/>
        </w:rPr>
        <w:t>Nhiễu</w:t>
      </w:r>
    </w:p>
    <w:p w14:paraId="460D6743" w14:textId="77777777" w:rsidR="0050319C" w:rsidRDefault="00000000">
      <w:pPr>
        <w:pStyle w:val="ListParagraph"/>
        <w:numPr>
          <w:ilvl w:val="0"/>
          <w:numId w:val="66"/>
        </w:numPr>
        <w:tabs>
          <w:tab w:val="left" w:pos="744"/>
        </w:tabs>
        <w:ind w:left="744" w:hanging="359"/>
        <w:rPr>
          <w:color w:val="FF0000"/>
          <w:sz w:val="28"/>
        </w:rPr>
      </w:pPr>
      <w:r>
        <w:rPr>
          <w:color w:val="FF0000"/>
          <w:sz w:val="28"/>
        </w:rPr>
        <w:t>Thiết</w:t>
      </w:r>
      <w:r>
        <w:rPr>
          <w:color w:val="FF0000"/>
          <w:spacing w:val="-3"/>
          <w:sz w:val="28"/>
        </w:rPr>
        <w:t xml:space="preserve"> </w:t>
      </w:r>
      <w:r>
        <w:rPr>
          <w:color w:val="FF0000"/>
          <w:sz w:val="28"/>
        </w:rPr>
        <w:t>bị</w:t>
      </w:r>
      <w:r>
        <w:rPr>
          <w:color w:val="FF0000"/>
          <w:spacing w:val="-2"/>
          <w:sz w:val="28"/>
        </w:rPr>
        <w:t xml:space="preserve"> thu/phát</w:t>
      </w:r>
    </w:p>
    <w:p w14:paraId="0B3F3D59" w14:textId="77777777" w:rsidR="0050319C" w:rsidRDefault="00000000">
      <w:pPr>
        <w:pStyle w:val="ListParagraph"/>
        <w:numPr>
          <w:ilvl w:val="0"/>
          <w:numId w:val="66"/>
        </w:numPr>
        <w:tabs>
          <w:tab w:val="left" w:pos="744"/>
        </w:tabs>
        <w:ind w:left="744" w:hanging="359"/>
        <w:rPr>
          <w:sz w:val="28"/>
        </w:rPr>
      </w:pPr>
      <w:r>
        <w:rPr>
          <w:sz w:val="28"/>
        </w:rPr>
        <w:t>Băng</w:t>
      </w:r>
      <w:r>
        <w:rPr>
          <w:spacing w:val="-1"/>
          <w:sz w:val="28"/>
        </w:rPr>
        <w:t xml:space="preserve"> </w:t>
      </w:r>
      <w:r>
        <w:rPr>
          <w:spacing w:val="-2"/>
          <w:sz w:val="28"/>
        </w:rPr>
        <w:t>thông</w:t>
      </w:r>
    </w:p>
    <w:p w14:paraId="1421482A" w14:textId="0DAA6A98" w:rsidR="0050319C" w:rsidRPr="00F40F54" w:rsidRDefault="00000000">
      <w:pPr>
        <w:pStyle w:val="BodyText"/>
        <w:spacing w:before="248"/>
        <w:ind w:left="25" w:firstLine="0"/>
        <w:rPr>
          <w:lang w:val="vi-VN"/>
        </w:rPr>
      </w:pPr>
      <w:r>
        <w:t>Câu</w:t>
      </w:r>
      <w:r>
        <w:rPr>
          <w:spacing w:val="-1"/>
        </w:rPr>
        <w:t xml:space="preserve"> </w:t>
      </w:r>
      <w:r>
        <w:t>31:</w:t>
      </w:r>
      <w:r>
        <w:rPr>
          <w:spacing w:val="-1"/>
        </w:rPr>
        <w:t xml:space="preserve"> </w:t>
      </w:r>
      <w:r>
        <w:t>Trong</w:t>
      </w:r>
      <w:r>
        <w:rPr>
          <w:spacing w:val="-1"/>
        </w:rPr>
        <w:t xml:space="preserve"> </w:t>
      </w:r>
      <w:r>
        <w:t>số các</w:t>
      </w:r>
      <w:r>
        <w:rPr>
          <w:spacing w:val="-2"/>
        </w:rPr>
        <w:t xml:space="preserve"> </w:t>
      </w:r>
      <w:r>
        <w:t>sóng</w:t>
      </w:r>
      <w:r>
        <w:rPr>
          <w:spacing w:val="1"/>
        </w:rPr>
        <w:t xml:space="preserve"> </w:t>
      </w:r>
      <w:r>
        <w:t>vô</w:t>
      </w:r>
      <w:r>
        <w:rPr>
          <w:spacing w:val="-1"/>
        </w:rPr>
        <w:t xml:space="preserve"> </w:t>
      </w:r>
      <w:r>
        <w:t>tuyến</w:t>
      </w:r>
      <w:r>
        <w:rPr>
          <w:spacing w:val="-1"/>
        </w:rPr>
        <w:t xml:space="preserve"> </w:t>
      </w:r>
      <w:r>
        <w:t>sau đây,</w:t>
      </w:r>
      <w:r>
        <w:rPr>
          <w:spacing w:val="-1"/>
        </w:rPr>
        <w:t xml:space="preserve"> </w:t>
      </w:r>
      <w:r>
        <w:t>đâu là</w:t>
      </w:r>
      <w:r>
        <w:rPr>
          <w:spacing w:val="-2"/>
        </w:rPr>
        <w:t xml:space="preserve"> </w:t>
      </w:r>
      <w:r>
        <w:t>loại</w:t>
      </w:r>
      <w:r>
        <w:rPr>
          <w:spacing w:val="-1"/>
        </w:rPr>
        <w:t xml:space="preserve"> </w:t>
      </w:r>
      <w:r>
        <w:t>truyền</w:t>
      </w:r>
      <w:r>
        <w:rPr>
          <w:spacing w:val="-1"/>
        </w:rPr>
        <w:t xml:space="preserve"> </w:t>
      </w:r>
      <w:r>
        <w:t>sóng</w:t>
      </w:r>
      <w:r>
        <w:rPr>
          <w:spacing w:val="-1"/>
        </w:rPr>
        <w:t xml:space="preserve"> </w:t>
      </w:r>
      <w:r>
        <w:t xml:space="preserve">không </w:t>
      </w:r>
      <w:r>
        <w:rPr>
          <w:spacing w:val="-2"/>
        </w:rPr>
        <w:t>gian?</w:t>
      </w:r>
      <w:r w:rsidR="00F40F54">
        <w:rPr>
          <w:spacing w:val="-2"/>
          <w:lang w:val="vi-VN"/>
        </w:rPr>
        <w:t xml:space="preserve"> C</w:t>
      </w:r>
    </w:p>
    <w:p w14:paraId="5BDA3C03" w14:textId="77777777" w:rsidR="0050319C" w:rsidRDefault="00000000">
      <w:pPr>
        <w:pStyle w:val="ListParagraph"/>
        <w:numPr>
          <w:ilvl w:val="0"/>
          <w:numId w:val="65"/>
        </w:numPr>
        <w:tabs>
          <w:tab w:val="left" w:pos="744"/>
        </w:tabs>
        <w:spacing w:before="248"/>
        <w:ind w:left="744" w:hanging="359"/>
        <w:rPr>
          <w:sz w:val="28"/>
        </w:rPr>
      </w:pPr>
      <w:r>
        <w:rPr>
          <w:sz w:val="28"/>
        </w:rPr>
        <w:t>HF</w:t>
      </w:r>
      <w:r>
        <w:rPr>
          <w:spacing w:val="-3"/>
          <w:sz w:val="28"/>
        </w:rPr>
        <w:t xml:space="preserve"> </w:t>
      </w:r>
      <w:r>
        <w:rPr>
          <w:sz w:val="28"/>
        </w:rPr>
        <w:t>(High</w:t>
      </w:r>
      <w:r>
        <w:rPr>
          <w:spacing w:val="-2"/>
          <w:sz w:val="28"/>
        </w:rPr>
        <w:t xml:space="preserve"> frequency)</w:t>
      </w:r>
    </w:p>
    <w:p w14:paraId="5E3D273D" w14:textId="77777777" w:rsidR="0050319C" w:rsidRDefault="00000000">
      <w:pPr>
        <w:pStyle w:val="ListParagraph"/>
        <w:numPr>
          <w:ilvl w:val="0"/>
          <w:numId w:val="65"/>
        </w:numPr>
        <w:tabs>
          <w:tab w:val="left" w:pos="814"/>
        </w:tabs>
        <w:ind w:left="814" w:hanging="429"/>
        <w:rPr>
          <w:sz w:val="28"/>
        </w:rPr>
      </w:pPr>
      <w:r>
        <w:rPr>
          <w:noProof/>
          <w:sz w:val="28"/>
        </w:rPr>
        <w:drawing>
          <wp:anchor distT="0" distB="0" distL="0" distR="0" simplePos="0" relativeHeight="15741440" behindDoc="0" locked="0" layoutInCell="1" allowOverlap="1" wp14:anchorId="4A323A18" wp14:editId="03EB8529">
            <wp:simplePos x="0" y="0"/>
            <wp:positionH relativeFrom="page">
              <wp:posOffset>1981200</wp:posOffset>
            </wp:positionH>
            <wp:positionV relativeFrom="paragraph">
              <wp:posOffset>644251</wp:posOffset>
            </wp:positionV>
            <wp:extent cx="3810000" cy="364238"/>
            <wp:effectExtent l="0" t="0" r="0" b="0"/>
            <wp:wrapNone/>
            <wp:docPr id="29" name="Image 29">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LF</w:t>
      </w:r>
      <w:r>
        <w:rPr>
          <w:spacing w:val="-4"/>
          <w:sz w:val="28"/>
        </w:rPr>
        <w:t xml:space="preserve"> </w:t>
      </w:r>
      <w:r>
        <w:rPr>
          <w:sz w:val="28"/>
        </w:rPr>
        <w:t>(Low</w:t>
      </w:r>
      <w:r>
        <w:rPr>
          <w:spacing w:val="-3"/>
          <w:sz w:val="28"/>
        </w:rPr>
        <w:t xml:space="preserve"> </w:t>
      </w:r>
      <w:r>
        <w:rPr>
          <w:spacing w:val="-2"/>
          <w:sz w:val="28"/>
        </w:rPr>
        <w:t>Frequency)</w:t>
      </w:r>
    </w:p>
    <w:p w14:paraId="6B173B6E" w14:textId="77777777" w:rsidR="0050319C" w:rsidRDefault="0050319C">
      <w:pPr>
        <w:pStyle w:val="ListParagraph"/>
        <w:rPr>
          <w:sz w:val="28"/>
        </w:rPr>
        <w:sectPr w:rsidR="0050319C">
          <w:pgSz w:w="12240" w:h="15840"/>
          <w:pgMar w:top="1380" w:right="1417" w:bottom="320" w:left="1417" w:header="0" w:footer="121" w:gutter="0"/>
          <w:cols w:space="720"/>
        </w:sectPr>
      </w:pPr>
    </w:p>
    <w:p w14:paraId="754FD6DB" w14:textId="77777777" w:rsidR="0050319C" w:rsidRDefault="00000000">
      <w:pPr>
        <w:pStyle w:val="ListParagraph"/>
        <w:numPr>
          <w:ilvl w:val="0"/>
          <w:numId w:val="65"/>
        </w:numPr>
        <w:tabs>
          <w:tab w:val="left" w:pos="814"/>
        </w:tabs>
        <w:spacing w:before="60"/>
        <w:ind w:left="814" w:hanging="429"/>
        <w:rPr>
          <w:color w:val="FF0000"/>
          <w:sz w:val="28"/>
        </w:rPr>
      </w:pPr>
      <w:r>
        <w:rPr>
          <w:color w:val="FF0000"/>
          <w:sz w:val="28"/>
        </w:rPr>
        <w:lastRenderedPageBreak/>
        <w:t>SHF</w:t>
      </w:r>
      <w:r>
        <w:rPr>
          <w:color w:val="FF0000"/>
          <w:spacing w:val="-3"/>
          <w:sz w:val="28"/>
        </w:rPr>
        <w:t xml:space="preserve"> </w:t>
      </w:r>
      <w:r>
        <w:rPr>
          <w:color w:val="FF0000"/>
          <w:sz w:val="28"/>
        </w:rPr>
        <w:t>(Supper</w:t>
      </w:r>
      <w:r>
        <w:rPr>
          <w:color w:val="FF0000"/>
          <w:spacing w:val="-2"/>
          <w:sz w:val="28"/>
        </w:rPr>
        <w:t xml:space="preserve"> </w:t>
      </w:r>
      <w:r>
        <w:rPr>
          <w:color w:val="FF0000"/>
          <w:spacing w:val="-5"/>
          <w:sz w:val="28"/>
        </w:rPr>
        <w:t>HF)</w:t>
      </w:r>
    </w:p>
    <w:p w14:paraId="12F27EFB" w14:textId="77777777" w:rsidR="0050319C" w:rsidRDefault="00000000">
      <w:pPr>
        <w:pStyle w:val="ListParagraph"/>
        <w:numPr>
          <w:ilvl w:val="0"/>
          <w:numId w:val="65"/>
        </w:numPr>
        <w:tabs>
          <w:tab w:val="left" w:pos="814"/>
        </w:tabs>
        <w:ind w:left="814" w:hanging="429"/>
        <w:rPr>
          <w:sz w:val="28"/>
        </w:rPr>
      </w:pPr>
      <w:r>
        <w:rPr>
          <w:sz w:val="28"/>
        </w:rPr>
        <w:t>MF</w:t>
      </w:r>
      <w:r>
        <w:rPr>
          <w:spacing w:val="-3"/>
          <w:sz w:val="28"/>
        </w:rPr>
        <w:t xml:space="preserve"> </w:t>
      </w:r>
      <w:r>
        <w:rPr>
          <w:sz w:val="28"/>
        </w:rPr>
        <w:t>(Middle</w:t>
      </w:r>
      <w:r>
        <w:rPr>
          <w:spacing w:val="-3"/>
          <w:sz w:val="28"/>
        </w:rPr>
        <w:t xml:space="preserve"> </w:t>
      </w:r>
      <w:r>
        <w:rPr>
          <w:spacing w:val="-2"/>
          <w:sz w:val="28"/>
        </w:rPr>
        <w:t>Frequency)</w:t>
      </w:r>
    </w:p>
    <w:p w14:paraId="7BFE1A8D" w14:textId="5E2A33D5" w:rsidR="0050319C" w:rsidRPr="00F40F54" w:rsidRDefault="00000000">
      <w:pPr>
        <w:pStyle w:val="BodyText"/>
        <w:spacing w:before="248" w:line="276" w:lineRule="auto"/>
        <w:ind w:left="25" w:firstLine="0"/>
        <w:rPr>
          <w:lang w:val="vi-VN"/>
        </w:rPr>
      </w:pPr>
      <w:r>
        <w:t>Câu 32: Cơ sở hạ tầng mạng nào cung cấp quyền truy cập vào các mạng khác trên một</w:t>
      </w:r>
      <w:r>
        <w:rPr>
          <w:spacing w:val="-3"/>
        </w:rPr>
        <w:t xml:space="preserve"> </w:t>
      </w:r>
      <w:r>
        <w:t>khu</w:t>
      </w:r>
      <w:r>
        <w:rPr>
          <w:spacing w:val="-3"/>
        </w:rPr>
        <w:t xml:space="preserve"> </w:t>
      </w:r>
      <w:r>
        <w:t>vực</w:t>
      </w:r>
      <w:r>
        <w:rPr>
          <w:spacing w:val="-4"/>
        </w:rPr>
        <w:t xml:space="preserve"> </w:t>
      </w:r>
      <w:r>
        <w:t>địa</w:t>
      </w:r>
      <w:r>
        <w:rPr>
          <w:spacing w:val="-4"/>
        </w:rPr>
        <w:t xml:space="preserve"> </w:t>
      </w:r>
      <w:r>
        <w:t>lý</w:t>
      </w:r>
      <w:r>
        <w:rPr>
          <w:spacing w:val="-3"/>
        </w:rPr>
        <w:t xml:space="preserve"> </w:t>
      </w:r>
      <w:r>
        <w:t>rộng</w:t>
      </w:r>
      <w:r>
        <w:rPr>
          <w:spacing w:val="-3"/>
        </w:rPr>
        <w:t xml:space="preserve"> </w:t>
      </w:r>
      <w:r>
        <w:t>lớn,</w:t>
      </w:r>
      <w:r>
        <w:rPr>
          <w:spacing w:val="-3"/>
        </w:rPr>
        <w:t xml:space="preserve"> </w:t>
      </w:r>
      <w:r>
        <w:t>thường</w:t>
      </w:r>
      <w:r>
        <w:rPr>
          <w:spacing w:val="-3"/>
        </w:rPr>
        <w:t xml:space="preserve"> </w:t>
      </w:r>
      <w:r>
        <w:t>được</w:t>
      </w:r>
      <w:r>
        <w:rPr>
          <w:spacing w:val="-4"/>
        </w:rPr>
        <w:t xml:space="preserve"> </w:t>
      </w:r>
      <w:r>
        <w:t>sở</w:t>
      </w:r>
      <w:r>
        <w:rPr>
          <w:spacing w:val="-2"/>
        </w:rPr>
        <w:t xml:space="preserve"> </w:t>
      </w:r>
      <w:r>
        <w:t>hữu</w:t>
      </w:r>
      <w:r>
        <w:rPr>
          <w:spacing w:val="-3"/>
        </w:rPr>
        <w:t xml:space="preserve"> </w:t>
      </w:r>
      <w:r>
        <w:t>và</w:t>
      </w:r>
      <w:r>
        <w:rPr>
          <w:spacing w:val="-4"/>
        </w:rPr>
        <w:t xml:space="preserve"> </w:t>
      </w:r>
      <w:r>
        <w:t>quản</w:t>
      </w:r>
      <w:r>
        <w:rPr>
          <w:spacing w:val="-3"/>
        </w:rPr>
        <w:t xml:space="preserve"> </w:t>
      </w:r>
      <w:r>
        <w:t>lý</w:t>
      </w:r>
      <w:r>
        <w:rPr>
          <w:spacing w:val="-3"/>
        </w:rPr>
        <w:t xml:space="preserve"> </w:t>
      </w:r>
      <w:r>
        <w:t>bởi</w:t>
      </w:r>
      <w:r>
        <w:rPr>
          <w:spacing w:val="-3"/>
        </w:rPr>
        <w:t xml:space="preserve"> </w:t>
      </w:r>
      <w:r>
        <w:t>nhà</w:t>
      </w:r>
      <w:r>
        <w:rPr>
          <w:spacing w:val="-4"/>
        </w:rPr>
        <w:t xml:space="preserve"> </w:t>
      </w:r>
      <w:r>
        <w:t>cung</w:t>
      </w:r>
      <w:r>
        <w:rPr>
          <w:spacing w:val="-3"/>
        </w:rPr>
        <w:t xml:space="preserve"> </w:t>
      </w:r>
      <w:r>
        <w:t>cấp</w:t>
      </w:r>
      <w:r>
        <w:rPr>
          <w:spacing w:val="-3"/>
        </w:rPr>
        <w:t xml:space="preserve"> </w:t>
      </w:r>
      <w:r>
        <w:t>dịch vụ viễn thông?</w:t>
      </w:r>
      <w:r w:rsidR="00F40F54">
        <w:rPr>
          <w:lang w:val="vi-VN"/>
        </w:rPr>
        <w:t xml:space="preserve"> A</w:t>
      </w:r>
    </w:p>
    <w:p w14:paraId="5E4D9C57" w14:textId="77777777" w:rsidR="0050319C" w:rsidRDefault="00000000">
      <w:pPr>
        <w:pStyle w:val="ListParagraph"/>
        <w:numPr>
          <w:ilvl w:val="0"/>
          <w:numId w:val="64"/>
        </w:numPr>
        <w:tabs>
          <w:tab w:val="left" w:pos="744"/>
        </w:tabs>
        <w:spacing w:before="200"/>
        <w:ind w:left="744" w:hanging="359"/>
        <w:rPr>
          <w:color w:val="FF0000"/>
          <w:sz w:val="28"/>
        </w:rPr>
      </w:pPr>
      <w:r>
        <w:rPr>
          <w:color w:val="FF0000"/>
          <w:sz w:val="28"/>
        </w:rPr>
        <w:t>Mạng</w:t>
      </w:r>
      <w:r>
        <w:rPr>
          <w:color w:val="FF0000"/>
          <w:spacing w:val="-1"/>
          <w:sz w:val="28"/>
        </w:rPr>
        <w:t xml:space="preserve"> </w:t>
      </w:r>
      <w:r>
        <w:rPr>
          <w:color w:val="FF0000"/>
          <w:spacing w:val="-5"/>
          <w:sz w:val="28"/>
        </w:rPr>
        <w:t>WAN</w:t>
      </w:r>
    </w:p>
    <w:p w14:paraId="62739EE1" w14:textId="77777777" w:rsidR="0050319C" w:rsidRDefault="00000000">
      <w:pPr>
        <w:pStyle w:val="ListParagraph"/>
        <w:numPr>
          <w:ilvl w:val="0"/>
          <w:numId w:val="64"/>
        </w:numPr>
        <w:tabs>
          <w:tab w:val="left" w:pos="744"/>
        </w:tabs>
        <w:ind w:left="744" w:hanging="359"/>
        <w:rPr>
          <w:sz w:val="28"/>
        </w:rPr>
      </w:pPr>
      <w:r>
        <w:rPr>
          <w:spacing w:val="-2"/>
          <w:sz w:val="28"/>
        </w:rPr>
        <w:t>Intranet</w:t>
      </w:r>
    </w:p>
    <w:p w14:paraId="08A2FF73" w14:textId="77777777" w:rsidR="0050319C" w:rsidRDefault="00000000">
      <w:pPr>
        <w:pStyle w:val="ListParagraph"/>
        <w:numPr>
          <w:ilvl w:val="0"/>
          <w:numId w:val="64"/>
        </w:numPr>
        <w:tabs>
          <w:tab w:val="left" w:pos="744"/>
        </w:tabs>
        <w:ind w:left="744" w:hanging="359"/>
        <w:rPr>
          <w:sz w:val="28"/>
        </w:rPr>
      </w:pPr>
      <w:r>
        <w:rPr>
          <w:spacing w:val="-2"/>
          <w:sz w:val="28"/>
        </w:rPr>
        <w:t>Extranet</w:t>
      </w:r>
    </w:p>
    <w:p w14:paraId="702E8CDB" w14:textId="77777777" w:rsidR="0050319C" w:rsidRDefault="00000000">
      <w:pPr>
        <w:pStyle w:val="ListParagraph"/>
        <w:numPr>
          <w:ilvl w:val="0"/>
          <w:numId w:val="64"/>
        </w:numPr>
        <w:tabs>
          <w:tab w:val="left" w:pos="744"/>
        </w:tabs>
        <w:ind w:left="744" w:hanging="359"/>
        <w:rPr>
          <w:sz w:val="28"/>
        </w:rPr>
      </w:pPr>
      <w:r>
        <w:rPr>
          <w:sz w:val="28"/>
        </w:rPr>
        <w:t>Mạng</w:t>
      </w:r>
      <w:r>
        <w:rPr>
          <w:spacing w:val="-1"/>
          <w:sz w:val="28"/>
        </w:rPr>
        <w:t xml:space="preserve"> </w:t>
      </w:r>
      <w:r>
        <w:rPr>
          <w:spacing w:val="-5"/>
          <w:sz w:val="28"/>
        </w:rPr>
        <w:t>LAN</w:t>
      </w:r>
    </w:p>
    <w:p w14:paraId="44DEA299" w14:textId="4514BE5C" w:rsidR="0050319C" w:rsidRPr="00F40F54" w:rsidRDefault="00000000">
      <w:pPr>
        <w:pStyle w:val="BodyText"/>
        <w:spacing w:before="248"/>
        <w:ind w:left="25" w:firstLine="0"/>
        <w:rPr>
          <w:lang w:val="vi-VN"/>
        </w:rPr>
      </w:pPr>
      <w:r>
        <w:t>Câu</w:t>
      </w:r>
      <w:r>
        <w:rPr>
          <w:spacing w:val="-2"/>
        </w:rPr>
        <w:t xml:space="preserve"> </w:t>
      </w:r>
      <w:r>
        <w:t>33:</w:t>
      </w:r>
      <w:r>
        <w:rPr>
          <w:spacing w:val="-1"/>
        </w:rPr>
        <w:t xml:space="preserve"> </w:t>
      </w:r>
      <w:r>
        <w:t>Địa</w:t>
      </w:r>
      <w:r>
        <w:rPr>
          <w:spacing w:val="-2"/>
        </w:rPr>
        <w:t xml:space="preserve"> </w:t>
      </w:r>
      <w:r>
        <w:t>chỉ</w:t>
      </w:r>
      <w:r>
        <w:rPr>
          <w:spacing w:val="1"/>
        </w:rPr>
        <w:t xml:space="preserve"> </w:t>
      </w:r>
      <w:r>
        <w:t>IP</w:t>
      </w:r>
      <w:r>
        <w:rPr>
          <w:spacing w:val="-2"/>
        </w:rPr>
        <w:t xml:space="preserve"> </w:t>
      </w:r>
      <w:r>
        <w:t>nào</w:t>
      </w:r>
      <w:r>
        <w:rPr>
          <w:spacing w:val="-2"/>
        </w:rPr>
        <w:t xml:space="preserve"> </w:t>
      </w:r>
      <w:r>
        <w:t>sau đây</w:t>
      </w:r>
      <w:r>
        <w:rPr>
          <w:spacing w:val="-1"/>
        </w:rPr>
        <w:t xml:space="preserve"> </w:t>
      </w:r>
      <w:r>
        <w:t>thuộc</w:t>
      </w:r>
      <w:r>
        <w:rPr>
          <w:spacing w:val="-2"/>
        </w:rPr>
        <w:t xml:space="preserve"> </w:t>
      </w:r>
      <w:r>
        <w:t>lớp</w:t>
      </w:r>
      <w:r>
        <w:rPr>
          <w:spacing w:val="-1"/>
        </w:rPr>
        <w:t xml:space="preserve"> </w:t>
      </w:r>
      <w:r>
        <w:rPr>
          <w:spacing w:val="-5"/>
        </w:rPr>
        <w:t>C:</w:t>
      </w:r>
      <w:r w:rsidR="00F40F54">
        <w:rPr>
          <w:spacing w:val="-5"/>
          <w:lang w:val="vi-VN"/>
        </w:rPr>
        <w:t xml:space="preserve"> C</w:t>
      </w:r>
    </w:p>
    <w:p w14:paraId="2C1096C8" w14:textId="77777777" w:rsidR="0050319C" w:rsidRDefault="00000000">
      <w:pPr>
        <w:pStyle w:val="ListParagraph"/>
        <w:numPr>
          <w:ilvl w:val="0"/>
          <w:numId w:val="63"/>
        </w:numPr>
        <w:tabs>
          <w:tab w:val="left" w:pos="744"/>
        </w:tabs>
        <w:spacing w:before="248"/>
        <w:ind w:left="744" w:hanging="359"/>
        <w:rPr>
          <w:sz w:val="28"/>
        </w:rPr>
      </w:pPr>
      <w:r>
        <w:rPr>
          <w:spacing w:val="-2"/>
          <w:sz w:val="28"/>
        </w:rPr>
        <w:t>190.184.254.20</w:t>
      </w:r>
    </w:p>
    <w:p w14:paraId="13755046" w14:textId="77777777" w:rsidR="0050319C" w:rsidRDefault="00000000">
      <w:pPr>
        <w:pStyle w:val="ListParagraph"/>
        <w:numPr>
          <w:ilvl w:val="0"/>
          <w:numId w:val="63"/>
        </w:numPr>
        <w:tabs>
          <w:tab w:val="left" w:pos="744"/>
        </w:tabs>
        <w:ind w:left="744" w:hanging="359"/>
        <w:rPr>
          <w:sz w:val="28"/>
        </w:rPr>
      </w:pPr>
      <w:r>
        <w:rPr>
          <w:sz w:val="28"/>
        </w:rPr>
        <w:t>Tất</w:t>
      </w:r>
      <w:r>
        <w:rPr>
          <w:spacing w:val="-4"/>
          <w:sz w:val="28"/>
        </w:rPr>
        <w:t xml:space="preserve"> </w:t>
      </w:r>
      <w:r>
        <w:rPr>
          <w:sz w:val="28"/>
        </w:rPr>
        <w:t>cả</w:t>
      </w:r>
      <w:r>
        <w:rPr>
          <w:spacing w:val="-1"/>
          <w:sz w:val="28"/>
        </w:rPr>
        <w:t xml:space="preserve"> </w:t>
      </w:r>
      <w:r>
        <w:rPr>
          <w:sz w:val="28"/>
        </w:rPr>
        <w:t>các</w:t>
      </w:r>
      <w:r>
        <w:rPr>
          <w:spacing w:val="-2"/>
          <w:sz w:val="28"/>
        </w:rPr>
        <w:t xml:space="preserve"> </w:t>
      </w:r>
      <w:r>
        <w:rPr>
          <w:sz w:val="28"/>
        </w:rPr>
        <w:t>phương</w:t>
      </w:r>
      <w:r>
        <w:rPr>
          <w:spacing w:val="-2"/>
          <w:sz w:val="28"/>
        </w:rPr>
        <w:t xml:space="preserve"> </w:t>
      </w:r>
      <w:r>
        <w:rPr>
          <w:sz w:val="28"/>
        </w:rPr>
        <w:t>án</w:t>
      </w:r>
      <w:r>
        <w:rPr>
          <w:spacing w:val="-1"/>
          <w:sz w:val="28"/>
        </w:rPr>
        <w:t xml:space="preserve"> </w:t>
      </w:r>
      <w:r>
        <w:rPr>
          <w:spacing w:val="-4"/>
          <w:sz w:val="28"/>
        </w:rPr>
        <w:t>trên</w:t>
      </w:r>
    </w:p>
    <w:p w14:paraId="16954A33" w14:textId="77777777" w:rsidR="0050319C" w:rsidRDefault="00000000">
      <w:pPr>
        <w:pStyle w:val="ListParagraph"/>
        <w:numPr>
          <w:ilvl w:val="0"/>
          <w:numId w:val="63"/>
        </w:numPr>
        <w:tabs>
          <w:tab w:val="left" w:pos="744"/>
        </w:tabs>
        <w:ind w:left="744" w:hanging="359"/>
        <w:rPr>
          <w:color w:val="FF0000"/>
          <w:sz w:val="28"/>
        </w:rPr>
      </w:pPr>
      <w:r>
        <w:rPr>
          <w:color w:val="FF0000"/>
          <w:spacing w:val="-2"/>
          <w:sz w:val="28"/>
        </w:rPr>
        <w:t>195.148.21.10</w:t>
      </w:r>
    </w:p>
    <w:p w14:paraId="784C45EA" w14:textId="77777777" w:rsidR="0050319C" w:rsidRDefault="00000000">
      <w:pPr>
        <w:pStyle w:val="ListParagraph"/>
        <w:numPr>
          <w:ilvl w:val="0"/>
          <w:numId w:val="63"/>
        </w:numPr>
        <w:tabs>
          <w:tab w:val="left" w:pos="744"/>
        </w:tabs>
        <w:ind w:left="744" w:hanging="359"/>
        <w:rPr>
          <w:sz w:val="28"/>
        </w:rPr>
      </w:pPr>
      <w:r>
        <w:rPr>
          <w:spacing w:val="-2"/>
          <w:sz w:val="28"/>
        </w:rPr>
        <w:t>225.198.20.10</w:t>
      </w:r>
    </w:p>
    <w:p w14:paraId="21231579" w14:textId="35911784" w:rsidR="0050319C" w:rsidRPr="00F40F54" w:rsidRDefault="00000000">
      <w:pPr>
        <w:pStyle w:val="BodyText"/>
        <w:spacing w:before="248"/>
        <w:ind w:left="25" w:firstLine="0"/>
        <w:rPr>
          <w:lang w:val="vi-VN"/>
        </w:rPr>
      </w:pPr>
      <w:r>
        <w:t>Câu</w:t>
      </w:r>
      <w:r>
        <w:rPr>
          <w:spacing w:val="-2"/>
        </w:rPr>
        <w:t xml:space="preserve"> </w:t>
      </w:r>
      <w:r>
        <w:t>34:</w:t>
      </w:r>
      <w:r>
        <w:rPr>
          <w:spacing w:val="-1"/>
        </w:rPr>
        <w:t xml:space="preserve"> </w:t>
      </w:r>
      <w:r>
        <w:t>Cáp xoắn</w:t>
      </w:r>
      <w:r>
        <w:rPr>
          <w:spacing w:val="-1"/>
        </w:rPr>
        <w:t xml:space="preserve"> </w:t>
      </w:r>
      <w:r>
        <w:t>đôi</w:t>
      </w:r>
      <w:r>
        <w:rPr>
          <w:spacing w:val="-2"/>
        </w:rPr>
        <w:t xml:space="preserve"> </w:t>
      </w:r>
      <w:r>
        <w:t>sử</w:t>
      </w:r>
      <w:r>
        <w:rPr>
          <w:spacing w:val="-1"/>
        </w:rPr>
        <w:t xml:space="preserve"> </w:t>
      </w:r>
      <w:r>
        <w:t>dụng</w:t>
      </w:r>
      <w:r>
        <w:rPr>
          <w:spacing w:val="-1"/>
        </w:rPr>
        <w:t xml:space="preserve"> </w:t>
      </w:r>
      <w:r>
        <w:t>loại</w:t>
      </w:r>
      <w:r>
        <w:rPr>
          <w:spacing w:val="-1"/>
        </w:rPr>
        <w:t xml:space="preserve"> </w:t>
      </w:r>
      <w:r>
        <w:t>đầu</w:t>
      </w:r>
      <w:r>
        <w:rPr>
          <w:spacing w:val="-1"/>
        </w:rPr>
        <w:t xml:space="preserve"> </w:t>
      </w:r>
      <w:r>
        <w:t>nối</w:t>
      </w:r>
      <w:r>
        <w:rPr>
          <w:spacing w:val="-1"/>
        </w:rPr>
        <w:t xml:space="preserve"> </w:t>
      </w:r>
      <w:r>
        <w:t>nào dưới</w:t>
      </w:r>
      <w:r>
        <w:rPr>
          <w:spacing w:val="-1"/>
        </w:rPr>
        <w:t xml:space="preserve"> </w:t>
      </w:r>
      <w:r>
        <w:rPr>
          <w:spacing w:val="-4"/>
        </w:rPr>
        <w:t>đây?</w:t>
      </w:r>
      <w:r w:rsidR="00F40F54">
        <w:rPr>
          <w:spacing w:val="-4"/>
          <w:lang w:val="vi-VN"/>
        </w:rPr>
        <w:t xml:space="preserve"> B</w:t>
      </w:r>
    </w:p>
    <w:p w14:paraId="59FB9959" w14:textId="77777777" w:rsidR="0050319C" w:rsidRDefault="00000000">
      <w:pPr>
        <w:pStyle w:val="ListParagraph"/>
        <w:numPr>
          <w:ilvl w:val="0"/>
          <w:numId w:val="62"/>
        </w:numPr>
        <w:tabs>
          <w:tab w:val="left" w:pos="744"/>
        </w:tabs>
        <w:spacing w:before="248"/>
        <w:ind w:left="744" w:hanging="359"/>
        <w:rPr>
          <w:sz w:val="28"/>
        </w:rPr>
      </w:pPr>
      <w:r>
        <w:rPr>
          <w:sz w:val="28"/>
        </w:rPr>
        <w:t>T</w:t>
      </w:r>
      <w:r>
        <w:rPr>
          <w:spacing w:val="-2"/>
          <w:sz w:val="28"/>
        </w:rPr>
        <w:t xml:space="preserve"> connector</w:t>
      </w:r>
    </w:p>
    <w:p w14:paraId="2436D5BB" w14:textId="77777777" w:rsidR="0050319C" w:rsidRDefault="00000000">
      <w:pPr>
        <w:pStyle w:val="ListParagraph"/>
        <w:numPr>
          <w:ilvl w:val="0"/>
          <w:numId w:val="62"/>
        </w:numPr>
        <w:tabs>
          <w:tab w:val="left" w:pos="744"/>
        </w:tabs>
        <w:ind w:left="744" w:hanging="359"/>
        <w:rPr>
          <w:color w:val="FF0000"/>
          <w:sz w:val="28"/>
        </w:rPr>
      </w:pPr>
      <w:r>
        <w:rPr>
          <w:color w:val="FF0000"/>
          <w:spacing w:val="-2"/>
          <w:sz w:val="28"/>
        </w:rPr>
        <w:t>RJ-</w:t>
      </w:r>
      <w:r>
        <w:rPr>
          <w:color w:val="FF0000"/>
          <w:spacing w:val="-5"/>
          <w:sz w:val="28"/>
        </w:rPr>
        <w:t>45</w:t>
      </w:r>
    </w:p>
    <w:p w14:paraId="66B23E13" w14:textId="77777777" w:rsidR="0050319C" w:rsidRDefault="00000000">
      <w:pPr>
        <w:pStyle w:val="ListParagraph"/>
        <w:numPr>
          <w:ilvl w:val="0"/>
          <w:numId w:val="62"/>
        </w:numPr>
        <w:tabs>
          <w:tab w:val="left" w:pos="744"/>
        </w:tabs>
        <w:ind w:left="744" w:hanging="359"/>
        <w:rPr>
          <w:sz w:val="28"/>
        </w:rPr>
      </w:pPr>
      <w:r>
        <w:rPr>
          <w:spacing w:val="-2"/>
          <w:sz w:val="28"/>
        </w:rPr>
        <w:t>RJ-</w:t>
      </w:r>
      <w:r>
        <w:rPr>
          <w:spacing w:val="-5"/>
          <w:sz w:val="28"/>
        </w:rPr>
        <w:t>11</w:t>
      </w:r>
    </w:p>
    <w:p w14:paraId="5F044241" w14:textId="77777777" w:rsidR="0050319C" w:rsidRDefault="00000000">
      <w:pPr>
        <w:pStyle w:val="ListParagraph"/>
        <w:numPr>
          <w:ilvl w:val="0"/>
          <w:numId w:val="62"/>
        </w:numPr>
        <w:tabs>
          <w:tab w:val="left" w:pos="744"/>
        </w:tabs>
        <w:ind w:left="744" w:hanging="359"/>
        <w:rPr>
          <w:sz w:val="28"/>
        </w:rPr>
      </w:pPr>
      <w:r>
        <w:rPr>
          <w:spacing w:val="-5"/>
          <w:sz w:val="28"/>
        </w:rPr>
        <w:t>BNC</w:t>
      </w:r>
    </w:p>
    <w:p w14:paraId="416EB245" w14:textId="21FA5EA1" w:rsidR="0050319C" w:rsidRPr="00F40F54" w:rsidRDefault="00000000">
      <w:pPr>
        <w:pStyle w:val="BodyText"/>
        <w:spacing w:before="248" w:line="276" w:lineRule="auto"/>
        <w:ind w:left="25" w:firstLine="0"/>
        <w:rPr>
          <w:lang w:val="vi-VN"/>
        </w:rPr>
      </w:pPr>
      <w:r>
        <w:t>Câu</w:t>
      </w:r>
      <w:r>
        <w:rPr>
          <w:spacing w:val="-4"/>
        </w:rPr>
        <w:t xml:space="preserve"> </w:t>
      </w:r>
      <w:r>
        <w:t>35:</w:t>
      </w:r>
      <w:r>
        <w:rPr>
          <w:spacing w:val="-4"/>
        </w:rPr>
        <w:t xml:space="preserve"> </w:t>
      </w:r>
      <w:r>
        <w:t>Đâu</w:t>
      </w:r>
      <w:r>
        <w:rPr>
          <w:spacing w:val="-3"/>
        </w:rPr>
        <w:t xml:space="preserve"> </w:t>
      </w:r>
      <w:r>
        <w:t>không</w:t>
      </w:r>
      <w:r>
        <w:rPr>
          <w:spacing w:val="-4"/>
        </w:rPr>
        <w:t xml:space="preserve"> </w:t>
      </w:r>
      <w:r>
        <w:t>phải</w:t>
      </w:r>
      <w:r>
        <w:rPr>
          <w:spacing w:val="-4"/>
        </w:rPr>
        <w:t xml:space="preserve"> </w:t>
      </w:r>
      <w:r>
        <w:t>là</w:t>
      </w:r>
      <w:r>
        <w:rPr>
          <w:spacing w:val="-5"/>
        </w:rPr>
        <w:t xml:space="preserve"> </w:t>
      </w:r>
      <w:r>
        <w:t>một</w:t>
      </w:r>
      <w:r>
        <w:rPr>
          <w:spacing w:val="-4"/>
        </w:rPr>
        <w:t xml:space="preserve"> </w:t>
      </w:r>
      <w:r>
        <w:t>thành</w:t>
      </w:r>
      <w:r>
        <w:rPr>
          <w:spacing w:val="-3"/>
        </w:rPr>
        <w:t xml:space="preserve"> </w:t>
      </w:r>
      <w:r>
        <w:t>phần</w:t>
      </w:r>
      <w:r>
        <w:rPr>
          <w:spacing w:val="-4"/>
        </w:rPr>
        <w:t xml:space="preserve"> </w:t>
      </w:r>
      <w:r>
        <w:t>của</w:t>
      </w:r>
      <w:r>
        <w:rPr>
          <w:spacing w:val="-5"/>
        </w:rPr>
        <w:t xml:space="preserve"> </w:t>
      </w:r>
      <w:r>
        <w:t>mạng</w:t>
      </w:r>
      <w:r>
        <w:rPr>
          <w:spacing w:val="-4"/>
        </w:rPr>
        <w:t xml:space="preserve"> </w:t>
      </w:r>
      <w:r>
        <w:t>PSTN</w:t>
      </w:r>
      <w:r>
        <w:rPr>
          <w:spacing w:val="-5"/>
        </w:rPr>
        <w:t xml:space="preserve"> </w:t>
      </w:r>
      <w:r>
        <w:t>(Public</w:t>
      </w:r>
      <w:r>
        <w:rPr>
          <w:spacing w:val="-5"/>
        </w:rPr>
        <w:t xml:space="preserve"> </w:t>
      </w:r>
      <w:r>
        <w:t>Switched Telephone Network)?</w:t>
      </w:r>
      <w:r w:rsidR="00F40F54">
        <w:rPr>
          <w:lang w:val="vi-VN"/>
        </w:rPr>
        <w:t xml:space="preserve"> B</w:t>
      </w:r>
    </w:p>
    <w:p w14:paraId="4EB9E82B" w14:textId="77777777" w:rsidR="0050319C" w:rsidRDefault="00000000">
      <w:pPr>
        <w:pStyle w:val="ListParagraph"/>
        <w:numPr>
          <w:ilvl w:val="0"/>
          <w:numId w:val="61"/>
        </w:numPr>
        <w:tabs>
          <w:tab w:val="left" w:pos="744"/>
        </w:tabs>
        <w:spacing w:before="199"/>
        <w:ind w:left="744" w:hanging="359"/>
        <w:rPr>
          <w:sz w:val="28"/>
        </w:rPr>
      </w:pPr>
      <w:r>
        <w:rPr>
          <w:sz w:val="28"/>
        </w:rPr>
        <w:t>Tín</w:t>
      </w:r>
      <w:r>
        <w:rPr>
          <w:spacing w:val="-2"/>
          <w:sz w:val="28"/>
        </w:rPr>
        <w:t xml:space="preserve"> </w:t>
      </w:r>
      <w:r>
        <w:rPr>
          <w:sz w:val="28"/>
        </w:rPr>
        <w:t>hiệu</w:t>
      </w:r>
      <w:r>
        <w:rPr>
          <w:spacing w:val="-1"/>
          <w:sz w:val="28"/>
        </w:rPr>
        <w:t xml:space="preserve"> </w:t>
      </w:r>
      <w:r>
        <w:rPr>
          <w:sz w:val="28"/>
        </w:rPr>
        <w:t>đầu-</w:t>
      </w:r>
      <w:r>
        <w:rPr>
          <w:spacing w:val="-4"/>
          <w:sz w:val="28"/>
        </w:rPr>
        <w:t>cuối</w:t>
      </w:r>
    </w:p>
    <w:p w14:paraId="4D0C9110" w14:textId="77777777" w:rsidR="0050319C" w:rsidRDefault="00000000">
      <w:pPr>
        <w:pStyle w:val="ListParagraph"/>
        <w:numPr>
          <w:ilvl w:val="0"/>
          <w:numId w:val="61"/>
        </w:numPr>
        <w:tabs>
          <w:tab w:val="left" w:pos="744"/>
        </w:tabs>
        <w:ind w:left="744" w:hanging="359"/>
        <w:rPr>
          <w:color w:val="FF0000"/>
          <w:sz w:val="28"/>
        </w:rPr>
      </w:pPr>
      <w:r>
        <w:rPr>
          <w:color w:val="FF0000"/>
          <w:sz w:val="28"/>
        </w:rPr>
        <w:t>Vệ</w:t>
      </w:r>
      <w:r>
        <w:rPr>
          <w:color w:val="FF0000"/>
          <w:spacing w:val="-2"/>
          <w:sz w:val="28"/>
        </w:rPr>
        <w:t xml:space="preserve"> </w:t>
      </w:r>
      <w:r>
        <w:rPr>
          <w:color w:val="FF0000"/>
          <w:spacing w:val="-4"/>
          <w:sz w:val="28"/>
        </w:rPr>
        <w:t>tinh</w:t>
      </w:r>
    </w:p>
    <w:p w14:paraId="7625EBAD" w14:textId="77777777" w:rsidR="0050319C" w:rsidRDefault="00000000">
      <w:pPr>
        <w:pStyle w:val="ListParagraph"/>
        <w:numPr>
          <w:ilvl w:val="0"/>
          <w:numId w:val="61"/>
        </w:numPr>
        <w:tabs>
          <w:tab w:val="left" w:pos="744"/>
        </w:tabs>
        <w:ind w:left="744" w:hanging="359"/>
        <w:rPr>
          <w:sz w:val="28"/>
        </w:rPr>
      </w:pPr>
      <w:r>
        <w:rPr>
          <w:sz w:val="28"/>
        </w:rPr>
        <w:t>Điện</w:t>
      </w:r>
      <w:r>
        <w:rPr>
          <w:spacing w:val="-2"/>
          <w:sz w:val="28"/>
        </w:rPr>
        <w:t xml:space="preserve"> </w:t>
      </w:r>
      <w:r>
        <w:rPr>
          <w:sz w:val="28"/>
        </w:rPr>
        <w:t>thoại</w:t>
      </w:r>
      <w:r>
        <w:rPr>
          <w:spacing w:val="-2"/>
          <w:sz w:val="28"/>
        </w:rPr>
        <w:t xml:space="preserve"> Analog</w:t>
      </w:r>
    </w:p>
    <w:p w14:paraId="27CF3606" w14:textId="77777777" w:rsidR="0050319C" w:rsidRDefault="00000000">
      <w:pPr>
        <w:pStyle w:val="ListParagraph"/>
        <w:numPr>
          <w:ilvl w:val="0"/>
          <w:numId w:val="61"/>
        </w:numPr>
        <w:tabs>
          <w:tab w:val="left" w:pos="744"/>
        </w:tabs>
        <w:ind w:left="744" w:hanging="359"/>
        <w:rPr>
          <w:sz w:val="28"/>
        </w:rPr>
      </w:pPr>
      <w:r>
        <w:rPr>
          <w:sz w:val="28"/>
        </w:rPr>
        <w:t>Đường</w:t>
      </w:r>
      <w:r>
        <w:rPr>
          <w:spacing w:val="-4"/>
          <w:sz w:val="28"/>
        </w:rPr>
        <w:t xml:space="preserve"> </w:t>
      </w:r>
      <w:r>
        <w:rPr>
          <w:sz w:val="28"/>
        </w:rPr>
        <w:t>trung</w:t>
      </w:r>
      <w:r>
        <w:rPr>
          <w:spacing w:val="-1"/>
          <w:sz w:val="28"/>
        </w:rPr>
        <w:t xml:space="preserve"> </w:t>
      </w:r>
      <w:r>
        <w:rPr>
          <w:spacing w:val="-5"/>
          <w:sz w:val="28"/>
        </w:rPr>
        <w:t>kế</w:t>
      </w:r>
    </w:p>
    <w:p w14:paraId="5358467E" w14:textId="19596250" w:rsidR="0050319C" w:rsidRPr="00F40F54" w:rsidRDefault="00000000">
      <w:pPr>
        <w:pStyle w:val="BodyText"/>
        <w:spacing w:before="248"/>
        <w:ind w:left="25" w:firstLine="0"/>
        <w:rPr>
          <w:lang w:val="vi-VN"/>
        </w:rPr>
      </w:pPr>
      <w:r>
        <w:t>Câu</w:t>
      </w:r>
      <w:r>
        <w:rPr>
          <w:spacing w:val="-1"/>
        </w:rPr>
        <w:t xml:space="preserve"> </w:t>
      </w:r>
      <w:r>
        <w:t>36:</w:t>
      </w:r>
      <w:r>
        <w:rPr>
          <w:spacing w:val="-1"/>
        </w:rPr>
        <w:t xml:space="preserve"> </w:t>
      </w:r>
      <w:r>
        <w:t>Trong</w:t>
      </w:r>
      <w:r>
        <w:rPr>
          <w:spacing w:val="-1"/>
        </w:rPr>
        <w:t xml:space="preserve"> </w:t>
      </w:r>
      <w:r>
        <w:t>địa</w:t>
      </w:r>
      <w:r>
        <w:rPr>
          <w:spacing w:val="-2"/>
        </w:rPr>
        <w:t xml:space="preserve"> </w:t>
      </w:r>
      <w:r>
        <w:t>chỉ</w:t>
      </w:r>
      <w:r>
        <w:rPr>
          <w:spacing w:val="1"/>
        </w:rPr>
        <w:t xml:space="preserve"> </w:t>
      </w:r>
      <w:r>
        <w:t>IP,</w:t>
      </w:r>
      <w:r>
        <w:rPr>
          <w:spacing w:val="-1"/>
        </w:rPr>
        <w:t xml:space="preserve"> </w:t>
      </w:r>
      <w:r>
        <w:t>có</w:t>
      </w:r>
      <w:r>
        <w:rPr>
          <w:spacing w:val="-1"/>
        </w:rPr>
        <w:t xml:space="preserve"> </w:t>
      </w:r>
      <w:r>
        <w:t>5</w:t>
      </w:r>
      <w:r>
        <w:rPr>
          <w:spacing w:val="-1"/>
        </w:rPr>
        <w:t xml:space="preserve"> </w:t>
      </w:r>
      <w:r>
        <w:t>lớp</w:t>
      </w:r>
      <w:r>
        <w:rPr>
          <w:spacing w:val="-1"/>
        </w:rPr>
        <w:t xml:space="preserve"> </w:t>
      </w:r>
      <w:r>
        <w:t>A,</w:t>
      </w:r>
      <w:r>
        <w:rPr>
          <w:spacing w:val="-1"/>
        </w:rPr>
        <w:t xml:space="preserve"> </w:t>
      </w:r>
      <w:r>
        <w:t>B,</w:t>
      </w:r>
      <w:r>
        <w:rPr>
          <w:spacing w:val="1"/>
        </w:rPr>
        <w:t xml:space="preserve"> </w:t>
      </w:r>
      <w:r>
        <w:t>C,</w:t>
      </w:r>
      <w:r>
        <w:rPr>
          <w:spacing w:val="-1"/>
        </w:rPr>
        <w:t xml:space="preserve"> </w:t>
      </w:r>
      <w:r>
        <w:t>D,</w:t>
      </w:r>
      <w:r>
        <w:rPr>
          <w:spacing w:val="-1"/>
        </w:rPr>
        <w:t xml:space="preserve"> </w:t>
      </w:r>
      <w:r>
        <w:t>E.</w:t>
      </w:r>
      <w:r>
        <w:rPr>
          <w:spacing w:val="-1"/>
        </w:rPr>
        <w:t xml:space="preserve"> </w:t>
      </w:r>
      <w:r>
        <w:t>Lớp</w:t>
      </w:r>
      <w:r>
        <w:rPr>
          <w:spacing w:val="-1"/>
        </w:rPr>
        <w:t xml:space="preserve"> </w:t>
      </w:r>
      <w:r>
        <w:t>B</w:t>
      </w:r>
      <w:r>
        <w:rPr>
          <w:spacing w:val="-2"/>
        </w:rPr>
        <w:t xml:space="preserve"> </w:t>
      </w:r>
      <w:r>
        <w:t>là lớp</w:t>
      </w:r>
      <w:r>
        <w:rPr>
          <w:spacing w:val="-1"/>
        </w:rPr>
        <w:t xml:space="preserve"> </w:t>
      </w:r>
      <w:r>
        <w:t>có dãy</w:t>
      </w:r>
      <w:r>
        <w:rPr>
          <w:spacing w:val="-1"/>
        </w:rPr>
        <w:t xml:space="preserve"> </w:t>
      </w:r>
      <w:r>
        <w:t>địa</w:t>
      </w:r>
      <w:r>
        <w:rPr>
          <w:spacing w:val="-1"/>
        </w:rPr>
        <w:t xml:space="preserve"> </w:t>
      </w:r>
      <w:r>
        <w:rPr>
          <w:spacing w:val="-4"/>
        </w:rPr>
        <w:t>chỉ:</w:t>
      </w:r>
      <w:r w:rsidR="00F40F54">
        <w:rPr>
          <w:spacing w:val="-4"/>
          <w:lang w:val="vi-VN"/>
        </w:rPr>
        <w:t xml:space="preserve"> B</w:t>
      </w:r>
    </w:p>
    <w:p w14:paraId="7C952018" w14:textId="77777777" w:rsidR="0050319C" w:rsidRDefault="00000000">
      <w:pPr>
        <w:pStyle w:val="ListParagraph"/>
        <w:numPr>
          <w:ilvl w:val="0"/>
          <w:numId w:val="60"/>
        </w:numPr>
        <w:tabs>
          <w:tab w:val="left" w:pos="744"/>
        </w:tabs>
        <w:spacing w:before="249"/>
        <w:ind w:left="744" w:hanging="359"/>
        <w:rPr>
          <w:sz w:val="28"/>
        </w:rPr>
      </w:pPr>
      <w:r>
        <w:rPr>
          <w:sz w:val="28"/>
        </w:rPr>
        <w:t>192.0.0.0</w:t>
      </w:r>
      <w:r>
        <w:rPr>
          <w:spacing w:val="-3"/>
          <w:sz w:val="28"/>
        </w:rPr>
        <w:t xml:space="preserve"> </w:t>
      </w:r>
      <w:r>
        <w:rPr>
          <w:sz w:val="28"/>
        </w:rPr>
        <w:t xml:space="preserve">tới </w:t>
      </w:r>
      <w:r>
        <w:rPr>
          <w:spacing w:val="-2"/>
          <w:sz w:val="28"/>
        </w:rPr>
        <w:t>223.255.255.255</w:t>
      </w:r>
    </w:p>
    <w:p w14:paraId="7FFD2E21" w14:textId="77777777" w:rsidR="0050319C" w:rsidRDefault="00000000">
      <w:pPr>
        <w:pStyle w:val="ListParagraph"/>
        <w:numPr>
          <w:ilvl w:val="0"/>
          <w:numId w:val="60"/>
        </w:numPr>
        <w:tabs>
          <w:tab w:val="left" w:pos="744"/>
        </w:tabs>
        <w:ind w:left="744" w:hanging="359"/>
        <w:rPr>
          <w:color w:val="FF0000"/>
          <w:sz w:val="28"/>
        </w:rPr>
      </w:pPr>
      <w:r>
        <w:rPr>
          <w:color w:val="FF0000"/>
          <w:sz w:val="28"/>
        </w:rPr>
        <w:t>128.0.0.0</w:t>
      </w:r>
      <w:r>
        <w:rPr>
          <w:color w:val="FF0000"/>
          <w:spacing w:val="-3"/>
          <w:sz w:val="28"/>
        </w:rPr>
        <w:t xml:space="preserve"> </w:t>
      </w:r>
      <w:r>
        <w:rPr>
          <w:color w:val="FF0000"/>
          <w:sz w:val="28"/>
        </w:rPr>
        <w:t xml:space="preserve">tới </w:t>
      </w:r>
      <w:r>
        <w:rPr>
          <w:color w:val="FF0000"/>
          <w:spacing w:val="-2"/>
          <w:sz w:val="28"/>
        </w:rPr>
        <w:t>191.255.255.255</w:t>
      </w:r>
    </w:p>
    <w:p w14:paraId="2EDF9A1B" w14:textId="77777777" w:rsidR="0050319C" w:rsidRDefault="00000000">
      <w:pPr>
        <w:pStyle w:val="ListParagraph"/>
        <w:numPr>
          <w:ilvl w:val="0"/>
          <w:numId w:val="60"/>
        </w:numPr>
        <w:tabs>
          <w:tab w:val="left" w:pos="744"/>
        </w:tabs>
        <w:ind w:left="744" w:hanging="359"/>
        <w:rPr>
          <w:sz w:val="28"/>
        </w:rPr>
      </w:pPr>
      <w:r>
        <w:rPr>
          <w:sz w:val="28"/>
        </w:rPr>
        <w:t>240.0.0.0</w:t>
      </w:r>
      <w:r>
        <w:rPr>
          <w:spacing w:val="-3"/>
          <w:sz w:val="28"/>
        </w:rPr>
        <w:t xml:space="preserve"> </w:t>
      </w:r>
      <w:r>
        <w:rPr>
          <w:sz w:val="28"/>
        </w:rPr>
        <w:t xml:space="preserve">tới </w:t>
      </w:r>
      <w:r>
        <w:rPr>
          <w:spacing w:val="-2"/>
          <w:sz w:val="28"/>
        </w:rPr>
        <w:t>255.255.255.255</w:t>
      </w:r>
    </w:p>
    <w:p w14:paraId="5327C9DC" w14:textId="77777777" w:rsidR="0050319C" w:rsidRDefault="0050319C">
      <w:pPr>
        <w:pStyle w:val="ListParagraph"/>
        <w:rPr>
          <w:sz w:val="28"/>
        </w:rPr>
        <w:sectPr w:rsidR="0050319C">
          <w:pgSz w:w="12240" w:h="15840"/>
          <w:pgMar w:top="1380" w:right="1417" w:bottom="320" w:left="1417" w:header="0" w:footer="121" w:gutter="0"/>
          <w:cols w:space="720"/>
        </w:sectPr>
      </w:pPr>
    </w:p>
    <w:p w14:paraId="3877E4C6" w14:textId="77777777" w:rsidR="0050319C" w:rsidRDefault="00000000">
      <w:pPr>
        <w:pStyle w:val="ListParagraph"/>
        <w:numPr>
          <w:ilvl w:val="0"/>
          <w:numId w:val="60"/>
        </w:numPr>
        <w:tabs>
          <w:tab w:val="left" w:pos="744"/>
        </w:tabs>
        <w:spacing w:before="60"/>
        <w:ind w:left="744" w:hanging="359"/>
        <w:rPr>
          <w:sz w:val="28"/>
        </w:rPr>
      </w:pPr>
      <w:r>
        <w:rPr>
          <w:sz w:val="28"/>
        </w:rPr>
        <w:lastRenderedPageBreak/>
        <w:t>224.0.0.0</w:t>
      </w:r>
      <w:r>
        <w:rPr>
          <w:spacing w:val="-3"/>
          <w:sz w:val="28"/>
        </w:rPr>
        <w:t xml:space="preserve"> </w:t>
      </w:r>
      <w:r>
        <w:rPr>
          <w:sz w:val="28"/>
        </w:rPr>
        <w:t xml:space="preserve">tới </w:t>
      </w:r>
      <w:r>
        <w:rPr>
          <w:spacing w:val="-2"/>
          <w:sz w:val="28"/>
        </w:rPr>
        <w:t>239.255.255.255</w:t>
      </w:r>
    </w:p>
    <w:p w14:paraId="6A905053" w14:textId="151D64EA" w:rsidR="0050319C" w:rsidRPr="00F40F54" w:rsidRDefault="00000000">
      <w:pPr>
        <w:pStyle w:val="BodyText"/>
        <w:spacing w:before="248"/>
        <w:ind w:left="25" w:firstLine="0"/>
        <w:rPr>
          <w:lang w:val="vi-VN"/>
        </w:rPr>
      </w:pPr>
      <w:r>
        <w:t>Câu</w:t>
      </w:r>
      <w:r>
        <w:rPr>
          <w:spacing w:val="-4"/>
        </w:rPr>
        <w:t xml:space="preserve"> </w:t>
      </w:r>
      <w:r>
        <w:t>37:</w:t>
      </w:r>
      <w:r>
        <w:rPr>
          <w:spacing w:val="-1"/>
        </w:rPr>
        <w:t xml:space="preserve"> </w:t>
      </w:r>
      <w:r>
        <w:t>Mặt</w:t>
      </w:r>
      <w:r>
        <w:rPr>
          <w:spacing w:val="1"/>
        </w:rPr>
        <w:t xml:space="preserve"> </w:t>
      </w:r>
      <w:r>
        <w:t>nạ</w:t>
      </w:r>
      <w:r>
        <w:rPr>
          <w:spacing w:val="-2"/>
        </w:rPr>
        <w:t xml:space="preserve"> </w:t>
      </w:r>
      <w:r>
        <w:t>mạng</w:t>
      </w:r>
      <w:r>
        <w:rPr>
          <w:spacing w:val="-1"/>
        </w:rPr>
        <w:t xml:space="preserve"> </w:t>
      </w:r>
      <w:r>
        <w:t>là</w:t>
      </w:r>
      <w:r>
        <w:rPr>
          <w:spacing w:val="-2"/>
        </w:rPr>
        <w:t xml:space="preserve"> </w:t>
      </w:r>
      <w:r>
        <w:t>địa</w:t>
      </w:r>
      <w:r>
        <w:rPr>
          <w:spacing w:val="-2"/>
        </w:rPr>
        <w:t xml:space="preserve"> </w:t>
      </w:r>
      <w:r>
        <w:t>chỉ</w:t>
      </w:r>
      <w:r>
        <w:rPr>
          <w:spacing w:val="-1"/>
        </w:rPr>
        <w:t xml:space="preserve"> </w:t>
      </w:r>
      <w:r>
        <w:rPr>
          <w:spacing w:val="-5"/>
        </w:rPr>
        <w:t>có:</w:t>
      </w:r>
      <w:r w:rsidR="00F40F54">
        <w:rPr>
          <w:spacing w:val="-5"/>
          <w:lang w:val="vi-VN"/>
        </w:rPr>
        <w:t>B</w:t>
      </w:r>
    </w:p>
    <w:p w14:paraId="3D667C89" w14:textId="77777777" w:rsidR="0050319C" w:rsidRDefault="00000000">
      <w:pPr>
        <w:pStyle w:val="ListParagraph"/>
        <w:numPr>
          <w:ilvl w:val="0"/>
          <w:numId w:val="59"/>
        </w:numPr>
        <w:tabs>
          <w:tab w:val="left" w:pos="744"/>
        </w:tabs>
        <w:spacing w:before="248"/>
        <w:ind w:left="744" w:hanging="359"/>
        <w:rPr>
          <w:sz w:val="28"/>
        </w:rPr>
      </w:pPr>
      <w:r>
        <w:rPr>
          <w:sz w:val="28"/>
        </w:rPr>
        <w:t>Tất</w:t>
      </w:r>
      <w:r>
        <w:rPr>
          <w:spacing w:val="-2"/>
          <w:sz w:val="28"/>
        </w:rPr>
        <w:t xml:space="preserve"> </w:t>
      </w:r>
      <w:r>
        <w:rPr>
          <w:sz w:val="28"/>
        </w:rPr>
        <w:t>cả</w:t>
      </w:r>
      <w:r>
        <w:rPr>
          <w:spacing w:val="-2"/>
          <w:sz w:val="28"/>
        </w:rPr>
        <w:t xml:space="preserve"> </w:t>
      </w:r>
      <w:r>
        <w:rPr>
          <w:sz w:val="28"/>
        </w:rPr>
        <w:t>các</w:t>
      </w:r>
      <w:r>
        <w:rPr>
          <w:spacing w:val="-2"/>
          <w:sz w:val="28"/>
        </w:rPr>
        <w:t xml:space="preserve"> </w:t>
      </w:r>
      <w:r>
        <w:rPr>
          <w:sz w:val="28"/>
        </w:rPr>
        <w:t>bit</w:t>
      </w:r>
      <w:r>
        <w:rPr>
          <w:spacing w:val="-2"/>
          <w:sz w:val="28"/>
        </w:rPr>
        <w:t xml:space="preserve"> </w:t>
      </w:r>
      <w:r>
        <w:rPr>
          <w:sz w:val="28"/>
        </w:rPr>
        <w:t>NetID=0,</w:t>
      </w:r>
      <w:r>
        <w:rPr>
          <w:spacing w:val="-2"/>
          <w:sz w:val="28"/>
        </w:rPr>
        <w:t xml:space="preserve"> HostID=0</w:t>
      </w:r>
    </w:p>
    <w:p w14:paraId="1FC45B54" w14:textId="77777777" w:rsidR="0050319C" w:rsidRDefault="00000000">
      <w:pPr>
        <w:pStyle w:val="ListParagraph"/>
        <w:numPr>
          <w:ilvl w:val="0"/>
          <w:numId w:val="59"/>
        </w:numPr>
        <w:tabs>
          <w:tab w:val="left" w:pos="744"/>
        </w:tabs>
        <w:ind w:left="744" w:hanging="359"/>
        <w:rPr>
          <w:color w:val="FF0000"/>
          <w:sz w:val="28"/>
        </w:rPr>
      </w:pPr>
      <w:r>
        <w:rPr>
          <w:color w:val="FF0000"/>
          <w:sz w:val="28"/>
        </w:rPr>
        <w:t>Tất</w:t>
      </w:r>
      <w:r>
        <w:rPr>
          <w:color w:val="FF0000"/>
          <w:spacing w:val="-2"/>
          <w:sz w:val="28"/>
        </w:rPr>
        <w:t xml:space="preserve"> </w:t>
      </w:r>
      <w:r>
        <w:rPr>
          <w:color w:val="FF0000"/>
          <w:sz w:val="28"/>
        </w:rPr>
        <w:t>cả</w:t>
      </w:r>
      <w:r>
        <w:rPr>
          <w:color w:val="FF0000"/>
          <w:spacing w:val="-2"/>
          <w:sz w:val="28"/>
        </w:rPr>
        <w:t xml:space="preserve"> </w:t>
      </w:r>
      <w:r>
        <w:rPr>
          <w:color w:val="FF0000"/>
          <w:sz w:val="28"/>
        </w:rPr>
        <w:t>các</w:t>
      </w:r>
      <w:r>
        <w:rPr>
          <w:color w:val="FF0000"/>
          <w:spacing w:val="-2"/>
          <w:sz w:val="28"/>
        </w:rPr>
        <w:t xml:space="preserve"> </w:t>
      </w:r>
      <w:r>
        <w:rPr>
          <w:color w:val="FF0000"/>
          <w:sz w:val="28"/>
        </w:rPr>
        <w:t>bit</w:t>
      </w:r>
      <w:r>
        <w:rPr>
          <w:color w:val="FF0000"/>
          <w:spacing w:val="-2"/>
          <w:sz w:val="28"/>
        </w:rPr>
        <w:t xml:space="preserve"> </w:t>
      </w:r>
      <w:r>
        <w:rPr>
          <w:color w:val="FF0000"/>
          <w:sz w:val="28"/>
        </w:rPr>
        <w:t>NetID=1,</w:t>
      </w:r>
      <w:r>
        <w:rPr>
          <w:color w:val="FF0000"/>
          <w:spacing w:val="-2"/>
          <w:sz w:val="28"/>
        </w:rPr>
        <w:t xml:space="preserve"> HostID=0</w:t>
      </w:r>
    </w:p>
    <w:p w14:paraId="4AF06AE6" w14:textId="77777777" w:rsidR="0050319C" w:rsidRDefault="00000000">
      <w:pPr>
        <w:pStyle w:val="ListParagraph"/>
        <w:numPr>
          <w:ilvl w:val="0"/>
          <w:numId w:val="59"/>
        </w:numPr>
        <w:tabs>
          <w:tab w:val="left" w:pos="744"/>
        </w:tabs>
        <w:ind w:left="744" w:hanging="359"/>
        <w:rPr>
          <w:sz w:val="28"/>
        </w:rPr>
      </w:pPr>
      <w:r>
        <w:rPr>
          <w:sz w:val="28"/>
        </w:rPr>
        <w:t>Tất</w:t>
      </w:r>
      <w:r>
        <w:rPr>
          <w:spacing w:val="-2"/>
          <w:sz w:val="28"/>
        </w:rPr>
        <w:t xml:space="preserve"> </w:t>
      </w:r>
      <w:r>
        <w:rPr>
          <w:sz w:val="28"/>
        </w:rPr>
        <w:t>cả</w:t>
      </w:r>
      <w:r>
        <w:rPr>
          <w:spacing w:val="-2"/>
          <w:sz w:val="28"/>
        </w:rPr>
        <w:t xml:space="preserve"> </w:t>
      </w:r>
      <w:r>
        <w:rPr>
          <w:sz w:val="28"/>
        </w:rPr>
        <w:t>các</w:t>
      </w:r>
      <w:r>
        <w:rPr>
          <w:spacing w:val="-2"/>
          <w:sz w:val="28"/>
        </w:rPr>
        <w:t xml:space="preserve"> </w:t>
      </w:r>
      <w:r>
        <w:rPr>
          <w:sz w:val="28"/>
        </w:rPr>
        <w:t>bit</w:t>
      </w:r>
      <w:r>
        <w:rPr>
          <w:spacing w:val="-2"/>
          <w:sz w:val="28"/>
        </w:rPr>
        <w:t xml:space="preserve"> </w:t>
      </w:r>
      <w:r>
        <w:rPr>
          <w:sz w:val="28"/>
        </w:rPr>
        <w:t>NetID=0,</w:t>
      </w:r>
      <w:r>
        <w:rPr>
          <w:spacing w:val="-2"/>
          <w:sz w:val="28"/>
        </w:rPr>
        <w:t xml:space="preserve"> HostID=1</w:t>
      </w:r>
    </w:p>
    <w:p w14:paraId="0441DB0A" w14:textId="77777777" w:rsidR="0050319C" w:rsidRDefault="00000000">
      <w:pPr>
        <w:pStyle w:val="ListParagraph"/>
        <w:numPr>
          <w:ilvl w:val="0"/>
          <w:numId w:val="59"/>
        </w:numPr>
        <w:tabs>
          <w:tab w:val="left" w:pos="744"/>
        </w:tabs>
        <w:ind w:left="744" w:hanging="359"/>
        <w:rPr>
          <w:sz w:val="28"/>
        </w:rPr>
      </w:pPr>
      <w:r>
        <w:rPr>
          <w:sz w:val="28"/>
        </w:rPr>
        <w:t>Tất</w:t>
      </w:r>
      <w:r>
        <w:rPr>
          <w:spacing w:val="-2"/>
          <w:sz w:val="28"/>
        </w:rPr>
        <w:t xml:space="preserve"> </w:t>
      </w:r>
      <w:r>
        <w:rPr>
          <w:sz w:val="28"/>
        </w:rPr>
        <w:t>cả</w:t>
      </w:r>
      <w:r>
        <w:rPr>
          <w:spacing w:val="-2"/>
          <w:sz w:val="28"/>
        </w:rPr>
        <w:t xml:space="preserve"> </w:t>
      </w:r>
      <w:r>
        <w:rPr>
          <w:sz w:val="28"/>
        </w:rPr>
        <w:t>các</w:t>
      </w:r>
      <w:r>
        <w:rPr>
          <w:spacing w:val="-2"/>
          <w:sz w:val="28"/>
        </w:rPr>
        <w:t xml:space="preserve"> </w:t>
      </w:r>
      <w:r>
        <w:rPr>
          <w:sz w:val="28"/>
        </w:rPr>
        <w:t>bit</w:t>
      </w:r>
      <w:r>
        <w:rPr>
          <w:spacing w:val="-2"/>
          <w:sz w:val="28"/>
        </w:rPr>
        <w:t xml:space="preserve"> </w:t>
      </w:r>
      <w:r>
        <w:rPr>
          <w:sz w:val="28"/>
        </w:rPr>
        <w:t>NetID=1,</w:t>
      </w:r>
      <w:r>
        <w:rPr>
          <w:spacing w:val="-2"/>
          <w:sz w:val="28"/>
        </w:rPr>
        <w:t xml:space="preserve"> HostID=1</w:t>
      </w:r>
    </w:p>
    <w:p w14:paraId="6D7CCE2B" w14:textId="79A38EBC" w:rsidR="0050319C" w:rsidRPr="00F40F54" w:rsidRDefault="00000000">
      <w:pPr>
        <w:pStyle w:val="BodyText"/>
        <w:spacing w:before="248"/>
        <w:ind w:left="25" w:firstLine="0"/>
        <w:rPr>
          <w:lang w:val="vi-VN"/>
        </w:rPr>
      </w:pPr>
      <w:r>
        <w:t>Câu</w:t>
      </w:r>
      <w:r>
        <w:rPr>
          <w:spacing w:val="-2"/>
        </w:rPr>
        <w:t xml:space="preserve"> </w:t>
      </w:r>
      <w:r>
        <w:t>38:</w:t>
      </w:r>
      <w:r>
        <w:rPr>
          <w:spacing w:val="-1"/>
        </w:rPr>
        <w:t xml:space="preserve"> </w:t>
      </w:r>
      <w:r>
        <w:t>Trong</w:t>
      </w:r>
      <w:r>
        <w:rPr>
          <w:spacing w:val="-1"/>
        </w:rPr>
        <w:t xml:space="preserve"> </w:t>
      </w:r>
      <w:r>
        <w:t>mô</w:t>
      </w:r>
      <w:r>
        <w:rPr>
          <w:spacing w:val="-2"/>
        </w:rPr>
        <w:t xml:space="preserve"> </w:t>
      </w:r>
      <w:r>
        <w:t>hình</w:t>
      </w:r>
      <w:r>
        <w:rPr>
          <w:spacing w:val="-1"/>
        </w:rPr>
        <w:t xml:space="preserve"> </w:t>
      </w:r>
      <w:r>
        <w:t>phân</w:t>
      </w:r>
      <w:r>
        <w:rPr>
          <w:spacing w:val="-1"/>
        </w:rPr>
        <w:t xml:space="preserve"> </w:t>
      </w:r>
      <w:r>
        <w:t>lớp,</w:t>
      </w:r>
      <w:r>
        <w:rPr>
          <w:spacing w:val="-1"/>
        </w:rPr>
        <w:t xml:space="preserve"> </w:t>
      </w:r>
      <w:r>
        <w:t>PDU</w:t>
      </w:r>
      <w:r>
        <w:rPr>
          <w:spacing w:val="-3"/>
        </w:rPr>
        <w:t xml:space="preserve"> </w:t>
      </w:r>
      <w:r>
        <w:t>là</w:t>
      </w:r>
      <w:r>
        <w:rPr>
          <w:spacing w:val="-2"/>
        </w:rPr>
        <w:t xml:space="preserve"> </w:t>
      </w:r>
      <w:r>
        <w:t>viết</w:t>
      </w:r>
      <w:r>
        <w:rPr>
          <w:spacing w:val="-1"/>
        </w:rPr>
        <w:t xml:space="preserve"> </w:t>
      </w:r>
      <w:r>
        <w:t>tắt</w:t>
      </w:r>
      <w:r>
        <w:rPr>
          <w:spacing w:val="-2"/>
        </w:rPr>
        <w:t xml:space="preserve"> </w:t>
      </w:r>
      <w:r>
        <w:t>của thuật</w:t>
      </w:r>
      <w:r>
        <w:rPr>
          <w:spacing w:val="-1"/>
        </w:rPr>
        <w:t xml:space="preserve"> </w:t>
      </w:r>
      <w:r>
        <w:t>ngữ</w:t>
      </w:r>
      <w:r>
        <w:rPr>
          <w:spacing w:val="-1"/>
        </w:rPr>
        <w:t xml:space="preserve"> </w:t>
      </w:r>
      <w:r>
        <w:rPr>
          <w:spacing w:val="-4"/>
        </w:rPr>
        <w:t>nào?</w:t>
      </w:r>
      <w:r w:rsidR="00F40F54">
        <w:rPr>
          <w:spacing w:val="-4"/>
          <w:lang w:val="vi-VN"/>
        </w:rPr>
        <w:t xml:space="preserve"> D</w:t>
      </w:r>
    </w:p>
    <w:p w14:paraId="67FE4905" w14:textId="77777777" w:rsidR="0050319C" w:rsidRDefault="00000000">
      <w:pPr>
        <w:pStyle w:val="ListParagraph"/>
        <w:numPr>
          <w:ilvl w:val="0"/>
          <w:numId w:val="58"/>
        </w:numPr>
        <w:tabs>
          <w:tab w:val="left" w:pos="744"/>
        </w:tabs>
        <w:spacing w:before="248"/>
        <w:ind w:left="744" w:hanging="359"/>
        <w:rPr>
          <w:sz w:val="28"/>
        </w:rPr>
      </w:pPr>
      <w:r>
        <w:rPr>
          <w:sz w:val="28"/>
        </w:rPr>
        <w:t>Packet</w:t>
      </w:r>
      <w:r>
        <w:rPr>
          <w:spacing w:val="-6"/>
          <w:sz w:val="28"/>
        </w:rPr>
        <w:t xml:space="preserve"> </w:t>
      </w:r>
      <w:r>
        <w:rPr>
          <w:sz w:val="28"/>
        </w:rPr>
        <w:t>Datalink</w:t>
      </w:r>
      <w:r>
        <w:rPr>
          <w:spacing w:val="-4"/>
          <w:sz w:val="28"/>
        </w:rPr>
        <w:t xml:space="preserve"> Unit</w:t>
      </w:r>
    </w:p>
    <w:p w14:paraId="21443955" w14:textId="77777777" w:rsidR="0050319C" w:rsidRDefault="00000000">
      <w:pPr>
        <w:pStyle w:val="ListParagraph"/>
        <w:numPr>
          <w:ilvl w:val="0"/>
          <w:numId w:val="58"/>
        </w:numPr>
        <w:tabs>
          <w:tab w:val="left" w:pos="744"/>
        </w:tabs>
        <w:spacing w:before="49"/>
        <w:ind w:left="744" w:hanging="359"/>
        <w:rPr>
          <w:sz w:val="28"/>
        </w:rPr>
      </w:pPr>
      <w:r>
        <w:rPr>
          <w:sz w:val="28"/>
        </w:rPr>
        <w:t>Protocol</w:t>
      </w:r>
      <w:r>
        <w:rPr>
          <w:spacing w:val="-7"/>
          <w:sz w:val="28"/>
        </w:rPr>
        <w:t xml:space="preserve"> </w:t>
      </w:r>
      <w:r>
        <w:rPr>
          <w:sz w:val="28"/>
        </w:rPr>
        <w:t>Datalink</w:t>
      </w:r>
      <w:r>
        <w:rPr>
          <w:spacing w:val="-4"/>
          <w:sz w:val="28"/>
        </w:rPr>
        <w:t xml:space="preserve"> Unit</w:t>
      </w:r>
    </w:p>
    <w:p w14:paraId="515836AA" w14:textId="77777777" w:rsidR="0050319C" w:rsidRDefault="00000000">
      <w:pPr>
        <w:pStyle w:val="ListParagraph"/>
        <w:numPr>
          <w:ilvl w:val="0"/>
          <w:numId w:val="58"/>
        </w:numPr>
        <w:tabs>
          <w:tab w:val="left" w:pos="744"/>
        </w:tabs>
        <w:ind w:left="744" w:hanging="359"/>
        <w:rPr>
          <w:sz w:val="28"/>
        </w:rPr>
      </w:pPr>
      <w:r>
        <w:rPr>
          <w:sz w:val="28"/>
        </w:rPr>
        <w:t>Packet</w:t>
      </w:r>
      <w:r>
        <w:rPr>
          <w:spacing w:val="-4"/>
          <w:sz w:val="28"/>
        </w:rPr>
        <w:t xml:space="preserve"> </w:t>
      </w:r>
      <w:r>
        <w:rPr>
          <w:sz w:val="28"/>
        </w:rPr>
        <w:t>Data</w:t>
      </w:r>
      <w:r>
        <w:rPr>
          <w:spacing w:val="-4"/>
          <w:sz w:val="28"/>
        </w:rPr>
        <w:t xml:space="preserve"> Unit</w:t>
      </w:r>
    </w:p>
    <w:p w14:paraId="4035E7DB" w14:textId="77777777" w:rsidR="0050319C" w:rsidRDefault="00000000">
      <w:pPr>
        <w:pStyle w:val="ListParagraph"/>
        <w:numPr>
          <w:ilvl w:val="0"/>
          <w:numId w:val="58"/>
        </w:numPr>
        <w:tabs>
          <w:tab w:val="left" w:pos="744"/>
        </w:tabs>
        <w:ind w:left="744" w:hanging="359"/>
        <w:rPr>
          <w:color w:val="FF0000"/>
          <w:sz w:val="28"/>
        </w:rPr>
      </w:pPr>
      <w:r>
        <w:rPr>
          <w:color w:val="FF0000"/>
          <w:sz w:val="28"/>
        </w:rPr>
        <w:t>Protocol</w:t>
      </w:r>
      <w:r>
        <w:rPr>
          <w:color w:val="FF0000"/>
          <w:spacing w:val="-6"/>
          <w:sz w:val="28"/>
        </w:rPr>
        <w:t xml:space="preserve"> </w:t>
      </w:r>
      <w:r>
        <w:rPr>
          <w:color w:val="FF0000"/>
          <w:sz w:val="28"/>
        </w:rPr>
        <w:t>Data</w:t>
      </w:r>
      <w:r>
        <w:rPr>
          <w:color w:val="FF0000"/>
          <w:spacing w:val="-3"/>
          <w:sz w:val="28"/>
        </w:rPr>
        <w:t xml:space="preserve"> </w:t>
      </w:r>
      <w:r>
        <w:rPr>
          <w:color w:val="FF0000"/>
          <w:spacing w:val="-4"/>
          <w:sz w:val="28"/>
        </w:rPr>
        <w:t>Unit</w:t>
      </w:r>
    </w:p>
    <w:p w14:paraId="6F0C9D10" w14:textId="49A3D140" w:rsidR="0050319C" w:rsidRPr="00F40F54" w:rsidRDefault="00000000">
      <w:pPr>
        <w:pStyle w:val="BodyText"/>
        <w:spacing w:before="248"/>
        <w:ind w:left="25" w:firstLine="0"/>
        <w:rPr>
          <w:lang w:val="vi-VN"/>
        </w:rPr>
      </w:pPr>
      <w:r>
        <w:t>Câu</w:t>
      </w:r>
      <w:r>
        <w:rPr>
          <w:spacing w:val="-4"/>
        </w:rPr>
        <w:t xml:space="preserve"> </w:t>
      </w:r>
      <w:r>
        <w:t>39:</w:t>
      </w:r>
      <w:r>
        <w:rPr>
          <w:spacing w:val="-1"/>
        </w:rPr>
        <w:t xml:space="preserve"> </w:t>
      </w:r>
      <w:r>
        <w:t>Đâu là</w:t>
      </w:r>
      <w:r>
        <w:rPr>
          <w:spacing w:val="-2"/>
        </w:rPr>
        <w:t xml:space="preserve"> </w:t>
      </w:r>
      <w:r>
        <w:t>phát</w:t>
      </w:r>
      <w:r>
        <w:rPr>
          <w:spacing w:val="-1"/>
        </w:rPr>
        <w:t xml:space="preserve"> </w:t>
      </w:r>
      <w:r>
        <w:t>biểu</w:t>
      </w:r>
      <w:r>
        <w:rPr>
          <w:spacing w:val="-2"/>
        </w:rPr>
        <w:t xml:space="preserve"> </w:t>
      </w:r>
      <w:r>
        <w:t>đúng</w:t>
      </w:r>
      <w:r>
        <w:rPr>
          <w:spacing w:val="-1"/>
        </w:rPr>
        <w:t xml:space="preserve"> </w:t>
      </w:r>
      <w:r>
        <w:t>nhất</w:t>
      </w:r>
      <w:r>
        <w:rPr>
          <w:spacing w:val="-1"/>
        </w:rPr>
        <w:t xml:space="preserve"> </w:t>
      </w:r>
      <w:r>
        <w:t>về</w:t>
      </w:r>
      <w:r>
        <w:rPr>
          <w:spacing w:val="-2"/>
        </w:rPr>
        <w:t xml:space="preserve"> </w:t>
      </w:r>
      <w:r>
        <w:t>tín</w:t>
      </w:r>
      <w:r>
        <w:rPr>
          <w:spacing w:val="-1"/>
        </w:rPr>
        <w:t xml:space="preserve"> </w:t>
      </w:r>
      <w:r>
        <w:t>hiệu</w:t>
      </w:r>
      <w:r>
        <w:rPr>
          <w:spacing w:val="-1"/>
        </w:rPr>
        <w:t xml:space="preserve"> </w:t>
      </w:r>
      <w:r>
        <w:rPr>
          <w:spacing w:val="-2"/>
        </w:rPr>
        <w:t>(signal)?</w:t>
      </w:r>
      <w:r w:rsidR="00F40F54">
        <w:rPr>
          <w:spacing w:val="-2"/>
          <w:lang w:val="vi-VN"/>
        </w:rPr>
        <w:t xml:space="preserve"> B</w:t>
      </w:r>
    </w:p>
    <w:p w14:paraId="51F26D37" w14:textId="77777777" w:rsidR="0050319C" w:rsidRDefault="00000000">
      <w:pPr>
        <w:pStyle w:val="ListParagraph"/>
        <w:numPr>
          <w:ilvl w:val="0"/>
          <w:numId w:val="57"/>
        </w:numPr>
        <w:tabs>
          <w:tab w:val="left" w:pos="745"/>
        </w:tabs>
        <w:spacing w:before="248" w:line="276" w:lineRule="auto"/>
        <w:ind w:right="427"/>
        <w:rPr>
          <w:sz w:val="28"/>
        </w:rPr>
      </w:pPr>
      <w:r>
        <w:rPr>
          <w:sz w:val="28"/>
        </w:rPr>
        <w:t>là</w:t>
      </w:r>
      <w:r>
        <w:rPr>
          <w:spacing w:val="-4"/>
          <w:sz w:val="28"/>
        </w:rPr>
        <w:t xml:space="preserve"> </w:t>
      </w:r>
      <w:r>
        <w:rPr>
          <w:sz w:val="28"/>
        </w:rPr>
        <w:t>dữ</w:t>
      </w:r>
      <w:r>
        <w:rPr>
          <w:spacing w:val="-3"/>
          <w:sz w:val="28"/>
        </w:rPr>
        <w:t xml:space="preserve"> </w:t>
      </w:r>
      <w:r>
        <w:rPr>
          <w:sz w:val="28"/>
        </w:rPr>
        <w:t>liệu</w:t>
      </w:r>
      <w:r>
        <w:rPr>
          <w:spacing w:val="-3"/>
          <w:sz w:val="28"/>
        </w:rPr>
        <w:t xml:space="preserve"> </w:t>
      </w:r>
      <w:r>
        <w:rPr>
          <w:sz w:val="28"/>
        </w:rPr>
        <w:t>được</w:t>
      </w:r>
      <w:r>
        <w:rPr>
          <w:spacing w:val="-4"/>
          <w:sz w:val="28"/>
        </w:rPr>
        <w:t xml:space="preserve"> </w:t>
      </w:r>
      <w:r>
        <w:rPr>
          <w:sz w:val="28"/>
        </w:rPr>
        <w:t>bổ</w:t>
      </w:r>
      <w:r>
        <w:rPr>
          <w:spacing w:val="-3"/>
          <w:sz w:val="28"/>
        </w:rPr>
        <w:t xml:space="preserve"> </w:t>
      </w:r>
      <w:r>
        <w:rPr>
          <w:sz w:val="28"/>
        </w:rPr>
        <w:t>sung</w:t>
      </w:r>
      <w:r>
        <w:rPr>
          <w:spacing w:val="-3"/>
          <w:sz w:val="28"/>
        </w:rPr>
        <w:t xml:space="preserve"> </w:t>
      </w:r>
      <w:r>
        <w:rPr>
          <w:sz w:val="28"/>
        </w:rPr>
        <w:t>thêm</w:t>
      </w:r>
      <w:r>
        <w:rPr>
          <w:spacing w:val="-3"/>
          <w:sz w:val="28"/>
        </w:rPr>
        <w:t xml:space="preserve"> </w:t>
      </w:r>
      <w:r>
        <w:rPr>
          <w:sz w:val="28"/>
        </w:rPr>
        <w:t>ý</w:t>
      </w:r>
      <w:r>
        <w:rPr>
          <w:spacing w:val="-3"/>
          <w:sz w:val="28"/>
        </w:rPr>
        <w:t xml:space="preserve"> </w:t>
      </w:r>
      <w:r>
        <w:rPr>
          <w:sz w:val="28"/>
        </w:rPr>
        <w:t>nghĩa</w:t>
      </w:r>
      <w:r>
        <w:rPr>
          <w:spacing w:val="-4"/>
          <w:sz w:val="28"/>
        </w:rPr>
        <w:t xml:space="preserve"> </w:t>
      </w:r>
      <w:r>
        <w:rPr>
          <w:sz w:val="28"/>
        </w:rPr>
        <w:t>để</w:t>
      </w:r>
      <w:r>
        <w:rPr>
          <w:spacing w:val="-2"/>
          <w:sz w:val="28"/>
        </w:rPr>
        <w:t xml:space="preserve"> </w:t>
      </w:r>
      <w:r>
        <w:rPr>
          <w:sz w:val="28"/>
        </w:rPr>
        <w:t>cung</w:t>
      </w:r>
      <w:r>
        <w:rPr>
          <w:spacing w:val="-3"/>
          <w:sz w:val="28"/>
        </w:rPr>
        <w:t xml:space="preserve"> </w:t>
      </w:r>
      <w:r>
        <w:rPr>
          <w:sz w:val="28"/>
        </w:rPr>
        <w:t>cấp</w:t>
      </w:r>
      <w:r>
        <w:rPr>
          <w:spacing w:val="-3"/>
          <w:sz w:val="28"/>
        </w:rPr>
        <w:t xml:space="preserve"> </w:t>
      </w:r>
      <w:r>
        <w:rPr>
          <w:sz w:val="28"/>
        </w:rPr>
        <w:t>thêm</w:t>
      </w:r>
      <w:r>
        <w:rPr>
          <w:spacing w:val="-3"/>
          <w:sz w:val="28"/>
        </w:rPr>
        <w:t xml:space="preserve"> </w:t>
      </w:r>
      <w:r>
        <w:rPr>
          <w:sz w:val="28"/>
        </w:rPr>
        <w:t>tri</w:t>
      </w:r>
      <w:r>
        <w:rPr>
          <w:spacing w:val="-3"/>
          <w:sz w:val="28"/>
        </w:rPr>
        <w:t xml:space="preserve"> </w:t>
      </w:r>
      <w:r>
        <w:rPr>
          <w:sz w:val="28"/>
        </w:rPr>
        <w:t>thức</w:t>
      </w:r>
      <w:r>
        <w:rPr>
          <w:spacing w:val="-2"/>
          <w:sz w:val="28"/>
        </w:rPr>
        <w:t xml:space="preserve"> </w:t>
      </w:r>
      <w:r>
        <w:rPr>
          <w:sz w:val="28"/>
        </w:rPr>
        <w:t>về</w:t>
      </w:r>
      <w:r>
        <w:rPr>
          <w:spacing w:val="-4"/>
          <w:sz w:val="28"/>
        </w:rPr>
        <w:t xml:space="preserve"> </w:t>
      </w:r>
      <w:r>
        <w:rPr>
          <w:sz w:val="28"/>
        </w:rPr>
        <w:t>sự</w:t>
      </w:r>
      <w:r>
        <w:rPr>
          <w:spacing w:val="-3"/>
          <w:sz w:val="28"/>
        </w:rPr>
        <w:t xml:space="preserve"> </w:t>
      </w:r>
      <w:r>
        <w:rPr>
          <w:sz w:val="28"/>
        </w:rPr>
        <w:t>vật, hiện tượng</w:t>
      </w:r>
    </w:p>
    <w:p w14:paraId="5C54C14D" w14:textId="77777777" w:rsidR="0050319C" w:rsidRDefault="00000000">
      <w:pPr>
        <w:pStyle w:val="ListParagraph"/>
        <w:numPr>
          <w:ilvl w:val="0"/>
          <w:numId w:val="57"/>
        </w:numPr>
        <w:tabs>
          <w:tab w:val="left" w:pos="745"/>
        </w:tabs>
        <w:spacing w:before="0" w:line="276" w:lineRule="auto"/>
        <w:ind w:right="649"/>
        <w:rPr>
          <w:color w:val="FF0000"/>
          <w:sz w:val="28"/>
        </w:rPr>
      </w:pPr>
      <w:r>
        <w:rPr>
          <w:color w:val="FF0000"/>
          <w:sz w:val="28"/>
        </w:rPr>
        <w:t>là</w:t>
      </w:r>
      <w:r>
        <w:rPr>
          <w:color w:val="FF0000"/>
          <w:spacing w:val="-4"/>
          <w:sz w:val="28"/>
        </w:rPr>
        <w:t xml:space="preserve"> </w:t>
      </w:r>
      <w:r>
        <w:rPr>
          <w:color w:val="FF0000"/>
          <w:sz w:val="28"/>
        </w:rPr>
        <w:t>thông</w:t>
      </w:r>
      <w:r>
        <w:rPr>
          <w:color w:val="FF0000"/>
          <w:spacing w:val="-3"/>
          <w:sz w:val="28"/>
        </w:rPr>
        <w:t xml:space="preserve"> </w:t>
      </w:r>
      <w:r>
        <w:rPr>
          <w:color w:val="FF0000"/>
          <w:sz w:val="28"/>
        </w:rPr>
        <w:t>tin,</w:t>
      </w:r>
      <w:r>
        <w:rPr>
          <w:color w:val="FF0000"/>
          <w:spacing w:val="-3"/>
          <w:sz w:val="28"/>
        </w:rPr>
        <w:t xml:space="preserve"> </w:t>
      </w:r>
      <w:r>
        <w:rPr>
          <w:color w:val="FF0000"/>
          <w:sz w:val="28"/>
        </w:rPr>
        <w:t>dữ</w:t>
      </w:r>
      <w:r>
        <w:rPr>
          <w:color w:val="FF0000"/>
          <w:spacing w:val="-3"/>
          <w:sz w:val="28"/>
        </w:rPr>
        <w:t xml:space="preserve"> </w:t>
      </w:r>
      <w:r>
        <w:rPr>
          <w:color w:val="FF0000"/>
          <w:sz w:val="28"/>
        </w:rPr>
        <w:t>liệu</w:t>
      </w:r>
      <w:r>
        <w:rPr>
          <w:color w:val="FF0000"/>
          <w:spacing w:val="-2"/>
          <w:sz w:val="28"/>
        </w:rPr>
        <w:t xml:space="preserve"> </w:t>
      </w:r>
      <w:r>
        <w:rPr>
          <w:color w:val="FF0000"/>
          <w:sz w:val="28"/>
        </w:rPr>
        <w:t>đã</w:t>
      </w:r>
      <w:r>
        <w:rPr>
          <w:color w:val="FF0000"/>
          <w:spacing w:val="-4"/>
          <w:sz w:val="28"/>
        </w:rPr>
        <w:t xml:space="preserve"> </w:t>
      </w:r>
      <w:r>
        <w:rPr>
          <w:color w:val="FF0000"/>
          <w:sz w:val="28"/>
        </w:rPr>
        <w:t>được</w:t>
      </w:r>
      <w:r>
        <w:rPr>
          <w:color w:val="FF0000"/>
          <w:spacing w:val="-4"/>
          <w:sz w:val="28"/>
        </w:rPr>
        <w:t xml:space="preserve"> </w:t>
      </w:r>
      <w:r>
        <w:rPr>
          <w:color w:val="FF0000"/>
          <w:sz w:val="28"/>
        </w:rPr>
        <w:t>xử</w:t>
      </w:r>
      <w:r>
        <w:rPr>
          <w:color w:val="FF0000"/>
          <w:spacing w:val="-3"/>
          <w:sz w:val="28"/>
        </w:rPr>
        <w:t xml:space="preserve"> </w:t>
      </w:r>
      <w:r>
        <w:rPr>
          <w:color w:val="FF0000"/>
          <w:sz w:val="28"/>
        </w:rPr>
        <w:t>lý</w:t>
      </w:r>
      <w:r>
        <w:rPr>
          <w:color w:val="FF0000"/>
          <w:spacing w:val="-3"/>
          <w:sz w:val="28"/>
        </w:rPr>
        <w:t xml:space="preserve"> </w:t>
      </w:r>
      <w:r>
        <w:rPr>
          <w:color w:val="FF0000"/>
          <w:sz w:val="28"/>
        </w:rPr>
        <w:t>để</w:t>
      </w:r>
      <w:r>
        <w:rPr>
          <w:color w:val="FF0000"/>
          <w:spacing w:val="-4"/>
          <w:sz w:val="28"/>
        </w:rPr>
        <w:t xml:space="preserve"> </w:t>
      </w:r>
      <w:r>
        <w:rPr>
          <w:color w:val="FF0000"/>
          <w:sz w:val="28"/>
        </w:rPr>
        <w:t>có</w:t>
      </w:r>
      <w:r>
        <w:rPr>
          <w:color w:val="FF0000"/>
          <w:spacing w:val="-3"/>
          <w:sz w:val="28"/>
        </w:rPr>
        <w:t xml:space="preserve"> </w:t>
      </w:r>
      <w:r>
        <w:rPr>
          <w:color w:val="FF0000"/>
          <w:sz w:val="28"/>
        </w:rPr>
        <w:t>thể</w:t>
      </w:r>
      <w:r>
        <w:rPr>
          <w:color w:val="FF0000"/>
          <w:spacing w:val="-4"/>
          <w:sz w:val="28"/>
        </w:rPr>
        <w:t xml:space="preserve"> </w:t>
      </w:r>
      <w:r>
        <w:rPr>
          <w:color w:val="FF0000"/>
          <w:sz w:val="28"/>
        </w:rPr>
        <w:t>truyền</w:t>
      </w:r>
      <w:r>
        <w:rPr>
          <w:color w:val="FF0000"/>
          <w:spacing w:val="-3"/>
          <w:sz w:val="28"/>
        </w:rPr>
        <w:t xml:space="preserve"> </w:t>
      </w:r>
      <w:r>
        <w:rPr>
          <w:color w:val="FF0000"/>
          <w:sz w:val="28"/>
        </w:rPr>
        <w:t>trên</w:t>
      </w:r>
      <w:r>
        <w:rPr>
          <w:color w:val="FF0000"/>
          <w:spacing w:val="-3"/>
          <w:sz w:val="28"/>
        </w:rPr>
        <w:t xml:space="preserve"> </w:t>
      </w:r>
      <w:r>
        <w:rPr>
          <w:color w:val="FF0000"/>
          <w:sz w:val="28"/>
        </w:rPr>
        <w:t>hệ</w:t>
      </w:r>
      <w:r>
        <w:rPr>
          <w:color w:val="FF0000"/>
          <w:spacing w:val="-2"/>
          <w:sz w:val="28"/>
        </w:rPr>
        <w:t xml:space="preserve"> </w:t>
      </w:r>
      <w:r>
        <w:rPr>
          <w:color w:val="FF0000"/>
          <w:sz w:val="28"/>
        </w:rPr>
        <w:t>thống</w:t>
      </w:r>
      <w:r>
        <w:rPr>
          <w:color w:val="FF0000"/>
          <w:spacing w:val="-3"/>
          <w:sz w:val="28"/>
        </w:rPr>
        <w:t xml:space="preserve"> </w:t>
      </w:r>
      <w:r>
        <w:rPr>
          <w:color w:val="FF0000"/>
          <w:sz w:val="28"/>
        </w:rPr>
        <w:t xml:space="preserve">truyền </w:t>
      </w:r>
      <w:r>
        <w:rPr>
          <w:color w:val="FF0000"/>
          <w:spacing w:val="-2"/>
          <w:sz w:val="28"/>
        </w:rPr>
        <w:t>thông</w:t>
      </w:r>
    </w:p>
    <w:p w14:paraId="3A889D83" w14:textId="77777777" w:rsidR="0050319C" w:rsidRDefault="00000000">
      <w:pPr>
        <w:pStyle w:val="ListParagraph"/>
        <w:numPr>
          <w:ilvl w:val="0"/>
          <w:numId w:val="57"/>
        </w:numPr>
        <w:tabs>
          <w:tab w:val="left" w:pos="744"/>
        </w:tabs>
        <w:spacing w:before="0" w:line="321" w:lineRule="exact"/>
        <w:ind w:left="744" w:hanging="359"/>
        <w:rPr>
          <w:sz w:val="28"/>
        </w:rPr>
      </w:pPr>
      <w:r>
        <w:rPr>
          <w:sz w:val="28"/>
        </w:rPr>
        <w:t>là</w:t>
      </w:r>
      <w:r>
        <w:rPr>
          <w:spacing w:val="-2"/>
          <w:sz w:val="28"/>
        </w:rPr>
        <w:t xml:space="preserve"> </w:t>
      </w:r>
      <w:r>
        <w:rPr>
          <w:sz w:val="28"/>
        </w:rPr>
        <w:t>dữ liệu</w:t>
      </w:r>
      <w:r>
        <w:rPr>
          <w:spacing w:val="-1"/>
          <w:sz w:val="28"/>
        </w:rPr>
        <w:t xml:space="preserve"> </w:t>
      </w:r>
      <w:r>
        <w:rPr>
          <w:sz w:val="28"/>
        </w:rPr>
        <w:t>lưu trữ</w:t>
      </w:r>
      <w:r>
        <w:rPr>
          <w:spacing w:val="-1"/>
          <w:sz w:val="28"/>
        </w:rPr>
        <w:t xml:space="preserve"> </w:t>
      </w:r>
      <w:r>
        <w:rPr>
          <w:sz w:val="28"/>
        </w:rPr>
        <w:t xml:space="preserve">trong máy </w:t>
      </w:r>
      <w:r>
        <w:rPr>
          <w:spacing w:val="-4"/>
          <w:sz w:val="28"/>
        </w:rPr>
        <w:t>tính</w:t>
      </w:r>
    </w:p>
    <w:p w14:paraId="260F6BB4" w14:textId="77777777" w:rsidR="0050319C" w:rsidRDefault="00000000">
      <w:pPr>
        <w:pStyle w:val="ListParagraph"/>
        <w:numPr>
          <w:ilvl w:val="0"/>
          <w:numId w:val="57"/>
        </w:numPr>
        <w:tabs>
          <w:tab w:val="left" w:pos="744"/>
        </w:tabs>
        <w:spacing w:before="47"/>
        <w:ind w:left="744" w:hanging="359"/>
        <w:rPr>
          <w:sz w:val="28"/>
        </w:rPr>
      </w:pPr>
      <w:r>
        <w:rPr>
          <w:sz w:val="28"/>
        </w:rPr>
        <w:t>là</w:t>
      </w:r>
      <w:r>
        <w:rPr>
          <w:spacing w:val="-2"/>
          <w:sz w:val="28"/>
        </w:rPr>
        <w:t xml:space="preserve"> </w:t>
      </w:r>
      <w:r>
        <w:rPr>
          <w:sz w:val="28"/>
        </w:rPr>
        <w:t>những dữ</w:t>
      </w:r>
      <w:r>
        <w:rPr>
          <w:spacing w:val="-1"/>
          <w:sz w:val="28"/>
        </w:rPr>
        <w:t xml:space="preserve"> </w:t>
      </w:r>
      <w:r>
        <w:rPr>
          <w:sz w:val="28"/>
        </w:rPr>
        <w:t>liệu ở</w:t>
      </w:r>
      <w:r>
        <w:rPr>
          <w:spacing w:val="-2"/>
          <w:sz w:val="28"/>
        </w:rPr>
        <w:t xml:space="preserve"> </w:t>
      </w:r>
      <w:r>
        <w:rPr>
          <w:sz w:val="28"/>
        </w:rPr>
        <w:t>dạng con</w:t>
      </w:r>
      <w:r>
        <w:rPr>
          <w:spacing w:val="-1"/>
          <w:sz w:val="28"/>
        </w:rPr>
        <w:t xml:space="preserve"> </w:t>
      </w:r>
      <w:r>
        <w:rPr>
          <w:sz w:val="28"/>
        </w:rPr>
        <w:t>số</w:t>
      </w:r>
      <w:r>
        <w:rPr>
          <w:spacing w:val="1"/>
          <w:sz w:val="28"/>
        </w:rPr>
        <w:t xml:space="preserve"> </w:t>
      </w:r>
      <w:r>
        <w:rPr>
          <w:sz w:val="28"/>
        </w:rPr>
        <w:t>và</w:t>
      </w:r>
      <w:r>
        <w:rPr>
          <w:spacing w:val="-2"/>
          <w:sz w:val="28"/>
        </w:rPr>
        <w:t xml:space="preserve"> </w:t>
      </w:r>
      <w:r>
        <w:rPr>
          <w:sz w:val="28"/>
        </w:rPr>
        <w:t xml:space="preserve">ký </w:t>
      </w:r>
      <w:r>
        <w:rPr>
          <w:spacing w:val="-4"/>
          <w:sz w:val="28"/>
        </w:rPr>
        <w:t>hiệu</w:t>
      </w:r>
    </w:p>
    <w:p w14:paraId="38A3AC50" w14:textId="7679A617" w:rsidR="0050319C" w:rsidRPr="00F40F54" w:rsidRDefault="00000000">
      <w:pPr>
        <w:pStyle w:val="BodyText"/>
        <w:spacing w:before="248"/>
        <w:ind w:left="25" w:firstLine="0"/>
        <w:rPr>
          <w:lang w:val="vi-VN"/>
        </w:rPr>
      </w:pPr>
      <w:r>
        <w:t>Câu</w:t>
      </w:r>
      <w:r>
        <w:rPr>
          <w:spacing w:val="-1"/>
        </w:rPr>
        <w:t xml:space="preserve"> </w:t>
      </w:r>
      <w:r>
        <w:t>40:</w:t>
      </w:r>
      <w:r>
        <w:rPr>
          <w:spacing w:val="-1"/>
        </w:rPr>
        <w:t xml:space="preserve"> </w:t>
      </w:r>
      <w:r>
        <w:t>Méo dạng</w:t>
      </w:r>
      <w:r>
        <w:rPr>
          <w:spacing w:val="-1"/>
        </w:rPr>
        <w:t xml:space="preserve"> </w:t>
      </w:r>
      <w:r>
        <w:t>do trễ</w:t>
      </w:r>
      <w:r>
        <w:rPr>
          <w:spacing w:val="-2"/>
        </w:rPr>
        <w:t xml:space="preserve"> </w:t>
      </w:r>
      <w:r>
        <w:t>truyền</w:t>
      </w:r>
      <w:r>
        <w:rPr>
          <w:spacing w:val="-1"/>
        </w:rPr>
        <w:t xml:space="preserve"> </w:t>
      </w:r>
      <w:r>
        <w:t>xảy ra</w:t>
      </w:r>
      <w:r>
        <w:rPr>
          <w:spacing w:val="-2"/>
        </w:rPr>
        <w:t xml:space="preserve"> </w:t>
      </w:r>
      <w:r>
        <w:t>trong môi</w:t>
      </w:r>
      <w:r>
        <w:rPr>
          <w:spacing w:val="-1"/>
        </w:rPr>
        <w:t xml:space="preserve"> </w:t>
      </w:r>
      <w:r>
        <w:t>trường</w:t>
      </w:r>
      <w:r>
        <w:rPr>
          <w:spacing w:val="-1"/>
        </w:rPr>
        <w:t xml:space="preserve"> </w:t>
      </w:r>
      <w:r>
        <w:t>truyền</w:t>
      </w:r>
      <w:r>
        <w:rPr>
          <w:spacing w:val="-1"/>
        </w:rPr>
        <w:t xml:space="preserve"> </w:t>
      </w:r>
      <w:r>
        <w:t xml:space="preserve">dẫn </w:t>
      </w:r>
      <w:r>
        <w:rPr>
          <w:spacing w:val="-4"/>
        </w:rPr>
        <w:t>nào?</w:t>
      </w:r>
      <w:r w:rsidR="00F40F54">
        <w:rPr>
          <w:spacing w:val="-4"/>
          <w:lang w:val="vi-VN"/>
        </w:rPr>
        <w:t xml:space="preserve"> C</w:t>
      </w:r>
    </w:p>
    <w:p w14:paraId="7A163D52" w14:textId="77777777" w:rsidR="0050319C" w:rsidRDefault="00000000">
      <w:pPr>
        <w:pStyle w:val="ListParagraph"/>
        <w:numPr>
          <w:ilvl w:val="0"/>
          <w:numId w:val="56"/>
        </w:numPr>
        <w:tabs>
          <w:tab w:val="left" w:pos="744"/>
        </w:tabs>
        <w:spacing w:before="248"/>
        <w:ind w:left="744" w:hanging="359"/>
        <w:rPr>
          <w:sz w:val="28"/>
        </w:rPr>
      </w:pPr>
      <w:r>
        <w:rPr>
          <w:sz w:val="28"/>
        </w:rPr>
        <w:t>Đường</w:t>
      </w:r>
      <w:r>
        <w:rPr>
          <w:spacing w:val="-4"/>
          <w:sz w:val="28"/>
        </w:rPr>
        <w:t xml:space="preserve"> </w:t>
      </w:r>
      <w:r>
        <w:rPr>
          <w:sz w:val="28"/>
        </w:rPr>
        <w:t>truyền</w:t>
      </w:r>
      <w:r>
        <w:rPr>
          <w:spacing w:val="-1"/>
          <w:sz w:val="28"/>
        </w:rPr>
        <w:t xml:space="preserve"> </w:t>
      </w:r>
      <w:r>
        <w:rPr>
          <w:sz w:val="28"/>
        </w:rPr>
        <w:t xml:space="preserve">vệ </w:t>
      </w:r>
      <w:r>
        <w:rPr>
          <w:spacing w:val="-4"/>
          <w:sz w:val="28"/>
        </w:rPr>
        <w:t>tinh</w:t>
      </w:r>
    </w:p>
    <w:p w14:paraId="423B5ED6" w14:textId="77777777" w:rsidR="0050319C" w:rsidRDefault="00000000">
      <w:pPr>
        <w:pStyle w:val="ListParagraph"/>
        <w:numPr>
          <w:ilvl w:val="0"/>
          <w:numId w:val="56"/>
        </w:numPr>
        <w:tabs>
          <w:tab w:val="left" w:pos="744"/>
        </w:tabs>
        <w:ind w:left="744" w:hanging="359"/>
        <w:rPr>
          <w:sz w:val="28"/>
        </w:rPr>
      </w:pPr>
      <w:r>
        <w:rPr>
          <w:sz w:val="28"/>
        </w:rPr>
        <w:t>Đường</w:t>
      </w:r>
      <w:r>
        <w:rPr>
          <w:spacing w:val="-4"/>
          <w:sz w:val="28"/>
        </w:rPr>
        <w:t xml:space="preserve"> </w:t>
      </w:r>
      <w:r>
        <w:rPr>
          <w:sz w:val="28"/>
        </w:rPr>
        <w:t>truyền</w:t>
      </w:r>
      <w:r>
        <w:rPr>
          <w:spacing w:val="-1"/>
          <w:sz w:val="28"/>
        </w:rPr>
        <w:t xml:space="preserve"> </w:t>
      </w:r>
      <w:r>
        <w:rPr>
          <w:spacing w:val="-4"/>
          <w:sz w:val="28"/>
        </w:rPr>
        <w:t>viba</w:t>
      </w:r>
    </w:p>
    <w:p w14:paraId="7AB20EBB" w14:textId="77777777" w:rsidR="0050319C" w:rsidRDefault="00000000">
      <w:pPr>
        <w:pStyle w:val="ListParagraph"/>
        <w:numPr>
          <w:ilvl w:val="0"/>
          <w:numId w:val="56"/>
        </w:numPr>
        <w:tabs>
          <w:tab w:val="left" w:pos="744"/>
        </w:tabs>
        <w:ind w:left="744" w:hanging="359"/>
        <w:rPr>
          <w:color w:val="FF0000"/>
          <w:sz w:val="28"/>
        </w:rPr>
      </w:pPr>
      <w:r>
        <w:rPr>
          <w:color w:val="FF0000"/>
          <w:sz w:val="28"/>
        </w:rPr>
        <w:t>Đường</w:t>
      </w:r>
      <w:r>
        <w:rPr>
          <w:color w:val="FF0000"/>
          <w:spacing w:val="-2"/>
          <w:sz w:val="28"/>
        </w:rPr>
        <w:t xml:space="preserve"> </w:t>
      </w:r>
      <w:r>
        <w:rPr>
          <w:color w:val="FF0000"/>
          <w:sz w:val="28"/>
        </w:rPr>
        <w:t>truyền</w:t>
      </w:r>
      <w:r>
        <w:rPr>
          <w:color w:val="FF0000"/>
          <w:spacing w:val="-1"/>
          <w:sz w:val="28"/>
        </w:rPr>
        <w:t xml:space="preserve"> </w:t>
      </w:r>
      <w:r>
        <w:rPr>
          <w:color w:val="FF0000"/>
          <w:sz w:val="28"/>
        </w:rPr>
        <w:t>hữu</w:t>
      </w:r>
      <w:r>
        <w:rPr>
          <w:color w:val="FF0000"/>
          <w:spacing w:val="-1"/>
          <w:sz w:val="28"/>
        </w:rPr>
        <w:t xml:space="preserve"> </w:t>
      </w:r>
      <w:r>
        <w:rPr>
          <w:color w:val="FF0000"/>
          <w:spacing w:val="-2"/>
          <w:sz w:val="28"/>
        </w:rPr>
        <w:t>tuyến</w:t>
      </w:r>
    </w:p>
    <w:p w14:paraId="1BEC17B8" w14:textId="77777777" w:rsidR="0050319C" w:rsidRDefault="00000000">
      <w:pPr>
        <w:pStyle w:val="ListParagraph"/>
        <w:numPr>
          <w:ilvl w:val="0"/>
          <w:numId w:val="56"/>
        </w:numPr>
        <w:tabs>
          <w:tab w:val="left" w:pos="744"/>
        </w:tabs>
        <w:ind w:left="744" w:hanging="359"/>
        <w:rPr>
          <w:sz w:val="28"/>
        </w:rPr>
      </w:pPr>
      <w:r>
        <w:rPr>
          <w:sz w:val="28"/>
        </w:rPr>
        <w:t>Đường</w:t>
      </w:r>
      <w:r>
        <w:rPr>
          <w:spacing w:val="-4"/>
          <w:sz w:val="28"/>
        </w:rPr>
        <w:t xml:space="preserve"> </w:t>
      </w:r>
      <w:r>
        <w:rPr>
          <w:sz w:val="28"/>
        </w:rPr>
        <w:t>truyền</w:t>
      </w:r>
      <w:r>
        <w:rPr>
          <w:spacing w:val="-1"/>
          <w:sz w:val="28"/>
        </w:rPr>
        <w:t xml:space="preserve"> </w:t>
      </w:r>
      <w:r>
        <w:rPr>
          <w:spacing w:val="-4"/>
          <w:sz w:val="28"/>
        </w:rPr>
        <w:t>wifi</w:t>
      </w:r>
    </w:p>
    <w:p w14:paraId="4B56A404" w14:textId="0C110E0D" w:rsidR="0050319C" w:rsidRPr="00F40F54" w:rsidRDefault="00000000">
      <w:pPr>
        <w:pStyle w:val="BodyText"/>
        <w:spacing w:before="248"/>
        <w:ind w:left="25" w:firstLine="0"/>
        <w:rPr>
          <w:lang w:val="vi-VN"/>
        </w:rPr>
      </w:pPr>
      <w:r>
        <w:t>Câu</w:t>
      </w:r>
      <w:r>
        <w:rPr>
          <w:spacing w:val="-4"/>
        </w:rPr>
        <w:t xml:space="preserve"> </w:t>
      </w:r>
      <w:r>
        <w:t>41:</w:t>
      </w:r>
      <w:r>
        <w:rPr>
          <w:spacing w:val="-1"/>
        </w:rPr>
        <w:t xml:space="preserve"> </w:t>
      </w:r>
      <w:r>
        <w:t>ICMP là</w:t>
      </w:r>
      <w:r>
        <w:rPr>
          <w:spacing w:val="-2"/>
        </w:rPr>
        <w:t xml:space="preserve"> </w:t>
      </w:r>
      <w:r>
        <w:t>giao</w:t>
      </w:r>
      <w:r>
        <w:rPr>
          <w:spacing w:val="-1"/>
        </w:rPr>
        <w:t xml:space="preserve"> </w:t>
      </w:r>
      <w:r>
        <w:t>thức</w:t>
      </w:r>
      <w:r>
        <w:rPr>
          <w:spacing w:val="-2"/>
        </w:rPr>
        <w:t xml:space="preserve"> </w:t>
      </w:r>
      <w:r>
        <w:t>điều</w:t>
      </w:r>
      <w:r>
        <w:rPr>
          <w:spacing w:val="-1"/>
        </w:rPr>
        <w:t xml:space="preserve"> </w:t>
      </w:r>
      <w:r>
        <w:t>khiển</w:t>
      </w:r>
      <w:r>
        <w:rPr>
          <w:spacing w:val="-2"/>
        </w:rPr>
        <w:t xml:space="preserve"> </w:t>
      </w:r>
      <w:r>
        <w:t>của</w:t>
      </w:r>
      <w:r>
        <w:rPr>
          <w:spacing w:val="-2"/>
        </w:rPr>
        <w:t xml:space="preserve"> </w:t>
      </w:r>
      <w:r>
        <w:t>tầng</w:t>
      </w:r>
      <w:r>
        <w:rPr>
          <w:spacing w:val="-1"/>
        </w:rPr>
        <w:t xml:space="preserve"> </w:t>
      </w:r>
      <w:r>
        <w:t>Internet,</w:t>
      </w:r>
      <w:r>
        <w:rPr>
          <w:spacing w:val="-1"/>
        </w:rPr>
        <w:t xml:space="preserve"> </w:t>
      </w:r>
      <w:r>
        <w:t>sử</w:t>
      </w:r>
      <w:r>
        <w:rPr>
          <w:spacing w:val="-1"/>
        </w:rPr>
        <w:t xml:space="preserve"> </w:t>
      </w:r>
      <w:r>
        <w:t>dụng</w:t>
      </w:r>
      <w:r>
        <w:rPr>
          <w:spacing w:val="-1"/>
        </w:rPr>
        <w:t xml:space="preserve"> </w:t>
      </w:r>
      <w:r>
        <w:t>để</w:t>
      </w:r>
      <w:r>
        <w:rPr>
          <w:spacing w:val="-2"/>
        </w:rPr>
        <w:t xml:space="preserve"> </w:t>
      </w:r>
      <w:r>
        <w:t>thông</w:t>
      </w:r>
      <w:r>
        <w:rPr>
          <w:spacing w:val="-1"/>
        </w:rPr>
        <w:t xml:space="preserve"> </w:t>
      </w:r>
      <w:r>
        <w:rPr>
          <w:spacing w:val="-4"/>
        </w:rPr>
        <w:t>báo:</w:t>
      </w:r>
      <w:r w:rsidR="00F40F54">
        <w:rPr>
          <w:spacing w:val="-4"/>
          <w:lang w:val="vi-VN"/>
        </w:rPr>
        <w:t xml:space="preserve"> A</w:t>
      </w:r>
    </w:p>
    <w:p w14:paraId="55DF13CE" w14:textId="77777777" w:rsidR="0050319C" w:rsidRDefault="00000000">
      <w:pPr>
        <w:pStyle w:val="ListParagraph"/>
        <w:numPr>
          <w:ilvl w:val="0"/>
          <w:numId w:val="55"/>
        </w:numPr>
        <w:tabs>
          <w:tab w:val="left" w:pos="744"/>
        </w:tabs>
        <w:spacing w:before="248"/>
        <w:ind w:left="744" w:hanging="359"/>
        <w:rPr>
          <w:color w:val="FF0000"/>
          <w:sz w:val="28"/>
        </w:rPr>
      </w:pPr>
      <w:r>
        <w:rPr>
          <w:color w:val="FF0000"/>
          <w:sz w:val="28"/>
        </w:rPr>
        <w:t>Lỗi</w:t>
      </w:r>
      <w:r>
        <w:rPr>
          <w:color w:val="FF0000"/>
          <w:spacing w:val="-2"/>
          <w:sz w:val="28"/>
        </w:rPr>
        <w:t xml:space="preserve"> </w:t>
      </w:r>
      <w:r>
        <w:rPr>
          <w:color w:val="FF0000"/>
          <w:sz w:val="28"/>
        </w:rPr>
        <w:t>và</w:t>
      </w:r>
      <w:r>
        <w:rPr>
          <w:color w:val="FF0000"/>
          <w:spacing w:val="-2"/>
          <w:sz w:val="28"/>
        </w:rPr>
        <w:t xml:space="preserve"> </w:t>
      </w:r>
      <w:r>
        <w:rPr>
          <w:color w:val="FF0000"/>
          <w:sz w:val="28"/>
        </w:rPr>
        <w:t>các</w:t>
      </w:r>
      <w:r>
        <w:rPr>
          <w:color w:val="FF0000"/>
          <w:spacing w:val="-1"/>
          <w:sz w:val="28"/>
        </w:rPr>
        <w:t xml:space="preserve"> </w:t>
      </w:r>
      <w:r>
        <w:rPr>
          <w:color w:val="FF0000"/>
          <w:sz w:val="28"/>
        </w:rPr>
        <w:t>thông</w:t>
      </w:r>
      <w:r>
        <w:rPr>
          <w:color w:val="FF0000"/>
          <w:spacing w:val="-1"/>
          <w:sz w:val="28"/>
        </w:rPr>
        <w:t xml:space="preserve"> </w:t>
      </w:r>
      <w:r>
        <w:rPr>
          <w:color w:val="FF0000"/>
          <w:sz w:val="28"/>
        </w:rPr>
        <w:t>tin</w:t>
      </w:r>
      <w:r>
        <w:rPr>
          <w:color w:val="FF0000"/>
          <w:spacing w:val="-2"/>
          <w:sz w:val="28"/>
        </w:rPr>
        <w:t xml:space="preserve"> </w:t>
      </w:r>
      <w:r>
        <w:rPr>
          <w:color w:val="FF0000"/>
          <w:sz w:val="28"/>
        </w:rPr>
        <w:t>trạng</w:t>
      </w:r>
      <w:r>
        <w:rPr>
          <w:color w:val="FF0000"/>
          <w:spacing w:val="-1"/>
          <w:sz w:val="28"/>
        </w:rPr>
        <w:t xml:space="preserve"> </w:t>
      </w:r>
      <w:r>
        <w:rPr>
          <w:color w:val="FF0000"/>
          <w:sz w:val="28"/>
        </w:rPr>
        <w:t>thái</w:t>
      </w:r>
      <w:r>
        <w:rPr>
          <w:color w:val="FF0000"/>
          <w:spacing w:val="-1"/>
          <w:sz w:val="28"/>
        </w:rPr>
        <w:t xml:space="preserve"> </w:t>
      </w:r>
      <w:r>
        <w:rPr>
          <w:color w:val="FF0000"/>
          <w:spacing w:val="-4"/>
          <w:sz w:val="28"/>
        </w:rPr>
        <w:t>khác</w:t>
      </w:r>
    </w:p>
    <w:p w14:paraId="6A07A451" w14:textId="77777777" w:rsidR="0050319C" w:rsidRDefault="00000000">
      <w:pPr>
        <w:pStyle w:val="ListParagraph"/>
        <w:numPr>
          <w:ilvl w:val="0"/>
          <w:numId w:val="55"/>
        </w:numPr>
        <w:tabs>
          <w:tab w:val="left" w:pos="744"/>
        </w:tabs>
        <w:ind w:left="744" w:hanging="359"/>
        <w:rPr>
          <w:sz w:val="28"/>
        </w:rPr>
      </w:pPr>
      <w:r>
        <w:rPr>
          <w:sz w:val="28"/>
        </w:rPr>
        <w:t>Kiểm</w:t>
      </w:r>
      <w:r>
        <w:rPr>
          <w:spacing w:val="-3"/>
          <w:sz w:val="28"/>
        </w:rPr>
        <w:t xml:space="preserve"> </w:t>
      </w:r>
      <w:r>
        <w:rPr>
          <w:sz w:val="28"/>
        </w:rPr>
        <w:t>soát</w:t>
      </w:r>
      <w:r>
        <w:rPr>
          <w:spacing w:val="-2"/>
          <w:sz w:val="28"/>
        </w:rPr>
        <w:t xml:space="preserve"> luồng</w:t>
      </w:r>
    </w:p>
    <w:p w14:paraId="4237B980" w14:textId="77777777" w:rsidR="0050319C" w:rsidRDefault="00000000">
      <w:pPr>
        <w:pStyle w:val="ListParagraph"/>
        <w:numPr>
          <w:ilvl w:val="0"/>
          <w:numId w:val="55"/>
        </w:numPr>
        <w:tabs>
          <w:tab w:val="left" w:pos="744"/>
        </w:tabs>
        <w:ind w:left="744" w:hanging="359"/>
        <w:rPr>
          <w:sz w:val="28"/>
        </w:rPr>
      </w:pPr>
      <w:r>
        <w:rPr>
          <w:sz w:val="28"/>
        </w:rPr>
        <w:t>Độ</w:t>
      </w:r>
      <w:r>
        <w:rPr>
          <w:spacing w:val="-3"/>
          <w:sz w:val="28"/>
        </w:rPr>
        <w:t xml:space="preserve"> </w:t>
      </w:r>
      <w:r>
        <w:rPr>
          <w:sz w:val="28"/>
        </w:rPr>
        <w:t>tin</w:t>
      </w:r>
      <w:r>
        <w:rPr>
          <w:spacing w:val="-1"/>
          <w:sz w:val="28"/>
        </w:rPr>
        <w:t xml:space="preserve"> </w:t>
      </w:r>
      <w:r>
        <w:rPr>
          <w:sz w:val="28"/>
        </w:rPr>
        <w:t>cậy</w:t>
      </w:r>
      <w:r>
        <w:rPr>
          <w:spacing w:val="-1"/>
          <w:sz w:val="28"/>
        </w:rPr>
        <w:t xml:space="preserve"> </w:t>
      </w:r>
      <w:r>
        <w:rPr>
          <w:sz w:val="28"/>
        </w:rPr>
        <w:t>của</w:t>
      </w:r>
      <w:r>
        <w:rPr>
          <w:spacing w:val="-2"/>
          <w:sz w:val="28"/>
        </w:rPr>
        <w:t xml:space="preserve"> </w:t>
      </w:r>
      <w:r>
        <w:rPr>
          <w:sz w:val="28"/>
        </w:rPr>
        <w:t xml:space="preserve">giao </w:t>
      </w:r>
      <w:r>
        <w:rPr>
          <w:spacing w:val="-4"/>
          <w:sz w:val="28"/>
        </w:rPr>
        <w:t>thức</w:t>
      </w:r>
    </w:p>
    <w:p w14:paraId="6ED449ED" w14:textId="77777777" w:rsidR="0050319C" w:rsidRDefault="00000000">
      <w:pPr>
        <w:pStyle w:val="ListParagraph"/>
        <w:numPr>
          <w:ilvl w:val="0"/>
          <w:numId w:val="55"/>
        </w:numPr>
        <w:tabs>
          <w:tab w:val="left" w:pos="744"/>
        </w:tabs>
        <w:ind w:left="744" w:hanging="359"/>
        <w:rPr>
          <w:sz w:val="28"/>
        </w:rPr>
      </w:pPr>
      <w:r>
        <w:rPr>
          <w:noProof/>
          <w:sz w:val="28"/>
        </w:rPr>
        <w:drawing>
          <wp:anchor distT="0" distB="0" distL="0" distR="0" simplePos="0" relativeHeight="15741952" behindDoc="0" locked="0" layoutInCell="1" allowOverlap="1" wp14:anchorId="7D603295" wp14:editId="6E818346">
            <wp:simplePos x="0" y="0"/>
            <wp:positionH relativeFrom="page">
              <wp:posOffset>1981200</wp:posOffset>
            </wp:positionH>
            <wp:positionV relativeFrom="paragraph">
              <wp:posOffset>1006149</wp:posOffset>
            </wp:positionV>
            <wp:extent cx="3810000" cy="364238"/>
            <wp:effectExtent l="0" t="0" r="0" b="0"/>
            <wp:wrapNone/>
            <wp:docPr id="30" name="Image 30">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Khi</w:t>
      </w:r>
      <w:r>
        <w:rPr>
          <w:spacing w:val="-1"/>
          <w:sz w:val="28"/>
        </w:rPr>
        <w:t xml:space="preserve"> </w:t>
      </w:r>
      <w:r>
        <w:rPr>
          <w:sz w:val="28"/>
        </w:rPr>
        <w:t>các</w:t>
      </w:r>
      <w:r>
        <w:rPr>
          <w:spacing w:val="-2"/>
          <w:sz w:val="28"/>
        </w:rPr>
        <w:t xml:space="preserve"> </w:t>
      </w:r>
      <w:r>
        <w:rPr>
          <w:sz w:val="28"/>
        </w:rPr>
        <w:t>gói</w:t>
      </w:r>
      <w:r>
        <w:rPr>
          <w:spacing w:val="-1"/>
          <w:sz w:val="28"/>
        </w:rPr>
        <w:t xml:space="preserve"> </w:t>
      </w:r>
      <w:r>
        <w:rPr>
          <w:sz w:val="28"/>
        </w:rPr>
        <w:t>tin</w:t>
      </w:r>
      <w:r>
        <w:rPr>
          <w:spacing w:val="-1"/>
          <w:sz w:val="28"/>
        </w:rPr>
        <w:t xml:space="preserve"> </w:t>
      </w:r>
      <w:r>
        <w:rPr>
          <w:sz w:val="28"/>
        </w:rPr>
        <w:t>không</w:t>
      </w:r>
      <w:r>
        <w:rPr>
          <w:spacing w:val="-1"/>
          <w:sz w:val="28"/>
        </w:rPr>
        <w:t xml:space="preserve"> </w:t>
      </w:r>
      <w:r>
        <w:rPr>
          <w:sz w:val="28"/>
        </w:rPr>
        <w:t>theo</w:t>
      </w:r>
      <w:r>
        <w:rPr>
          <w:spacing w:val="-1"/>
          <w:sz w:val="28"/>
        </w:rPr>
        <w:t xml:space="preserve"> </w:t>
      </w:r>
      <w:r>
        <w:rPr>
          <w:sz w:val="28"/>
        </w:rPr>
        <w:t>thứ</w:t>
      </w:r>
      <w:r>
        <w:rPr>
          <w:spacing w:val="-1"/>
          <w:sz w:val="28"/>
        </w:rPr>
        <w:t xml:space="preserve"> </w:t>
      </w:r>
      <w:r>
        <w:rPr>
          <w:spacing w:val="-5"/>
          <w:sz w:val="28"/>
        </w:rPr>
        <w:t>tự</w:t>
      </w:r>
    </w:p>
    <w:p w14:paraId="6124EE8D" w14:textId="77777777" w:rsidR="0050319C" w:rsidRDefault="0050319C">
      <w:pPr>
        <w:pStyle w:val="ListParagraph"/>
        <w:rPr>
          <w:sz w:val="28"/>
        </w:rPr>
        <w:sectPr w:rsidR="0050319C">
          <w:pgSz w:w="12240" w:h="15840"/>
          <w:pgMar w:top="1380" w:right="1417" w:bottom="320" w:left="1417" w:header="0" w:footer="121" w:gutter="0"/>
          <w:cols w:space="720"/>
        </w:sectPr>
      </w:pPr>
    </w:p>
    <w:p w14:paraId="60E06ED0" w14:textId="21F23D9A" w:rsidR="0050319C" w:rsidRPr="00F40F54" w:rsidRDefault="00000000">
      <w:pPr>
        <w:pStyle w:val="BodyText"/>
        <w:spacing w:before="60" w:line="276" w:lineRule="auto"/>
        <w:ind w:left="25" w:firstLine="0"/>
        <w:rPr>
          <w:lang w:val="vi-VN"/>
        </w:rPr>
      </w:pPr>
      <w:r>
        <w:lastRenderedPageBreak/>
        <w:t>Câu</w:t>
      </w:r>
      <w:r>
        <w:rPr>
          <w:spacing w:val="-3"/>
        </w:rPr>
        <w:t xml:space="preserve"> </w:t>
      </w:r>
      <w:r>
        <w:t>42:</w:t>
      </w:r>
      <w:r>
        <w:rPr>
          <w:spacing w:val="-3"/>
        </w:rPr>
        <w:t xml:space="preserve"> </w:t>
      </w:r>
      <w:r>
        <w:t>Trong</w:t>
      </w:r>
      <w:r>
        <w:rPr>
          <w:spacing w:val="-3"/>
        </w:rPr>
        <w:t xml:space="preserve"> </w:t>
      </w:r>
      <w:r>
        <w:t>kỹ</w:t>
      </w:r>
      <w:r>
        <w:rPr>
          <w:spacing w:val="-3"/>
        </w:rPr>
        <w:t xml:space="preserve"> </w:t>
      </w:r>
      <w:r>
        <w:t>thuật</w:t>
      </w:r>
      <w:r>
        <w:rPr>
          <w:spacing w:val="-3"/>
        </w:rPr>
        <w:t xml:space="preserve"> </w:t>
      </w:r>
      <w:r>
        <w:t>điều</w:t>
      </w:r>
      <w:r>
        <w:rPr>
          <w:spacing w:val="-3"/>
        </w:rPr>
        <w:t xml:space="preserve"> </w:t>
      </w:r>
      <w:r>
        <w:t>khiển</w:t>
      </w:r>
      <w:r>
        <w:rPr>
          <w:spacing w:val="-2"/>
        </w:rPr>
        <w:t xml:space="preserve"> </w:t>
      </w:r>
      <w:r>
        <w:t>sửa</w:t>
      </w:r>
      <w:r>
        <w:rPr>
          <w:spacing w:val="-4"/>
        </w:rPr>
        <w:t xml:space="preserve"> </w:t>
      </w:r>
      <w:r>
        <w:t>lỗi</w:t>
      </w:r>
      <w:r>
        <w:rPr>
          <w:spacing w:val="-3"/>
        </w:rPr>
        <w:t xml:space="preserve"> </w:t>
      </w:r>
      <w:r>
        <w:t>“Dừng</w:t>
      </w:r>
      <w:r>
        <w:rPr>
          <w:spacing w:val="-3"/>
        </w:rPr>
        <w:t xml:space="preserve"> </w:t>
      </w:r>
      <w:r>
        <w:t>và</w:t>
      </w:r>
      <w:r>
        <w:rPr>
          <w:spacing w:val="-4"/>
        </w:rPr>
        <w:t xml:space="preserve"> </w:t>
      </w:r>
      <w:r>
        <w:t>đợi</w:t>
      </w:r>
      <w:r>
        <w:rPr>
          <w:spacing w:val="-3"/>
        </w:rPr>
        <w:t xml:space="preserve"> </w:t>
      </w:r>
      <w:r>
        <w:t>ARQ”,</w:t>
      </w:r>
      <w:r>
        <w:rPr>
          <w:spacing w:val="-2"/>
        </w:rPr>
        <w:t xml:space="preserve"> </w:t>
      </w:r>
      <w:r>
        <w:t>các</w:t>
      </w:r>
      <w:r>
        <w:rPr>
          <w:spacing w:val="-4"/>
        </w:rPr>
        <w:t xml:space="preserve"> </w:t>
      </w:r>
      <w:r>
        <w:t>khung</w:t>
      </w:r>
      <w:r>
        <w:rPr>
          <w:spacing w:val="-3"/>
        </w:rPr>
        <w:t xml:space="preserve"> </w:t>
      </w:r>
      <w:r>
        <w:t xml:space="preserve">dữ </w:t>
      </w:r>
      <w:r>
        <w:rPr>
          <w:spacing w:val="-2"/>
        </w:rPr>
        <w:t>liệu……………..</w:t>
      </w:r>
      <w:r w:rsidR="00F40F54">
        <w:rPr>
          <w:spacing w:val="-2"/>
          <w:lang w:val="vi-VN"/>
        </w:rPr>
        <w:t xml:space="preserve"> B</w:t>
      </w:r>
    </w:p>
    <w:p w14:paraId="1D08085E" w14:textId="77777777" w:rsidR="0050319C" w:rsidRDefault="00000000">
      <w:pPr>
        <w:pStyle w:val="ListParagraph"/>
        <w:numPr>
          <w:ilvl w:val="0"/>
          <w:numId w:val="54"/>
        </w:numPr>
        <w:tabs>
          <w:tab w:val="left" w:pos="744"/>
        </w:tabs>
        <w:spacing w:before="200"/>
        <w:ind w:left="744" w:hanging="359"/>
        <w:rPr>
          <w:sz w:val="28"/>
        </w:rPr>
      </w:pPr>
      <w:r>
        <w:rPr>
          <w:sz w:val="28"/>
        </w:rPr>
        <w:t>được</w:t>
      </w:r>
      <w:r>
        <w:rPr>
          <w:spacing w:val="-3"/>
          <w:sz w:val="28"/>
        </w:rPr>
        <w:t xml:space="preserve"> </w:t>
      </w:r>
      <w:r>
        <w:rPr>
          <w:sz w:val="28"/>
        </w:rPr>
        <w:t>đánh</w:t>
      </w:r>
      <w:r>
        <w:rPr>
          <w:spacing w:val="-1"/>
          <w:sz w:val="28"/>
        </w:rPr>
        <w:t xml:space="preserve"> </w:t>
      </w:r>
      <w:r>
        <w:rPr>
          <w:sz w:val="28"/>
        </w:rPr>
        <w:t>số</w:t>
      </w:r>
      <w:r>
        <w:rPr>
          <w:spacing w:val="-1"/>
          <w:sz w:val="28"/>
        </w:rPr>
        <w:t xml:space="preserve"> </w:t>
      </w:r>
      <w:r>
        <w:rPr>
          <w:sz w:val="28"/>
        </w:rPr>
        <w:t>theo modulo</w:t>
      </w:r>
      <w:r>
        <w:rPr>
          <w:spacing w:val="-1"/>
          <w:sz w:val="28"/>
        </w:rPr>
        <w:t xml:space="preserve"> </w:t>
      </w:r>
      <w:r>
        <w:rPr>
          <w:spacing w:val="-10"/>
          <w:sz w:val="28"/>
        </w:rPr>
        <w:t>8</w:t>
      </w:r>
    </w:p>
    <w:p w14:paraId="5835B9B7" w14:textId="77777777" w:rsidR="0050319C" w:rsidRDefault="00000000">
      <w:pPr>
        <w:pStyle w:val="ListParagraph"/>
        <w:numPr>
          <w:ilvl w:val="0"/>
          <w:numId w:val="54"/>
        </w:numPr>
        <w:tabs>
          <w:tab w:val="left" w:pos="744"/>
        </w:tabs>
        <w:ind w:left="744" w:hanging="359"/>
        <w:rPr>
          <w:color w:val="FF0000"/>
          <w:sz w:val="28"/>
        </w:rPr>
      </w:pPr>
      <w:r>
        <w:rPr>
          <w:color w:val="FF0000"/>
          <w:sz w:val="28"/>
        </w:rPr>
        <w:t>được</w:t>
      </w:r>
      <w:r>
        <w:rPr>
          <w:color w:val="FF0000"/>
          <w:spacing w:val="-3"/>
          <w:sz w:val="28"/>
        </w:rPr>
        <w:t xml:space="preserve"> </w:t>
      </w:r>
      <w:r>
        <w:rPr>
          <w:color w:val="FF0000"/>
          <w:sz w:val="28"/>
        </w:rPr>
        <w:t>đánh</w:t>
      </w:r>
      <w:r>
        <w:rPr>
          <w:color w:val="FF0000"/>
          <w:spacing w:val="-1"/>
          <w:sz w:val="28"/>
        </w:rPr>
        <w:t xml:space="preserve"> </w:t>
      </w:r>
      <w:r>
        <w:rPr>
          <w:color w:val="FF0000"/>
          <w:sz w:val="28"/>
        </w:rPr>
        <w:t>số</w:t>
      </w:r>
      <w:r>
        <w:rPr>
          <w:color w:val="FF0000"/>
          <w:spacing w:val="-1"/>
          <w:sz w:val="28"/>
        </w:rPr>
        <w:t xml:space="preserve"> </w:t>
      </w:r>
      <w:r>
        <w:rPr>
          <w:color w:val="FF0000"/>
          <w:sz w:val="28"/>
        </w:rPr>
        <w:t>theo modulo</w:t>
      </w:r>
      <w:r>
        <w:rPr>
          <w:color w:val="FF0000"/>
          <w:spacing w:val="-1"/>
          <w:sz w:val="28"/>
        </w:rPr>
        <w:t xml:space="preserve"> </w:t>
      </w:r>
      <w:r>
        <w:rPr>
          <w:color w:val="FF0000"/>
          <w:spacing w:val="-10"/>
          <w:sz w:val="28"/>
        </w:rPr>
        <w:t>2</w:t>
      </w:r>
    </w:p>
    <w:p w14:paraId="20228AD5" w14:textId="77777777" w:rsidR="0050319C" w:rsidRDefault="00000000">
      <w:pPr>
        <w:pStyle w:val="ListParagraph"/>
        <w:numPr>
          <w:ilvl w:val="0"/>
          <w:numId w:val="54"/>
        </w:numPr>
        <w:tabs>
          <w:tab w:val="left" w:pos="744"/>
        </w:tabs>
        <w:ind w:left="744" w:hanging="359"/>
        <w:rPr>
          <w:sz w:val="28"/>
        </w:rPr>
      </w:pPr>
      <w:r>
        <w:rPr>
          <w:sz w:val="28"/>
        </w:rPr>
        <w:t>được</w:t>
      </w:r>
      <w:r>
        <w:rPr>
          <w:spacing w:val="-2"/>
          <w:sz w:val="28"/>
        </w:rPr>
        <w:t xml:space="preserve"> </w:t>
      </w:r>
      <w:r>
        <w:rPr>
          <w:sz w:val="28"/>
        </w:rPr>
        <w:t>đánh</w:t>
      </w:r>
      <w:r>
        <w:rPr>
          <w:spacing w:val="-1"/>
          <w:sz w:val="28"/>
        </w:rPr>
        <w:t xml:space="preserve"> </w:t>
      </w:r>
      <w:r>
        <w:rPr>
          <w:sz w:val="28"/>
        </w:rPr>
        <w:t>số nhận</w:t>
      </w:r>
      <w:r>
        <w:rPr>
          <w:spacing w:val="-1"/>
          <w:sz w:val="28"/>
        </w:rPr>
        <w:t xml:space="preserve"> </w:t>
      </w:r>
      <w:r>
        <w:rPr>
          <w:sz w:val="28"/>
        </w:rPr>
        <w:t>các</w:t>
      </w:r>
      <w:r>
        <w:rPr>
          <w:spacing w:val="-2"/>
          <w:sz w:val="28"/>
        </w:rPr>
        <w:t xml:space="preserve"> </w:t>
      </w:r>
      <w:r>
        <w:rPr>
          <w:sz w:val="28"/>
        </w:rPr>
        <w:t>giá</w:t>
      </w:r>
      <w:r>
        <w:rPr>
          <w:spacing w:val="-2"/>
          <w:sz w:val="28"/>
        </w:rPr>
        <w:t xml:space="preserve"> </w:t>
      </w:r>
      <w:r>
        <w:rPr>
          <w:sz w:val="28"/>
        </w:rPr>
        <w:t>trị</w:t>
      </w:r>
      <w:r>
        <w:rPr>
          <w:spacing w:val="-1"/>
          <w:sz w:val="28"/>
        </w:rPr>
        <w:t xml:space="preserve"> </w:t>
      </w:r>
      <w:r>
        <w:rPr>
          <w:sz w:val="28"/>
        </w:rPr>
        <w:t xml:space="preserve">lẻ: </w:t>
      </w:r>
      <w:r>
        <w:rPr>
          <w:spacing w:val="-2"/>
          <w:sz w:val="28"/>
        </w:rPr>
        <w:t>1,3,5,7</w:t>
      </w:r>
    </w:p>
    <w:p w14:paraId="6834CFB0" w14:textId="77777777" w:rsidR="0050319C" w:rsidRDefault="00000000">
      <w:pPr>
        <w:pStyle w:val="ListParagraph"/>
        <w:numPr>
          <w:ilvl w:val="0"/>
          <w:numId w:val="54"/>
        </w:numPr>
        <w:tabs>
          <w:tab w:val="left" w:pos="744"/>
        </w:tabs>
        <w:ind w:left="744" w:hanging="359"/>
        <w:rPr>
          <w:sz w:val="28"/>
        </w:rPr>
      </w:pPr>
      <w:r>
        <w:rPr>
          <w:sz w:val="28"/>
        </w:rPr>
        <w:t>không</w:t>
      </w:r>
      <w:r>
        <w:rPr>
          <w:spacing w:val="-1"/>
          <w:sz w:val="28"/>
        </w:rPr>
        <w:t xml:space="preserve"> </w:t>
      </w:r>
      <w:r>
        <w:rPr>
          <w:sz w:val="28"/>
        </w:rPr>
        <w:t>được</w:t>
      </w:r>
      <w:r>
        <w:rPr>
          <w:spacing w:val="-2"/>
          <w:sz w:val="28"/>
        </w:rPr>
        <w:t xml:space="preserve"> </w:t>
      </w:r>
      <w:r>
        <w:rPr>
          <w:sz w:val="28"/>
        </w:rPr>
        <w:t xml:space="preserve">đánh </w:t>
      </w:r>
      <w:r>
        <w:rPr>
          <w:spacing w:val="-5"/>
          <w:sz w:val="28"/>
        </w:rPr>
        <w:t>số</w:t>
      </w:r>
    </w:p>
    <w:p w14:paraId="4D1089A0" w14:textId="4B4269FB" w:rsidR="0050319C" w:rsidRPr="00F40F54" w:rsidRDefault="00000000">
      <w:pPr>
        <w:pStyle w:val="BodyText"/>
        <w:spacing w:before="248"/>
        <w:ind w:left="25" w:firstLine="0"/>
        <w:rPr>
          <w:lang w:val="vi-VN"/>
        </w:rPr>
      </w:pPr>
      <w:r>
        <w:t>Câu</w:t>
      </w:r>
      <w:r>
        <w:rPr>
          <w:spacing w:val="-1"/>
        </w:rPr>
        <w:t xml:space="preserve"> </w:t>
      </w:r>
      <w:r>
        <w:t>43:</w:t>
      </w:r>
      <w:r>
        <w:rPr>
          <w:spacing w:val="-1"/>
        </w:rPr>
        <w:t xml:space="preserve"> </w:t>
      </w:r>
      <w:r>
        <w:t>Thứ</w:t>
      </w:r>
      <w:r>
        <w:rPr>
          <w:spacing w:val="-1"/>
        </w:rPr>
        <w:t xml:space="preserve"> </w:t>
      </w:r>
      <w:r>
        <w:t>tự</w:t>
      </w:r>
      <w:r>
        <w:rPr>
          <w:spacing w:val="-1"/>
        </w:rPr>
        <w:t xml:space="preserve"> </w:t>
      </w:r>
      <w:r>
        <w:t>các</w:t>
      </w:r>
      <w:r>
        <w:rPr>
          <w:spacing w:val="-2"/>
        </w:rPr>
        <w:t xml:space="preserve"> </w:t>
      </w:r>
      <w:r>
        <w:t>lớp</w:t>
      </w:r>
      <w:r>
        <w:rPr>
          <w:spacing w:val="-1"/>
        </w:rPr>
        <w:t xml:space="preserve"> </w:t>
      </w:r>
      <w:r>
        <w:t>tính</w:t>
      </w:r>
      <w:r>
        <w:rPr>
          <w:spacing w:val="-1"/>
        </w:rPr>
        <w:t xml:space="preserve"> </w:t>
      </w:r>
      <w:r>
        <w:t>từ</w:t>
      </w:r>
      <w:r>
        <w:rPr>
          <w:spacing w:val="-1"/>
        </w:rPr>
        <w:t xml:space="preserve"> </w:t>
      </w:r>
      <w:r>
        <w:t>trên</w:t>
      </w:r>
      <w:r>
        <w:rPr>
          <w:spacing w:val="-1"/>
        </w:rPr>
        <w:t xml:space="preserve"> </w:t>
      </w:r>
      <w:r>
        <w:t>xuống</w:t>
      </w:r>
      <w:r>
        <w:rPr>
          <w:spacing w:val="-1"/>
        </w:rPr>
        <w:t xml:space="preserve"> </w:t>
      </w:r>
      <w:r>
        <w:t>trong</w:t>
      </w:r>
      <w:r>
        <w:rPr>
          <w:spacing w:val="-1"/>
        </w:rPr>
        <w:t xml:space="preserve"> </w:t>
      </w:r>
      <w:r>
        <w:t>mô</w:t>
      </w:r>
      <w:r>
        <w:rPr>
          <w:spacing w:val="-1"/>
        </w:rPr>
        <w:t xml:space="preserve"> </w:t>
      </w:r>
      <w:r>
        <w:t>hình</w:t>
      </w:r>
      <w:r>
        <w:rPr>
          <w:spacing w:val="-1"/>
        </w:rPr>
        <w:t xml:space="preserve"> </w:t>
      </w:r>
      <w:r>
        <w:t>TCP/IP</w:t>
      </w:r>
      <w:r>
        <w:rPr>
          <w:spacing w:val="-1"/>
        </w:rPr>
        <w:t xml:space="preserve"> </w:t>
      </w:r>
      <w:r>
        <w:rPr>
          <w:spacing w:val="-5"/>
        </w:rPr>
        <w:t>là:</w:t>
      </w:r>
      <w:r w:rsidR="00F40F54">
        <w:rPr>
          <w:spacing w:val="-5"/>
          <w:lang w:val="vi-VN"/>
        </w:rPr>
        <w:t xml:space="preserve"> C</w:t>
      </w:r>
    </w:p>
    <w:p w14:paraId="0E7C8E2D" w14:textId="77777777" w:rsidR="0050319C" w:rsidRDefault="00000000">
      <w:pPr>
        <w:pStyle w:val="ListParagraph"/>
        <w:numPr>
          <w:ilvl w:val="0"/>
          <w:numId w:val="53"/>
        </w:numPr>
        <w:tabs>
          <w:tab w:val="left" w:pos="744"/>
        </w:tabs>
        <w:spacing w:before="248"/>
        <w:ind w:left="744" w:hanging="359"/>
        <w:rPr>
          <w:sz w:val="28"/>
        </w:rPr>
      </w:pPr>
      <w:r>
        <w:rPr>
          <w:sz w:val="28"/>
        </w:rPr>
        <w:t>Application</w:t>
      </w:r>
      <w:r>
        <w:rPr>
          <w:spacing w:val="-3"/>
          <w:sz w:val="28"/>
        </w:rPr>
        <w:t xml:space="preserve"> </w:t>
      </w:r>
      <w:r>
        <w:rPr>
          <w:sz w:val="28"/>
        </w:rPr>
        <w:t>-</w:t>
      </w:r>
      <w:r>
        <w:rPr>
          <w:spacing w:val="-3"/>
          <w:sz w:val="28"/>
        </w:rPr>
        <w:t xml:space="preserve"> </w:t>
      </w:r>
      <w:r>
        <w:rPr>
          <w:sz w:val="28"/>
        </w:rPr>
        <w:t>Internet</w:t>
      </w:r>
      <w:r>
        <w:rPr>
          <w:spacing w:val="-3"/>
          <w:sz w:val="28"/>
        </w:rPr>
        <w:t xml:space="preserve"> </w:t>
      </w:r>
      <w:r>
        <w:rPr>
          <w:sz w:val="28"/>
        </w:rPr>
        <w:t>-</w:t>
      </w:r>
      <w:r>
        <w:rPr>
          <w:spacing w:val="-3"/>
          <w:sz w:val="28"/>
        </w:rPr>
        <w:t xml:space="preserve"> </w:t>
      </w:r>
      <w:r>
        <w:rPr>
          <w:sz w:val="28"/>
        </w:rPr>
        <w:t>Transport</w:t>
      </w:r>
      <w:r>
        <w:rPr>
          <w:spacing w:val="-2"/>
          <w:sz w:val="28"/>
        </w:rPr>
        <w:t xml:space="preserve"> </w:t>
      </w:r>
      <w:r>
        <w:rPr>
          <w:sz w:val="28"/>
        </w:rPr>
        <w:t>-</w:t>
      </w:r>
      <w:r>
        <w:rPr>
          <w:spacing w:val="-4"/>
          <w:sz w:val="28"/>
        </w:rPr>
        <w:t xml:space="preserve"> </w:t>
      </w:r>
      <w:r>
        <w:rPr>
          <w:sz w:val="28"/>
        </w:rPr>
        <w:t>Network</w:t>
      </w:r>
      <w:r>
        <w:rPr>
          <w:spacing w:val="-2"/>
          <w:sz w:val="28"/>
        </w:rPr>
        <w:t xml:space="preserve"> Access</w:t>
      </w:r>
    </w:p>
    <w:p w14:paraId="5B672006" w14:textId="77777777" w:rsidR="0050319C" w:rsidRDefault="00000000">
      <w:pPr>
        <w:pStyle w:val="ListParagraph"/>
        <w:numPr>
          <w:ilvl w:val="0"/>
          <w:numId w:val="53"/>
        </w:numPr>
        <w:tabs>
          <w:tab w:val="left" w:pos="744"/>
        </w:tabs>
        <w:ind w:left="744" w:hanging="359"/>
        <w:rPr>
          <w:sz w:val="28"/>
        </w:rPr>
      </w:pPr>
      <w:r>
        <w:rPr>
          <w:sz w:val="28"/>
        </w:rPr>
        <w:t>Internet</w:t>
      </w:r>
      <w:r>
        <w:rPr>
          <w:spacing w:val="-3"/>
          <w:sz w:val="28"/>
        </w:rPr>
        <w:t xml:space="preserve"> </w:t>
      </w:r>
      <w:r>
        <w:rPr>
          <w:sz w:val="28"/>
        </w:rPr>
        <w:t>-</w:t>
      </w:r>
      <w:r>
        <w:rPr>
          <w:spacing w:val="-3"/>
          <w:sz w:val="28"/>
        </w:rPr>
        <w:t xml:space="preserve"> </w:t>
      </w:r>
      <w:r>
        <w:rPr>
          <w:sz w:val="28"/>
        </w:rPr>
        <w:t>Network</w:t>
      </w:r>
      <w:r>
        <w:rPr>
          <w:spacing w:val="-2"/>
          <w:sz w:val="28"/>
        </w:rPr>
        <w:t xml:space="preserve"> </w:t>
      </w:r>
      <w:r>
        <w:rPr>
          <w:sz w:val="28"/>
        </w:rPr>
        <w:t>Access</w:t>
      </w:r>
      <w:r>
        <w:rPr>
          <w:spacing w:val="-3"/>
          <w:sz w:val="28"/>
        </w:rPr>
        <w:t xml:space="preserve"> </w:t>
      </w:r>
      <w:r>
        <w:rPr>
          <w:sz w:val="28"/>
        </w:rPr>
        <w:t>-</w:t>
      </w:r>
      <w:r>
        <w:rPr>
          <w:spacing w:val="-2"/>
          <w:sz w:val="28"/>
        </w:rPr>
        <w:t xml:space="preserve"> </w:t>
      </w:r>
      <w:r>
        <w:rPr>
          <w:sz w:val="28"/>
        </w:rPr>
        <w:t>Transport</w:t>
      </w:r>
      <w:r>
        <w:rPr>
          <w:spacing w:val="-3"/>
          <w:sz w:val="28"/>
        </w:rPr>
        <w:t xml:space="preserve"> </w:t>
      </w:r>
      <w:r>
        <w:rPr>
          <w:sz w:val="28"/>
        </w:rPr>
        <w:t>–</w:t>
      </w:r>
      <w:r>
        <w:rPr>
          <w:spacing w:val="-2"/>
          <w:sz w:val="28"/>
        </w:rPr>
        <w:t xml:space="preserve"> Application</w:t>
      </w:r>
    </w:p>
    <w:p w14:paraId="1E44718E" w14:textId="77777777" w:rsidR="0050319C" w:rsidRDefault="00000000">
      <w:pPr>
        <w:pStyle w:val="ListParagraph"/>
        <w:numPr>
          <w:ilvl w:val="0"/>
          <w:numId w:val="53"/>
        </w:numPr>
        <w:tabs>
          <w:tab w:val="left" w:pos="744"/>
        </w:tabs>
        <w:ind w:left="744" w:hanging="359"/>
        <w:rPr>
          <w:color w:val="FF0000"/>
          <w:sz w:val="28"/>
        </w:rPr>
      </w:pPr>
      <w:r>
        <w:rPr>
          <w:color w:val="FF0000"/>
          <w:sz w:val="28"/>
        </w:rPr>
        <w:t>Application</w:t>
      </w:r>
      <w:r>
        <w:rPr>
          <w:color w:val="FF0000"/>
          <w:spacing w:val="-3"/>
          <w:sz w:val="28"/>
        </w:rPr>
        <w:t xml:space="preserve"> </w:t>
      </w:r>
      <w:r>
        <w:rPr>
          <w:color w:val="FF0000"/>
          <w:sz w:val="28"/>
        </w:rPr>
        <w:t>-</w:t>
      </w:r>
      <w:r>
        <w:rPr>
          <w:color w:val="FF0000"/>
          <w:spacing w:val="-3"/>
          <w:sz w:val="28"/>
        </w:rPr>
        <w:t xml:space="preserve"> </w:t>
      </w:r>
      <w:r>
        <w:rPr>
          <w:color w:val="FF0000"/>
          <w:sz w:val="28"/>
        </w:rPr>
        <w:t>Transport</w:t>
      </w:r>
      <w:r>
        <w:rPr>
          <w:color w:val="FF0000"/>
          <w:spacing w:val="-3"/>
          <w:sz w:val="28"/>
        </w:rPr>
        <w:t xml:space="preserve"> </w:t>
      </w:r>
      <w:r>
        <w:rPr>
          <w:color w:val="FF0000"/>
          <w:sz w:val="28"/>
        </w:rPr>
        <w:t>-</w:t>
      </w:r>
      <w:r>
        <w:rPr>
          <w:color w:val="FF0000"/>
          <w:spacing w:val="-3"/>
          <w:sz w:val="28"/>
        </w:rPr>
        <w:t xml:space="preserve"> </w:t>
      </w:r>
      <w:r>
        <w:rPr>
          <w:color w:val="FF0000"/>
          <w:sz w:val="28"/>
        </w:rPr>
        <w:t>Internet</w:t>
      </w:r>
      <w:r>
        <w:rPr>
          <w:color w:val="FF0000"/>
          <w:spacing w:val="-2"/>
          <w:sz w:val="28"/>
        </w:rPr>
        <w:t xml:space="preserve"> </w:t>
      </w:r>
      <w:r>
        <w:rPr>
          <w:color w:val="FF0000"/>
          <w:sz w:val="28"/>
        </w:rPr>
        <w:t>-</w:t>
      </w:r>
      <w:r>
        <w:rPr>
          <w:color w:val="FF0000"/>
          <w:spacing w:val="-4"/>
          <w:sz w:val="28"/>
        </w:rPr>
        <w:t xml:space="preserve"> </w:t>
      </w:r>
      <w:r>
        <w:rPr>
          <w:color w:val="FF0000"/>
          <w:sz w:val="28"/>
        </w:rPr>
        <w:t>Network</w:t>
      </w:r>
      <w:r>
        <w:rPr>
          <w:color w:val="FF0000"/>
          <w:spacing w:val="-2"/>
          <w:sz w:val="28"/>
        </w:rPr>
        <w:t xml:space="preserve"> Access</w:t>
      </w:r>
    </w:p>
    <w:p w14:paraId="42C5133A" w14:textId="77777777" w:rsidR="0050319C" w:rsidRDefault="00000000">
      <w:pPr>
        <w:pStyle w:val="ListParagraph"/>
        <w:numPr>
          <w:ilvl w:val="0"/>
          <w:numId w:val="53"/>
        </w:numPr>
        <w:tabs>
          <w:tab w:val="left" w:pos="744"/>
        </w:tabs>
        <w:ind w:left="744" w:hanging="359"/>
        <w:rPr>
          <w:sz w:val="28"/>
        </w:rPr>
      </w:pPr>
      <w:r>
        <w:rPr>
          <w:sz w:val="28"/>
        </w:rPr>
        <w:t>Transport</w:t>
      </w:r>
      <w:r>
        <w:rPr>
          <w:spacing w:val="-3"/>
          <w:sz w:val="28"/>
        </w:rPr>
        <w:t xml:space="preserve"> </w:t>
      </w:r>
      <w:r>
        <w:rPr>
          <w:sz w:val="28"/>
        </w:rPr>
        <w:t>-</w:t>
      </w:r>
      <w:r>
        <w:rPr>
          <w:spacing w:val="-3"/>
          <w:sz w:val="28"/>
        </w:rPr>
        <w:t xml:space="preserve"> </w:t>
      </w:r>
      <w:r>
        <w:rPr>
          <w:sz w:val="28"/>
        </w:rPr>
        <w:t>Internet</w:t>
      </w:r>
      <w:r>
        <w:rPr>
          <w:spacing w:val="-3"/>
          <w:sz w:val="28"/>
        </w:rPr>
        <w:t xml:space="preserve"> </w:t>
      </w:r>
      <w:r>
        <w:rPr>
          <w:sz w:val="28"/>
        </w:rPr>
        <w:t>-</w:t>
      </w:r>
      <w:r>
        <w:rPr>
          <w:spacing w:val="-3"/>
          <w:sz w:val="28"/>
        </w:rPr>
        <w:t xml:space="preserve"> </w:t>
      </w:r>
      <w:r>
        <w:rPr>
          <w:sz w:val="28"/>
        </w:rPr>
        <w:t>Network</w:t>
      </w:r>
      <w:r>
        <w:rPr>
          <w:spacing w:val="-3"/>
          <w:sz w:val="28"/>
        </w:rPr>
        <w:t xml:space="preserve"> </w:t>
      </w:r>
      <w:r>
        <w:rPr>
          <w:sz w:val="28"/>
        </w:rPr>
        <w:t>Access</w:t>
      </w:r>
      <w:r>
        <w:rPr>
          <w:spacing w:val="-1"/>
          <w:sz w:val="28"/>
        </w:rPr>
        <w:t xml:space="preserve"> </w:t>
      </w:r>
      <w:r>
        <w:rPr>
          <w:sz w:val="28"/>
        </w:rPr>
        <w:t>-</w:t>
      </w:r>
      <w:r>
        <w:rPr>
          <w:spacing w:val="-2"/>
          <w:sz w:val="28"/>
        </w:rPr>
        <w:t xml:space="preserve"> Application</w:t>
      </w:r>
    </w:p>
    <w:p w14:paraId="1D7F6C38" w14:textId="6DB99ABD" w:rsidR="0050319C" w:rsidRPr="00F40F54" w:rsidRDefault="00000000">
      <w:pPr>
        <w:pStyle w:val="BodyText"/>
        <w:spacing w:before="248" w:line="276" w:lineRule="auto"/>
        <w:ind w:left="25" w:right="163" w:firstLine="0"/>
        <w:rPr>
          <w:lang w:val="vi-VN"/>
        </w:rPr>
      </w:pPr>
      <w:r>
        <w:t>Câu</w:t>
      </w:r>
      <w:r>
        <w:rPr>
          <w:spacing w:val="-3"/>
        </w:rPr>
        <w:t xml:space="preserve"> </w:t>
      </w:r>
      <w:r>
        <w:t>44:</w:t>
      </w:r>
      <w:r>
        <w:rPr>
          <w:spacing w:val="-3"/>
        </w:rPr>
        <w:t xml:space="preserve"> </w:t>
      </w:r>
      <w:r>
        <w:t>Ứng</w:t>
      </w:r>
      <w:r>
        <w:rPr>
          <w:spacing w:val="-3"/>
        </w:rPr>
        <w:t xml:space="preserve"> </w:t>
      </w:r>
      <w:r>
        <w:t>dụng</w:t>
      </w:r>
      <w:r>
        <w:rPr>
          <w:spacing w:val="-3"/>
        </w:rPr>
        <w:t xml:space="preserve"> </w:t>
      </w:r>
      <w:r>
        <w:t>mạng</w:t>
      </w:r>
      <w:r>
        <w:rPr>
          <w:spacing w:val="-3"/>
        </w:rPr>
        <w:t xml:space="preserve"> </w:t>
      </w:r>
      <w:r>
        <w:t>Ethernet</w:t>
      </w:r>
      <w:r>
        <w:rPr>
          <w:spacing w:val="-3"/>
        </w:rPr>
        <w:t xml:space="preserve"> </w:t>
      </w:r>
      <w:r>
        <w:t>10GBASE-T</w:t>
      </w:r>
      <w:r>
        <w:rPr>
          <w:spacing w:val="-5"/>
        </w:rPr>
        <w:t xml:space="preserve"> </w:t>
      </w:r>
      <w:r>
        <w:t>sử</w:t>
      </w:r>
      <w:r>
        <w:rPr>
          <w:spacing w:val="-3"/>
        </w:rPr>
        <w:t xml:space="preserve"> </w:t>
      </w:r>
      <w:r>
        <w:t>dụng</w:t>
      </w:r>
      <w:r>
        <w:rPr>
          <w:spacing w:val="-3"/>
        </w:rPr>
        <w:t xml:space="preserve"> </w:t>
      </w:r>
      <w:r>
        <w:t>cáp</w:t>
      </w:r>
      <w:r>
        <w:rPr>
          <w:spacing w:val="-3"/>
        </w:rPr>
        <w:t xml:space="preserve"> </w:t>
      </w:r>
      <w:r>
        <w:t>đôi</w:t>
      </w:r>
      <w:r>
        <w:rPr>
          <w:spacing w:val="-3"/>
        </w:rPr>
        <w:t xml:space="preserve"> </w:t>
      </w:r>
      <w:r>
        <w:t>dây</w:t>
      </w:r>
      <w:r>
        <w:rPr>
          <w:spacing w:val="-3"/>
        </w:rPr>
        <w:t xml:space="preserve"> </w:t>
      </w:r>
      <w:r>
        <w:t>xoắn</w:t>
      </w:r>
      <w:r>
        <w:rPr>
          <w:spacing w:val="-3"/>
        </w:rPr>
        <w:t xml:space="preserve"> </w:t>
      </w:r>
      <w:r>
        <w:t>chủng loại nào?</w:t>
      </w:r>
      <w:r w:rsidR="00F40F54">
        <w:rPr>
          <w:lang w:val="vi-VN"/>
        </w:rPr>
        <w:t xml:space="preserve"> A</w:t>
      </w:r>
    </w:p>
    <w:p w14:paraId="3C675325" w14:textId="77777777" w:rsidR="0050319C" w:rsidRDefault="00000000">
      <w:pPr>
        <w:pStyle w:val="ListParagraph"/>
        <w:numPr>
          <w:ilvl w:val="0"/>
          <w:numId w:val="52"/>
        </w:numPr>
        <w:tabs>
          <w:tab w:val="left" w:pos="744"/>
        </w:tabs>
        <w:spacing w:before="199"/>
        <w:ind w:left="744" w:hanging="359"/>
        <w:rPr>
          <w:color w:val="FF0000"/>
          <w:sz w:val="28"/>
        </w:rPr>
      </w:pPr>
      <w:r>
        <w:rPr>
          <w:color w:val="FF0000"/>
          <w:sz w:val="28"/>
        </w:rPr>
        <w:t>Cat</w:t>
      </w:r>
      <w:r>
        <w:rPr>
          <w:color w:val="FF0000"/>
          <w:spacing w:val="-2"/>
          <w:sz w:val="28"/>
        </w:rPr>
        <w:t xml:space="preserve"> </w:t>
      </w:r>
      <w:r>
        <w:rPr>
          <w:color w:val="FF0000"/>
          <w:spacing w:val="-10"/>
          <w:sz w:val="28"/>
        </w:rPr>
        <w:t>6</w:t>
      </w:r>
    </w:p>
    <w:p w14:paraId="62ED921F" w14:textId="77777777" w:rsidR="0050319C" w:rsidRDefault="00000000">
      <w:pPr>
        <w:pStyle w:val="ListParagraph"/>
        <w:numPr>
          <w:ilvl w:val="0"/>
          <w:numId w:val="52"/>
        </w:numPr>
        <w:tabs>
          <w:tab w:val="left" w:pos="744"/>
        </w:tabs>
        <w:ind w:left="744" w:hanging="359"/>
        <w:rPr>
          <w:sz w:val="28"/>
        </w:rPr>
      </w:pPr>
      <w:r>
        <w:rPr>
          <w:sz w:val="28"/>
        </w:rPr>
        <w:t>Cat</w:t>
      </w:r>
      <w:r>
        <w:rPr>
          <w:spacing w:val="-2"/>
          <w:sz w:val="28"/>
        </w:rPr>
        <w:t xml:space="preserve"> </w:t>
      </w:r>
      <w:r>
        <w:rPr>
          <w:spacing w:val="-10"/>
          <w:sz w:val="28"/>
        </w:rPr>
        <w:t>3</w:t>
      </w:r>
    </w:p>
    <w:p w14:paraId="4F0BADBD" w14:textId="77777777" w:rsidR="0050319C" w:rsidRDefault="00000000">
      <w:pPr>
        <w:pStyle w:val="ListParagraph"/>
        <w:numPr>
          <w:ilvl w:val="0"/>
          <w:numId w:val="52"/>
        </w:numPr>
        <w:tabs>
          <w:tab w:val="left" w:pos="744"/>
        </w:tabs>
        <w:spacing w:before="49"/>
        <w:ind w:left="744" w:hanging="359"/>
        <w:rPr>
          <w:sz w:val="28"/>
        </w:rPr>
      </w:pPr>
      <w:r>
        <w:rPr>
          <w:sz w:val="28"/>
        </w:rPr>
        <w:t>Cat</w:t>
      </w:r>
      <w:r>
        <w:rPr>
          <w:spacing w:val="-2"/>
          <w:sz w:val="28"/>
        </w:rPr>
        <w:t xml:space="preserve"> </w:t>
      </w:r>
      <w:r>
        <w:rPr>
          <w:spacing w:val="-10"/>
          <w:sz w:val="28"/>
        </w:rPr>
        <w:t>4</w:t>
      </w:r>
    </w:p>
    <w:p w14:paraId="0E151CE1" w14:textId="77777777" w:rsidR="0050319C" w:rsidRDefault="00000000">
      <w:pPr>
        <w:pStyle w:val="ListParagraph"/>
        <w:numPr>
          <w:ilvl w:val="0"/>
          <w:numId w:val="52"/>
        </w:numPr>
        <w:tabs>
          <w:tab w:val="left" w:pos="744"/>
        </w:tabs>
        <w:ind w:left="744" w:hanging="359"/>
        <w:rPr>
          <w:sz w:val="28"/>
        </w:rPr>
      </w:pPr>
      <w:r>
        <w:rPr>
          <w:sz w:val="28"/>
        </w:rPr>
        <w:t>Cat</w:t>
      </w:r>
      <w:r>
        <w:rPr>
          <w:spacing w:val="-2"/>
          <w:sz w:val="28"/>
        </w:rPr>
        <w:t xml:space="preserve"> </w:t>
      </w:r>
      <w:r>
        <w:rPr>
          <w:spacing w:val="-10"/>
          <w:sz w:val="28"/>
        </w:rPr>
        <w:t>5</w:t>
      </w:r>
    </w:p>
    <w:p w14:paraId="5B01A8D2" w14:textId="2ECB83D4" w:rsidR="0050319C" w:rsidRPr="00F40F54" w:rsidRDefault="00000000">
      <w:pPr>
        <w:pStyle w:val="BodyText"/>
        <w:spacing w:before="248"/>
        <w:ind w:left="25" w:firstLine="0"/>
        <w:rPr>
          <w:lang w:val="vi-VN"/>
        </w:rPr>
      </w:pPr>
      <w:r>
        <w:t>Câu</w:t>
      </w:r>
      <w:r>
        <w:rPr>
          <w:spacing w:val="-1"/>
        </w:rPr>
        <w:t xml:space="preserve"> </w:t>
      </w:r>
      <w:r>
        <w:t>45:</w:t>
      </w:r>
      <w:r>
        <w:rPr>
          <w:spacing w:val="-1"/>
        </w:rPr>
        <w:t xml:space="preserve"> </w:t>
      </w:r>
      <w:r>
        <w:t>Chọn đán</w:t>
      </w:r>
      <w:r>
        <w:rPr>
          <w:spacing w:val="-1"/>
        </w:rPr>
        <w:t xml:space="preserve"> </w:t>
      </w:r>
      <w:r>
        <w:t>án</w:t>
      </w:r>
      <w:r>
        <w:rPr>
          <w:spacing w:val="-1"/>
        </w:rPr>
        <w:t xml:space="preserve"> </w:t>
      </w:r>
      <w:r>
        <w:t>đúng</w:t>
      </w:r>
      <w:r>
        <w:rPr>
          <w:spacing w:val="-1"/>
        </w:rPr>
        <w:t xml:space="preserve"> </w:t>
      </w:r>
      <w:r>
        <w:t>nhất</w:t>
      </w:r>
      <w:r>
        <w:rPr>
          <w:spacing w:val="-1"/>
        </w:rPr>
        <w:t xml:space="preserve"> </w:t>
      </w:r>
      <w:r>
        <w:t>về</w:t>
      </w:r>
      <w:r>
        <w:rPr>
          <w:spacing w:val="-2"/>
        </w:rPr>
        <w:t xml:space="preserve"> </w:t>
      </w:r>
      <w:r>
        <w:t>phương</w:t>
      </w:r>
      <w:r>
        <w:rPr>
          <w:spacing w:val="-1"/>
        </w:rPr>
        <w:t xml:space="preserve"> </w:t>
      </w:r>
      <w:r>
        <w:t>tiện</w:t>
      </w:r>
      <w:r>
        <w:rPr>
          <w:spacing w:val="-1"/>
        </w:rPr>
        <w:t xml:space="preserve"> </w:t>
      </w:r>
      <w:r>
        <w:t xml:space="preserve">truyền </w:t>
      </w:r>
      <w:r>
        <w:rPr>
          <w:spacing w:val="-4"/>
        </w:rPr>
        <w:t>dẫn?</w:t>
      </w:r>
      <w:r w:rsidR="00F40F54">
        <w:rPr>
          <w:spacing w:val="-4"/>
          <w:lang w:val="vi-VN"/>
        </w:rPr>
        <w:t xml:space="preserve"> A</w:t>
      </w:r>
    </w:p>
    <w:p w14:paraId="69B66C42" w14:textId="77777777" w:rsidR="0050319C" w:rsidRDefault="00000000">
      <w:pPr>
        <w:pStyle w:val="ListParagraph"/>
        <w:numPr>
          <w:ilvl w:val="0"/>
          <w:numId w:val="51"/>
        </w:numPr>
        <w:tabs>
          <w:tab w:val="left" w:pos="744"/>
        </w:tabs>
        <w:spacing w:before="248"/>
        <w:ind w:left="744" w:hanging="359"/>
        <w:rPr>
          <w:color w:val="FF0000"/>
          <w:sz w:val="28"/>
        </w:rPr>
      </w:pPr>
      <w:r>
        <w:rPr>
          <w:color w:val="FF0000"/>
          <w:sz w:val="28"/>
        </w:rPr>
        <w:t>Tất</w:t>
      </w:r>
      <w:r>
        <w:rPr>
          <w:color w:val="FF0000"/>
          <w:spacing w:val="-2"/>
          <w:sz w:val="28"/>
        </w:rPr>
        <w:t xml:space="preserve"> </w:t>
      </w:r>
      <w:r>
        <w:rPr>
          <w:color w:val="FF0000"/>
          <w:sz w:val="28"/>
        </w:rPr>
        <w:t>cả</w:t>
      </w:r>
      <w:r>
        <w:rPr>
          <w:color w:val="FF0000"/>
          <w:spacing w:val="-2"/>
          <w:sz w:val="28"/>
        </w:rPr>
        <w:t xml:space="preserve"> </w:t>
      </w:r>
      <w:r>
        <w:rPr>
          <w:color w:val="FF0000"/>
          <w:sz w:val="28"/>
        </w:rPr>
        <w:t>các</w:t>
      </w:r>
      <w:r>
        <w:rPr>
          <w:color w:val="FF0000"/>
          <w:spacing w:val="-2"/>
          <w:sz w:val="28"/>
        </w:rPr>
        <w:t xml:space="preserve"> </w:t>
      </w:r>
      <w:r>
        <w:rPr>
          <w:color w:val="FF0000"/>
          <w:sz w:val="28"/>
        </w:rPr>
        <w:t>phương</w:t>
      </w:r>
      <w:r>
        <w:rPr>
          <w:color w:val="FF0000"/>
          <w:spacing w:val="-2"/>
          <w:sz w:val="28"/>
        </w:rPr>
        <w:t xml:space="preserve"> </w:t>
      </w:r>
      <w:r>
        <w:rPr>
          <w:color w:val="FF0000"/>
          <w:spacing w:val="-5"/>
          <w:sz w:val="28"/>
        </w:rPr>
        <w:t>án.</w:t>
      </w:r>
    </w:p>
    <w:p w14:paraId="1664165E" w14:textId="77777777" w:rsidR="0050319C" w:rsidRDefault="00000000">
      <w:pPr>
        <w:pStyle w:val="ListParagraph"/>
        <w:numPr>
          <w:ilvl w:val="0"/>
          <w:numId w:val="51"/>
        </w:numPr>
        <w:tabs>
          <w:tab w:val="left" w:pos="814"/>
        </w:tabs>
        <w:ind w:left="814" w:hanging="429"/>
        <w:rPr>
          <w:sz w:val="28"/>
        </w:rPr>
      </w:pPr>
      <w:r>
        <w:rPr>
          <w:sz w:val="28"/>
        </w:rPr>
        <w:t>Cáp</w:t>
      </w:r>
      <w:r>
        <w:rPr>
          <w:spacing w:val="-1"/>
          <w:sz w:val="28"/>
        </w:rPr>
        <w:t xml:space="preserve"> </w:t>
      </w:r>
      <w:r>
        <w:rPr>
          <w:sz w:val="28"/>
        </w:rPr>
        <w:t xml:space="preserve">đồng </w:t>
      </w:r>
      <w:r>
        <w:rPr>
          <w:spacing w:val="-4"/>
          <w:sz w:val="28"/>
        </w:rPr>
        <w:t>trục</w:t>
      </w:r>
    </w:p>
    <w:p w14:paraId="18BAC754" w14:textId="77777777" w:rsidR="0050319C" w:rsidRDefault="00000000">
      <w:pPr>
        <w:pStyle w:val="ListParagraph"/>
        <w:numPr>
          <w:ilvl w:val="0"/>
          <w:numId w:val="51"/>
        </w:numPr>
        <w:tabs>
          <w:tab w:val="left" w:pos="744"/>
        </w:tabs>
        <w:ind w:left="744" w:hanging="359"/>
        <w:rPr>
          <w:sz w:val="28"/>
        </w:rPr>
      </w:pPr>
      <w:r>
        <w:rPr>
          <w:sz w:val="28"/>
        </w:rPr>
        <w:t>Cáp</w:t>
      </w:r>
      <w:r>
        <w:rPr>
          <w:spacing w:val="-1"/>
          <w:sz w:val="28"/>
        </w:rPr>
        <w:t xml:space="preserve"> </w:t>
      </w:r>
      <w:r>
        <w:rPr>
          <w:spacing w:val="-2"/>
          <w:sz w:val="28"/>
        </w:rPr>
        <w:t>quang</w:t>
      </w:r>
    </w:p>
    <w:p w14:paraId="507D9750" w14:textId="77777777" w:rsidR="0050319C" w:rsidRDefault="00000000">
      <w:pPr>
        <w:pStyle w:val="ListParagraph"/>
        <w:numPr>
          <w:ilvl w:val="0"/>
          <w:numId w:val="51"/>
        </w:numPr>
        <w:tabs>
          <w:tab w:val="left" w:pos="744"/>
        </w:tabs>
        <w:ind w:left="744" w:hanging="359"/>
        <w:rPr>
          <w:sz w:val="28"/>
        </w:rPr>
      </w:pPr>
      <w:r>
        <w:rPr>
          <w:sz w:val="28"/>
        </w:rPr>
        <w:t>Cáp</w:t>
      </w:r>
      <w:r>
        <w:rPr>
          <w:spacing w:val="-2"/>
          <w:sz w:val="28"/>
        </w:rPr>
        <w:t xml:space="preserve"> </w:t>
      </w:r>
      <w:r>
        <w:rPr>
          <w:sz w:val="28"/>
        </w:rPr>
        <w:t>đôi</w:t>
      </w:r>
      <w:r>
        <w:rPr>
          <w:spacing w:val="-1"/>
          <w:sz w:val="28"/>
        </w:rPr>
        <w:t xml:space="preserve"> </w:t>
      </w:r>
      <w:r>
        <w:rPr>
          <w:spacing w:val="-4"/>
          <w:sz w:val="28"/>
        </w:rPr>
        <w:t>xoắn</w:t>
      </w:r>
    </w:p>
    <w:p w14:paraId="7D22C1EF" w14:textId="53A88C1E" w:rsidR="0050319C" w:rsidRPr="00F40F54" w:rsidRDefault="00000000">
      <w:pPr>
        <w:pStyle w:val="BodyText"/>
        <w:spacing w:before="248" w:line="276" w:lineRule="auto"/>
        <w:ind w:left="25" w:right="430" w:firstLine="0"/>
        <w:rPr>
          <w:lang w:val="vi-VN"/>
        </w:rPr>
      </w:pPr>
      <w:r>
        <w:t>Câu</w:t>
      </w:r>
      <w:r>
        <w:rPr>
          <w:spacing w:val="-3"/>
        </w:rPr>
        <w:t xml:space="preserve"> </w:t>
      </w:r>
      <w:r>
        <w:t>46:</w:t>
      </w:r>
      <w:r>
        <w:rPr>
          <w:spacing w:val="-3"/>
        </w:rPr>
        <w:t xml:space="preserve"> </w:t>
      </w:r>
      <w:r>
        <w:t>Điền</w:t>
      </w:r>
      <w:r>
        <w:rPr>
          <w:spacing w:val="-3"/>
        </w:rPr>
        <w:t xml:space="preserve"> </w:t>
      </w:r>
      <w:r>
        <w:t>vào</w:t>
      </w:r>
      <w:r>
        <w:rPr>
          <w:spacing w:val="-2"/>
        </w:rPr>
        <w:t xml:space="preserve"> </w:t>
      </w:r>
      <w:r>
        <w:t>các</w:t>
      </w:r>
      <w:r>
        <w:rPr>
          <w:spacing w:val="-4"/>
        </w:rPr>
        <w:t xml:space="preserve"> </w:t>
      </w:r>
      <w:r>
        <w:t>chỗ</w:t>
      </w:r>
      <w:r>
        <w:rPr>
          <w:spacing w:val="-3"/>
        </w:rPr>
        <w:t xml:space="preserve"> </w:t>
      </w:r>
      <w:r>
        <w:t>còn</w:t>
      </w:r>
      <w:r>
        <w:rPr>
          <w:spacing w:val="-3"/>
        </w:rPr>
        <w:t xml:space="preserve"> </w:t>
      </w:r>
      <w:r>
        <w:t>trống:</w:t>
      </w:r>
      <w:r>
        <w:rPr>
          <w:spacing w:val="-3"/>
        </w:rPr>
        <w:t xml:space="preserve"> </w:t>
      </w:r>
      <w:r>
        <w:t>Vai</w:t>
      </w:r>
      <w:r>
        <w:rPr>
          <w:spacing w:val="-3"/>
        </w:rPr>
        <w:t xml:space="preserve"> </w:t>
      </w:r>
      <w:r>
        <w:t>trò</w:t>
      </w:r>
      <w:r>
        <w:rPr>
          <w:spacing w:val="-3"/>
        </w:rPr>
        <w:t xml:space="preserve"> </w:t>
      </w:r>
      <w:r>
        <w:t>của</w:t>
      </w:r>
      <w:r>
        <w:rPr>
          <w:spacing w:val="-4"/>
        </w:rPr>
        <w:t xml:space="preserve"> </w:t>
      </w:r>
      <w:r>
        <w:t>bộ</w:t>
      </w:r>
      <w:r>
        <w:rPr>
          <w:spacing w:val="-3"/>
        </w:rPr>
        <w:t xml:space="preserve"> </w:t>
      </w:r>
      <w:r>
        <w:t>điều</w:t>
      </w:r>
      <w:r>
        <w:rPr>
          <w:spacing w:val="-3"/>
        </w:rPr>
        <w:t xml:space="preserve"> </w:t>
      </w:r>
      <w:r>
        <w:t>chế</w:t>
      </w:r>
      <w:r>
        <w:rPr>
          <w:spacing w:val="-4"/>
        </w:rPr>
        <w:t xml:space="preserve"> </w:t>
      </w:r>
      <w:r>
        <w:t>số</w:t>
      </w:r>
      <w:r>
        <w:rPr>
          <w:spacing w:val="-2"/>
        </w:rPr>
        <w:t xml:space="preserve"> </w:t>
      </w:r>
      <w:r>
        <w:t>là</w:t>
      </w:r>
      <w:r>
        <w:rPr>
          <w:spacing w:val="-4"/>
        </w:rPr>
        <w:t xml:space="preserve"> </w:t>
      </w:r>
      <w:r>
        <w:t>chuyển</w:t>
      </w:r>
      <w:r>
        <w:rPr>
          <w:spacing w:val="-3"/>
        </w:rPr>
        <w:t xml:space="preserve"> </w:t>
      </w:r>
      <w:r>
        <w:t>dữ liệu ...........sang tín hiệu.............</w:t>
      </w:r>
      <w:r w:rsidR="00F40F54">
        <w:rPr>
          <w:lang w:val="vi-VN"/>
        </w:rPr>
        <w:t xml:space="preserve"> A</w:t>
      </w:r>
    </w:p>
    <w:p w14:paraId="3976E0EA" w14:textId="77777777" w:rsidR="0050319C" w:rsidRDefault="00000000">
      <w:pPr>
        <w:pStyle w:val="ListParagraph"/>
        <w:numPr>
          <w:ilvl w:val="0"/>
          <w:numId w:val="50"/>
        </w:numPr>
        <w:tabs>
          <w:tab w:val="left" w:pos="744"/>
        </w:tabs>
        <w:spacing w:before="199"/>
        <w:ind w:left="744" w:hanging="359"/>
        <w:rPr>
          <w:color w:val="FF0000"/>
          <w:sz w:val="28"/>
        </w:rPr>
      </w:pPr>
      <w:r>
        <w:rPr>
          <w:color w:val="FF0000"/>
          <w:sz w:val="28"/>
        </w:rPr>
        <w:t>số;</w:t>
      </w:r>
      <w:r>
        <w:rPr>
          <w:color w:val="FF0000"/>
          <w:spacing w:val="-1"/>
          <w:sz w:val="28"/>
        </w:rPr>
        <w:t xml:space="preserve"> </w:t>
      </w:r>
      <w:r>
        <w:rPr>
          <w:color w:val="FF0000"/>
          <w:sz w:val="28"/>
        </w:rPr>
        <w:t>tương</w:t>
      </w:r>
      <w:r>
        <w:rPr>
          <w:color w:val="FF0000"/>
          <w:spacing w:val="-1"/>
          <w:sz w:val="28"/>
        </w:rPr>
        <w:t xml:space="preserve"> </w:t>
      </w:r>
      <w:r>
        <w:rPr>
          <w:color w:val="FF0000"/>
          <w:spacing w:val="-5"/>
          <w:sz w:val="28"/>
        </w:rPr>
        <w:t>tự</w:t>
      </w:r>
    </w:p>
    <w:p w14:paraId="209F4AD9" w14:textId="77777777" w:rsidR="0050319C" w:rsidRDefault="00000000">
      <w:pPr>
        <w:pStyle w:val="ListParagraph"/>
        <w:numPr>
          <w:ilvl w:val="0"/>
          <w:numId w:val="50"/>
        </w:numPr>
        <w:tabs>
          <w:tab w:val="left" w:pos="744"/>
        </w:tabs>
        <w:ind w:left="744" w:hanging="359"/>
        <w:rPr>
          <w:sz w:val="28"/>
        </w:rPr>
      </w:pPr>
      <w:r>
        <w:rPr>
          <w:sz w:val="28"/>
        </w:rPr>
        <w:t>tương</w:t>
      </w:r>
      <w:r>
        <w:rPr>
          <w:spacing w:val="-1"/>
          <w:sz w:val="28"/>
        </w:rPr>
        <w:t xml:space="preserve"> </w:t>
      </w:r>
      <w:r>
        <w:rPr>
          <w:sz w:val="28"/>
        </w:rPr>
        <w:t>tự;</w:t>
      </w:r>
      <w:r>
        <w:rPr>
          <w:spacing w:val="-1"/>
          <w:sz w:val="28"/>
        </w:rPr>
        <w:t xml:space="preserve"> </w:t>
      </w:r>
      <w:r>
        <w:rPr>
          <w:spacing w:val="-5"/>
          <w:sz w:val="28"/>
        </w:rPr>
        <w:t>số</w:t>
      </w:r>
    </w:p>
    <w:p w14:paraId="1A073882" w14:textId="77777777" w:rsidR="0050319C" w:rsidRDefault="00000000">
      <w:pPr>
        <w:pStyle w:val="ListParagraph"/>
        <w:numPr>
          <w:ilvl w:val="0"/>
          <w:numId w:val="50"/>
        </w:numPr>
        <w:tabs>
          <w:tab w:val="left" w:pos="744"/>
        </w:tabs>
        <w:ind w:left="744" w:hanging="359"/>
        <w:rPr>
          <w:sz w:val="28"/>
        </w:rPr>
      </w:pPr>
      <w:r>
        <w:rPr>
          <w:sz w:val="28"/>
        </w:rPr>
        <w:t>FSK;</w:t>
      </w:r>
      <w:r>
        <w:rPr>
          <w:spacing w:val="-4"/>
          <w:sz w:val="28"/>
        </w:rPr>
        <w:t xml:space="preserve"> </w:t>
      </w:r>
      <w:r>
        <w:rPr>
          <w:spacing w:val="-5"/>
          <w:sz w:val="28"/>
        </w:rPr>
        <w:t>PSK</w:t>
      </w:r>
    </w:p>
    <w:p w14:paraId="220F8641" w14:textId="77777777" w:rsidR="0050319C" w:rsidRDefault="00000000">
      <w:pPr>
        <w:pStyle w:val="ListParagraph"/>
        <w:numPr>
          <w:ilvl w:val="0"/>
          <w:numId w:val="50"/>
        </w:numPr>
        <w:tabs>
          <w:tab w:val="left" w:pos="744"/>
        </w:tabs>
        <w:ind w:left="744" w:hanging="359"/>
        <w:rPr>
          <w:sz w:val="28"/>
        </w:rPr>
      </w:pPr>
      <w:r>
        <w:rPr>
          <w:sz w:val="28"/>
        </w:rPr>
        <w:t>PSK;</w:t>
      </w:r>
      <w:r>
        <w:rPr>
          <w:spacing w:val="-4"/>
          <w:sz w:val="28"/>
        </w:rPr>
        <w:t xml:space="preserve"> </w:t>
      </w:r>
      <w:r>
        <w:rPr>
          <w:spacing w:val="-5"/>
          <w:sz w:val="28"/>
        </w:rPr>
        <w:t>FSK</w:t>
      </w:r>
    </w:p>
    <w:p w14:paraId="489E39D7" w14:textId="77777777" w:rsidR="0050319C" w:rsidRDefault="0050319C">
      <w:pPr>
        <w:pStyle w:val="ListParagraph"/>
        <w:rPr>
          <w:sz w:val="28"/>
        </w:rPr>
        <w:sectPr w:rsidR="0050319C">
          <w:pgSz w:w="12240" w:h="15840"/>
          <w:pgMar w:top="1380" w:right="1417" w:bottom="320" w:left="1417" w:header="0" w:footer="121" w:gutter="0"/>
          <w:cols w:space="720"/>
        </w:sectPr>
      </w:pPr>
    </w:p>
    <w:p w14:paraId="791DB8DB" w14:textId="19544483" w:rsidR="0050319C" w:rsidRPr="00F40F54" w:rsidRDefault="00000000">
      <w:pPr>
        <w:pStyle w:val="BodyText"/>
        <w:spacing w:before="60" w:line="276" w:lineRule="auto"/>
        <w:ind w:left="25" w:right="163" w:firstLine="0"/>
        <w:rPr>
          <w:lang w:val="vi-VN"/>
        </w:rPr>
      </w:pPr>
      <w:r>
        <w:lastRenderedPageBreak/>
        <w:t>Câu</w:t>
      </w:r>
      <w:r>
        <w:rPr>
          <w:spacing w:val="-3"/>
        </w:rPr>
        <w:t xml:space="preserve"> </w:t>
      </w:r>
      <w:r>
        <w:t>47:</w:t>
      </w:r>
      <w:r>
        <w:rPr>
          <w:spacing w:val="-3"/>
        </w:rPr>
        <w:t xml:space="preserve"> </w:t>
      </w:r>
      <w:r>
        <w:t>Để</w:t>
      </w:r>
      <w:r>
        <w:rPr>
          <w:spacing w:val="-2"/>
        </w:rPr>
        <w:t xml:space="preserve"> </w:t>
      </w:r>
      <w:r>
        <w:t>phân</w:t>
      </w:r>
      <w:r>
        <w:rPr>
          <w:spacing w:val="-3"/>
        </w:rPr>
        <w:t xml:space="preserve"> </w:t>
      </w:r>
      <w:r>
        <w:t>biệt</w:t>
      </w:r>
      <w:r>
        <w:rPr>
          <w:spacing w:val="-3"/>
        </w:rPr>
        <w:t xml:space="preserve"> </w:t>
      </w:r>
      <w:r>
        <w:t>các</w:t>
      </w:r>
      <w:r>
        <w:rPr>
          <w:spacing w:val="-4"/>
        </w:rPr>
        <w:t xml:space="preserve"> </w:t>
      </w:r>
      <w:r>
        <w:t>chuẩn</w:t>
      </w:r>
      <w:r>
        <w:rPr>
          <w:spacing w:val="-2"/>
        </w:rPr>
        <w:t xml:space="preserve"> </w:t>
      </w:r>
      <w:r>
        <w:t>Ethernet</w:t>
      </w:r>
      <w:r>
        <w:rPr>
          <w:spacing w:val="-3"/>
        </w:rPr>
        <w:t xml:space="preserve"> </w:t>
      </w:r>
      <w:r>
        <w:t>khác</w:t>
      </w:r>
      <w:r>
        <w:rPr>
          <w:spacing w:val="-4"/>
        </w:rPr>
        <w:t xml:space="preserve"> </w:t>
      </w:r>
      <w:r>
        <w:t>nhau,</w:t>
      </w:r>
      <w:r>
        <w:rPr>
          <w:spacing w:val="-3"/>
        </w:rPr>
        <w:t xml:space="preserve"> </w:t>
      </w:r>
      <w:r>
        <w:t>Ủy</w:t>
      </w:r>
      <w:r>
        <w:rPr>
          <w:spacing w:val="-3"/>
        </w:rPr>
        <w:t xml:space="preserve"> </w:t>
      </w:r>
      <w:r>
        <w:t>ban</w:t>
      </w:r>
      <w:r>
        <w:rPr>
          <w:spacing w:val="-2"/>
        </w:rPr>
        <w:t xml:space="preserve"> </w:t>
      </w:r>
      <w:r>
        <w:t>IEEE</w:t>
      </w:r>
      <w:r>
        <w:rPr>
          <w:spacing w:val="-3"/>
        </w:rPr>
        <w:t xml:space="preserve"> </w:t>
      </w:r>
      <w:r>
        <w:t>sử</w:t>
      </w:r>
      <w:r>
        <w:rPr>
          <w:spacing w:val="-3"/>
        </w:rPr>
        <w:t xml:space="preserve"> </w:t>
      </w:r>
      <w:r>
        <w:t>dụng</w:t>
      </w:r>
      <w:r>
        <w:rPr>
          <w:spacing w:val="-3"/>
        </w:rPr>
        <w:t xml:space="preserve"> </w:t>
      </w:r>
      <w:r>
        <w:t>cách viết tắt. Trong chuẩn 10BASE5, số “10” cho biết điều gì?</w:t>
      </w:r>
      <w:r w:rsidR="00F40F54">
        <w:rPr>
          <w:lang w:val="vi-VN"/>
        </w:rPr>
        <w:t xml:space="preserve"> B</w:t>
      </w:r>
    </w:p>
    <w:p w14:paraId="04499BE7" w14:textId="77777777" w:rsidR="0050319C" w:rsidRDefault="00000000">
      <w:pPr>
        <w:pStyle w:val="ListParagraph"/>
        <w:numPr>
          <w:ilvl w:val="0"/>
          <w:numId w:val="49"/>
        </w:numPr>
        <w:tabs>
          <w:tab w:val="left" w:pos="744"/>
        </w:tabs>
        <w:spacing w:before="200"/>
        <w:ind w:left="744" w:hanging="359"/>
        <w:rPr>
          <w:sz w:val="28"/>
        </w:rPr>
      </w:pPr>
      <w:r>
        <w:rPr>
          <w:sz w:val="28"/>
        </w:rPr>
        <w:t>Số</w:t>
      </w:r>
      <w:r>
        <w:rPr>
          <w:spacing w:val="-3"/>
          <w:sz w:val="28"/>
        </w:rPr>
        <w:t xml:space="preserve"> </w:t>
      </w:r>
      <w:r>
        <w:rPr>
          <w:sz w:val="28"/>
        </w:rPr>
        <w:t>máy tính</w:t>
      </w:r>
      <w:r>
        <w:rPr>
          <w:spacing w:val="-1"/>
          <w:sz w:val="28"/>
        </w:rPr>
        <w:t xml:space="preserve"> </w:t>
      </w:r>
      <w:r>
        <w:rPr>
          <w:sz w:val="28"/>
        </w:rPr>
        <w:t>trong mạng</w:t>
      </w:r>
      <w:r>
        <w:rPr>
          <w:spacing w:val="-1"/>
          <w:sz w:val="28"/>
        </w:rPr>
        <w:t xml:space="preserve"> </w:t>
      </w:r>
      <w:r>
        <w:rPr>
          <w:sz w:val="28"/>
        </w:rPr>
        <w:t>LAN</w:t>
      </w:r>
      <w:r>
        <w:rPr>
          <w:spacing w:val="-1"/>
          <w:sz w:val="28"/>
        </w:rPr>
        <w:t xml:space="preserve"> </w:t>
      </w:r>
      <w:r>
        <w:rPr>
          <w:sz w:val="28"/>
        </w:rPr>
        <w:t>tối</w:t>
      </w:r>
      <w:r>
        <w:rPr>
          <w:spacing w:val="-1"/>
          <w:sz w:val="28"/>
        </w:rPr>
        <w:t xml:space="preserve"> </w:t>
      </w:r>
      <w:r>
        <w:rPr>
          <w:sz w:val="28"/>
        </w:rPr>
        <w:t>đa</w:t>
      </w:r>
      <w:r>
        <w:rPr>
          <w:spacing w:val="-1"/>
          <w:sz w:val="28"/>
        </w:rPr>
        <w:t xml:space="preserve"> </w:t>
      </w:r>
      <w:r>
        <w:rPr>
          <w:sz w:val="28"/>
        </w:rPr>
        <w:t>là</w:t>
      </w:r>
      <w:r>
        <w:rPr>
          <w:spacing w:val="-2"/>
          <w:sz w:val="28"/>
        </w:rPr>
        <w:t xml:space="preserve"> </w:t>
      </w:r>
      <w:r>
        <w:rPr>
          <w:sz w:val="28"/>
        </w:rPr>
        <w:t xml:space="preserve">10 máy </w:t>
      </w:r>
      <w:r>
        <w:rPr>
          <w:spacing w:val="-4"/>
          <w:sz w:val="28"/>
        </w:rPr>
        <w:t>tính</w:t>
      </w:r>
    </w:p>
    <w:p w14:paraId="16EEA771" w14:textId="77777777" w:rsidR="0050319C" w:rsidRDefault="00000000">
      <w:pPr>
        <w:pStyle w:val="ListParagraph"/>
        <w:numPr>
          <w:ilvl w:val="0"/>
          <w:numId w:val="49"/>
        </w:numPr>
        <w:tabs>
          <w:tab w:val="left" w:pos="744"/>
        </w:tabs>
        <w:ind w:left="744" w:hanging="359"/>
        <w:rPr>
          <w:color w:val="FF0000"/>
          <w:sz w:val="28"/>
        </w:rPr>
      </w:pPr>
      <w:r>
        <w:rPr>
          <w:color w:val="FF0000"/>
          <w:sz w:val="28"/>
        </w:rPr>
        <w:t>Tốc</w:t>
      </w:r>
      <w:r>
        <w:rPr>
          <w:color w:val="FF0000"/>
          <w:spacing w:val="-2"/>
          <w:sz w:val="28"/>
        </w:rPr>
        <w:t xml:space="preserve"> </w:t>
      </w:r>
      <w:r>
        <w:rPr>
          <w:color w:val="FF0000"/>
          <w:sz w:val="28"/>
        </w:rPr>
        <w:t>độ</w:t>
      </w:r>
      <w:r>
        <w:rPr>
          <w:color w:val="FF0000"/>
          <w:spacing w:val="-1"/>
          <w:sz w:val="28"/>
        </w:rPr>
        <w:t xml:space="preserve"> </w:t>
      </w:r>
      <w:r>
        <w:rPr>
          <w:color w:val="FF0000"/>
          <w:sz w:val="28"/>
        </w:rPr>
        <w:t>10</w:t>
      </w:r>
      <w:r>
        <w:rPr>
          <w:color w:val="FF0000"/>
          <w:spacing w:val="-1"/>
          <w:sz w:val="28"/>
        </w:rPr>
        <w:t xml:space="preserve"> </w:t>
      </w:r>
      <w:r>
        <w:rPr>
          <w:color w:val="FF0000"/>
          <w:spacing w:val="-4"/>
          <w:sz w:val="28"/>
        </w:rPr>
        <w:t>Mbps</w:t>
      </w:r>
    </w:p>
    <w:p w14:paraId="5C9A4835" w14:textId="77777777" w:rsidR="0050319C" w:rsidRDefault="00000000">
      <w:pPr>
        <w:pStyle w:val="ListParagraph"/>
        <w:numPr>
          <w:ilvl w:val="0"/>
          <w:numId w:val="49"/>
        </w:numPr>
        <w:tabs>
          <w:tab w:val="left" w:pos="744"/>
        </w:tabs>
        <w:ind w:left="744" w:hanging="359"/>
        <w:rPr>
          <w:sz w:val="28"/>
        </w:rPr>
      </w:pPr>
      <w:r>
        <w:rPr>
          <w:sz w:val="28"/>
        </w:rPr>
        <w:t>Độ</w:t>
      </w:r>
      <w:r>
        <w:rPr>
          <w:spacing w:val="-3"/>
          <w:sz w:val="28"/>
        </w:rPr>
        <w:t xml:space="preserve"> </w:t>
      </w:r>
      <w:r>
        <w:rPr>
          <w:sz w:val="28"/>
        </w:rPr>
        <w:t>dài</w:t>
      </w:r>
      <w:r>
        <w:rPr>
          <w:spacing w:val="-1"/>
          <w:sz w:val="28"/>
        </w:rPr>
        <w:t xml:space="preserve"> </w:t>
      </w:r>
      <w:r>
        <w:rPr>
          <w:sz w:val="28"/>
        </w:rPr>
        <w:t>đoạn</w:t>
      </w:r>
      <w:r>
        <w:rPr>
          <w:spacing w:val="-1"/>
          <w:sz w:val="28"/>
        </w:rPr>
        <w:t xml:space="preserve"> </w:t>
      </w:r>
      <w:r>
        <w:rPr>
          <w:sz w:val="28"/>
        </w:rPr>
        <w:t>mạng tối</w:t>
      </w:r>
      <w:r>
        <w:rPr>
          <w:spacing w:val="-1"/>
          <w:sz w:val="28"/>
        </w:rPr>
        <w:t xml:space="preserve"> </w:t>
      </w:r>
      <w:r>
        <w:rPr>
          <w:sz w:val="28"/>
        </w:rPr>
        <w:t>đa</w:t>
      </w:r>
      <w:r>
        <w:rPr>
          <w:spacing w:val="-2"/>
          <w:sz w:val="28"/>
        </w:rPr>
        <w:t xml:space="preserve"> </w:t>
      </w:r>
      <w:r>
        <w:rPr>
          <w:sz w:val="28"/>
        </w:rPr>
        <w:t>là</w:t>
      </w:r>
      <w:r>
        <w:rPr>
          <w:spacing w:val="-1"/>
          <w:sz w:val="28"/>
        </w:rPr>
        <w:t xml:space="preserve"> </w:t>
      </w:r>
      <w:r>
        <w:rPr>
          <w:spacing w:val="-2"/>
          <w:sz w:val="28"/>
        </w:rPr>
        <w:t>1000m</w:t>
      </w:r>
    </w:p>
    <w:p w14:paraId="25D0EEE6" w14:textId="77777777" w:rsidR="0050319C" w:rsidRDefault="00000000">
      <w:pPr>
        <w:pStyle w:val="ListParagraph"/>
        <w:numPr>
          <w:ilvl w:val="0"/>
          <w:numId w:val="49"/>
        </w:numPr>
        <w:tabs>
          <w:tab w:val="left" w:pos="744"/>
        </w:tabs>
        <w:ind w:left="744" w:hanging="359"/>
        <w:rPr>
          <w:sz w:val="28"/>
        </w:rPr>
      </w:pPr>
      <w:r>
        <w:rPr>
          <w:sz w:val="28"/>
        </w:rPr>
        <w:t>Đường</w:t>
      </w:r>
      <w:r>
        <w:rPr>
          <w:spacing w:val="-4"/>
          <w:sz w:val="28"/>
        </w:rPr>
        <w:t xml:space="preserve"> </w:t>
      </w:r>
      <w:r>
        <w:rPr>
          <w:sz w:val="28"/>
        </w:rPr>
        <w:t>kính</w:t>
      </w:r>
      <w:r>
        <w:rPr>
          <w:spacing w:val="-1"/>
          <w:sz w:val="28"/>
        </w:rPr>
        <w:t xml:space="preserve"> </w:t>
      </w:r>
      <w:r>
        <w:rPr>
          <w:sz w:val="28"/>
        </w:rPr>
        <w:t>cable</w:t>
      </w:r>
      <w:r>
        <w:rPr>
          <w:spacing w:val="-2"/>
          <w:sz w:val="28"/>
        </w:rPr>
        <w:t xml:space="preserve"> </w:t>
      </w:r>
      <w:r>
        <w:rPr>
          <w:sz w:val="28"/>
        </w:rPr>
        <w:t>là</w:t>
      </w:r>
      <w:r>
        <w:rPr>
          <w:spacing w:val="-2"/>
          <w:sz w:val="28"/>
        </w:rPr>
        <w:t xml:space="preserve"> </w:t>
      </w:r>
      <w:r>
        <w:rPr>
          <w:spacing w:val="-4"/>
          <w:sz w:val="28"/>
        </w:rPr>
        <w:t>10mm</w:t>
      </w:r>
    </w:p>
    <w:p w14:paraId="5B69B8A2" w14:textId="191FB376" w:rsidR="0050319C" w:rsidRPr="00F40F54" w:rsidRDefault="00000000">
      <w:pPr>
        <w:pStyle w:val="BodyText"/>
        <w:spacing w:before="248" w:line="276" w:lineRule="auto"/>
        <w:ind w:left="25" w:right="85" w:firstLine="0"/>
        <w:rPr>
          <w:lang w:val="vi-VN"/>
        </w:rPr>
      </w:pPr>
      <w:r>
        <w:t>Câu</w:t>
      </w:r>
      <w:r>
        <w:rPr>
          <w:spacing w:val="-3"/>
        </w:rPr>
        <w:t xml:space="preserve"> </w:t>
      </w:r>
      <w:r>
        <w:t>48:</w:t>
      </w:r>
      <w:r>
        <w:rPr>
          <w:spacing w:val="-3"/>
        </w:rPr>
        <w:t xml:space="preserve"> </w:t>
      </w:r>
      <w:r>
        <w:t>Phương</w:t>
      </w:r>
      <w:r>
        <w:rPr>
          <w:spacing w:val="-3"/>
        </w:rPr>
        <w:t xml:space="preserve"> </w:t>
      </w:r>
      <w:r>
        <w:t>pháp</w:t>
      </w:r>
      <w:r>
        <w:rPr>
          <w:spacing w:val="-3"/>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trong</w:t>
      </w:r>
      <w:r>
        <w:rPr>
          <w:spacing w:val="-3"/>
        </w:rPr>
        <w:t xml:space="preserve"> </w:t>
      </w:r>
      <w:r>
        <w:t>đó</w:t>
      </w:r>
      <w:r>
        <w:rPr>
          <w:spacing w:val="-3"/>
        </w:rPr>
        <w:t xml:space="preserve"> </w:t>
      </w:r>
      <w:r>
        <w:t>các</w:t>
      </w:r>
      <w:r>
        <w:rPr>
          <w:spacing w:val="-4"/>
        </w:rPr>
        <w:t xml:space="preserve"> </w:t>
      </w:r>
      <w:r>
        <w:t>trạm</w:t>
      </w:r>
      <w:r>
        <w:rPr>
          <w:spacing w:val="-3"/>
        </w:rPr>
        <w:t xml:space="preserve"> </w:t>
      </w:r>
      <w:r>
        <w:t>tự</w:t>
      </w:r>
      <w:r>
        <w:rPr>
          <w:spacing w:val="-3"/>
        </w:rPr>
        <w:t xml:space="preserve"> </w:t>
      </w:r>
      <w:r>
        <w:t>do</w:t>
      </w:r>
      <w:r>
        <w:rPr>
          <w:spacing w:val="-3"/>
        </w:rPr>
        <w:t xml:space="preserve"> </w:t>
      </w:r>
      <w:r>
        <w:t>tranh</w:t>
      </w:r>
      <w:r>
        <w:rPr>
          <w:spacing w:val="-2"/>
        </w:rPr>
        <w:t xml:space="preserve"> </w:t>
      </w:r>
      <w:r>
        <w:t>chấp đường truyền chung để truyền dữ liệu là phương pháp nào?</w:t>
      </w:r>
      <w:r w:rsidR="00F40F54">
        <w:rPr>
          <w:lang w:val="vi-VN"/>
        </w:rPr>
        <w:t xml:space="preserve"> D</w:t>
      </w:r>
    </w:p>
    <w:p w14:paraId="01DCF8D8" w14:textId="77777777" w:rsidR="0050319C" w:rsidRDefault="00000000">
      <w:pPr>
        <w:pStyle w:val="ListParagraph"/>
        <w:numPr>
          <w:ilvl w:val="0"/>
          <w:numId w:val="48"/>
        </w:numPr>
        <w:tabs>
          <w:tab w:val="left" w:pos="744"/>
        </w:tabs>
        <w:spacing w:before="199"/>
        <w:ind w:left="744" w:hanging="359"/>
        <w:rPr>
          <w:sz w:val="28"/>
        </w:rPr>
      </w:pPr>
      <w:r>
        <w:rPr>
          <w:sz w:val="28"/>
        </w:rPr>
        <w:t>Truy</w:t>
      </w:r>
      <w:r>
        <w:rPr>
          <w:spacing w:val="-1"/>
          <w:sz w:val="28"/>
        </w:rPr>
        <w:t xml:space="preserve"> </w:t>
      </w:r>
      <w:r>
        <w:rPr>
          <w:sz w:val="28"/>
        </w:rPr>
        <w:t>nhập</w:t>
      </w:r>
      <w:r>
        <w:rPr>
          <w:spacing w:val="-1"/>
          <w:sz w:val="28"/>
        </w:rPr>
        <w:t xml:space="preserve"> </w:t>
      </w:r>
      <w:r>
        <w:rPr>
          <w:sz w:val="28"/>
        </w:rPr>
        <w:t>có</w:t>
      </w:r>
      <w:r>
        <w:rPr>
          <w:spacing w:val="-1"/>
          <w:sz w:val="28"/>
        </w:rPr>
        <w:t xml:space="preserve"> </w:t>
      </w:r>
      <w:r>
        <w:rPr>
          <w:sz w:val="28"/>
        </w:rPr>
        <w:t xml:space="preserve">điều </w:t>
      </w:r>
      <w:r>
        <w:rPr>
          <w:spacing w:val="-2"/>
          <w:sz w:val="28"/>
        </w:rPr>
        <w:t>khiển</w:t>
      </w:r>
    </w:p>
    <w:p w14:paraId="15432FB8" w14:textId="77777777" w:rsidR="0050319C" w:rsidRDefault="00000000">
      <w:pPr>
        <w:pStyle w:val="ListParagraph"/>
        <w:numPr>
          <w:ilvl w:val="0"/>
          <w:numId w:val="48"/>
        </w:numPr>
        <w:tabs>
          <w:tab w:val="left" w:pos="744"/>
        </w:tabs>
        <w:ind w:left="744" w:hanging="359"/>
        <w:rPr>
          <w:sz w:val="28"/>
        </w:rPr>
      </w:pPr>
      <w:r>
        <w:rPr>
          <w:sz w:val="28"/>
        </w:rPr>
        <w:t>Token</w:t>
      </w:r>
      <w:r>
        <w:rPr>
          <w:spacing w:val="-2"/>
          <w:sz w:val="28"/>
        </w:rPr>
        <w:t xml:space="preserve"> </w:t>
      </w:r>
      <w:r>
        <w:rPr>
          <w:spacing w:val="-5"/>
          <w:sz w:val="28"/>
        </w:rPr>
        <w:t>Bus</w:t>
      </w:r>
    </w:p>
    <w:p w14:paraId="4D8A50A1" w14:textId="77777777" w:rsidR="0050319C" w:rsidRDefault="00000000">
      <w:pPr>
        <w:pStyle w:val="ListParagraph"/>
        <w:numPr>
          <w:ilvl w:val="0"/>
          <w:numId w:val="48"/>
        </w:numPr>
        <w:tabs>
          <w:tab w:val="left" w:pos="744"/>
        </w:tabs>
        <w:ind w:left="744" w:hanging="359"/>
        <w:rPr>
          <w:sz w:val="28"/>
        </w:rPr>
      </w:pPr>
      <w:r>
        <w:rPr>
          <w:sz w:val="28"/>
        </w:rPr>
        <w:t>Token</w:t>
      </w:r>
      <w:r>
        <w:rPr>
          <w:spacing w:val="-2"/>
          <w:sz w:val="28"/>
        </w:rPr>
        <w:t xml:space="preserve"> </w:t>
      </w:r>
      <w:r>
        <w:rPr>
          <w:spacing w:val="-4"/>
          <w:sz w:val="28"/>
        </w:rPr>
        <w:t>Ring</w:t>
      </w:r>
    </w:p>
    <w:p w14:paraId="4E441677" w14:textId="77777777" w:rsidR="0050319C" w:rsidRDefault="00000000">
      <w:pPr>
        <w:pStyle w:val="ListParagraph"/>
        <w:numPr>
          <w:ilvl w:val="0"/>
          <w:numId w:val="48"/>
        </w:numPr>
        <w:tabs>
          <w:tab w:val="left" w:pos="744"/>
        </w:tabs>
        <w:ind w:left="744" w:hanging="359"/>
        <w:rPr>
          <w:color w:val="FF0000"/>
          <w:sz w:val="28"/>
        </w:rPr>
      </w:pPr>
      <w:r>
        <w:rPr>
          <w:color w:val="FF0000"/>
          <w:sz w:val="28"/>
        </w:rPr>
        <w:t>Truy</w:t>
      </w:r>
      <w:r>
        <w:rPr>
          <w:color w:val="FF0000"/>
          <w:spacing w:val="-1"/>
          <w:sz w:val="28"/>
        </w:rPr>
        <w:t xml:space="preserve"> </w:t>
      </w:r>
      <w:r>
        <w:rPr>
          <w:color w:val="FF0000"/>
          <w:sz w:val="28"/>
        </w:rPr>
        <w:t>nhập</w:t>
      </w:r>
      <w:r>
        <w:rPr>
          <w:color w:val="FF0000"/>
          <w:spacing w:val="-1"/>
          <w:sz w:val="28"/>
        </w:rPr>
        <w:t xml:space="preserve"> </w:t>
      </w:r>
      <w:r>
        <w:rPr>
          <w:color w:val="FF0000"/>
          <w:sz w:val="28"/>
        </w:rPr>
        <w:t xml:space="preserve">ngẫu </w:t>
      </w:r>
      <w:r>
        <w:rPr>
          <w:color w:val="FF0000"/>
          <w:spacing w:val="-2"/>
          <w:sz w:val="28"/>
        </w:rPr>
        <w:t>nhiên</w:t>
      </w:r>
    </w:p>
    <w:p w14:paraId="251EB53D" w14:textId="2C4AA990" w:rsidR="0050319C" w:rsidRPr="00F40F54" w:rsidRDefault="00000000">
      <w:pPr>
        <w:pStyle w:val="BodyText"/>
        <w:spacing w:before="248" w:line="276" w:lineRule="auto"/>
        <w:ind w:left="25" w:firstLine="0"/>
        <w:rPr>
          <w:lang w:val="vi-VN"/>
        </w:rPr>
      </w:pPr>
      <w:r>
        <w:t>Câu</w:t>
      </w:r>
      <w:r>
        <w:rPr>
          <w:spacing w:val="-3"/>
        </w:rPr>
        <w:t xml:space="preserve"> </w:t>
      </w:r>
      <w:r>
        <w:t>49:</w:t>
      </w:r>
      <w:r>
        <w:rPr>
          <w:spacing w:val="-3"/>
        </w:rPr>
        <w:t xml:space="preserve"> </w:t>
      </w:r>
      <w:r>
        <w:t>Đâu</w:t>
      </w:r>
      <w:r>
        <w:rPr>
          <w:spacing w:val="-3"/>
        </w:rPr>
        <w:t xml:space="preserve"> </w:t>
      </w:r>
      <w:r>
        <w:t>không</w:t>
      </w:r>
      <w:r>
        <w:rPr>
          <w:spacing w:val="-3"/>
        </w:rPr>
        <w:t xml:space="preserve"> </w:t>
      </w:r>
      <w:r>
        <w:t>phải</w:t>
      </w:r>
      <w:r>
        <w:rPr>
          <w:spacing w:val="-3"/>
        </w:rPr>
        <w:t xml:space="preserve"> </w:t>
      </w:r>
      <w:r>
        <w:t>là</w:t>
      </w:r>
      <w:r>
        <w:rPr>
          <w:spacing w:val="-4"/>
        </w:rPr>
        <w:t xml:space="preserve"> </w:t>
      </w:r>
      <w:r>
        <w:t>một</w:t>
      </w:r>
      <w:r>
        <w:rPr>
          <w:spacing w:val="-3"/>
        </w:rPr>
        <w:t xml:space="preserve"> </w:t>
      </w:r>
      <w:r>
        <w:t>phương</w:t>
      </w:r>
      <w:r>
        <w:rPr>
          <w:spacing w:val="-3"/>
        </w:rPr>
        <w:t xml:space="preserve"> </w:t>
      </w:r>
      <w:r>
        <w:t>pháp</w:t>
      </w:r>
      <w:r>
        <w:rPr>
          <w:spacing w:val="-3"/>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trong</w:t>
      </w:r>
      <w:r>
        <w:rPr>
          <w:spacing w:val="-3"/>
        </w:rPr>
        <w:t xml:space="preserve"> </w:t>
      </w:r>
      <w:r>
        <w:t>mạng cục bộ (LAN)?</w:t>
      </w:r>
      <w:r w:rsidR="00F40F54">
        <w:rPr>
          <w:lang w:val="vi-VN"/>
        </w:rPr>
        <w:t xml:space="preserve"> C</w:t>
      </w:r>
    </w:p>
    <w:p w14:paraId="261BAF1E" w14:textId="70347135" w:rsidR="0050319C" w:rsidRDefault="00000000">
      <w:pPr>
        <w:pStyle w:val="ListParagraph"/>
        <w:numPr>
          <w:ilvl w:val="0"/>
          <w:numId w:val="47"/>
        </w:numPr>
        <w:tabs>
          <w:tab w:val="left" w:pos="744"/>
        </w:tabs>
        <w:spacing w:before="200"/>
        <w:ind w:left="744" w:hanging="359"/>
        <w:rPr>
          <w:sz w:val="28"/>
        </w:rPr>
      </w:pPr>
      <w:r>
        <w:rPr>
          <w:spacing w:val="-4"/>
          <w:sz w:val="28"/>
        </w:rPr>
        <w:t>CSMA</w:t>
      </w:r>
      <w:r w:rsidR="00F40F54">
        <w:rPr>
          <w:spacing w:val="-4"/>
          <w:sz w:val="28"/>
          <w:lang w:val="vi-VN"/>
        </w:rPr>
        <w:t xml:space="preserve"> </w:t>
      </w:r>
    </w:p>
    <w:p w14:paraId="0F19D018" w14:textId="77777777" w:rsidR="0050319C" w:rsidRDefault="00000000">
      <w:pPr>
        <w:pStyle w:val="ListParagraph"/>
        <w:numPr>
          <w:ilvl w:val="0"/>
          <w:numId w:val="47"/>
        </w:numPr>
        <w:tabs>
          <w:tab w:val="left" w:pos="744"/>
        </w:tabs>
        <w:ind w:left="744" w:hanging="359"/>
        <w:rPr>
          <w:sz w:val="28"/>
        </w:rPr>
      </w:pPr>
      <w:r>
        <w:rPr>
          <w:spacing w:val="-2"/>
          <w:sz w:val="28"/>
        </w:rPr>
        <w:t>CSMA/CD</w:t>
      </w:r>
    </w:p>
    <w:p w14:paraId="6C50D30D" w14:textId="77777777" w:rsidR="0050319C" w:rsidRDefault="00000000">
      <w:pPr>
        <w:pStyle w:val="ListParagraph"/>
        <w:numPr>
          <w:ilvl w:val="0"/>
          <w:numId w:val="47"/>
        </w:numPr>
        <w:tabs>
          <w:tab w:val="left" w:pos="744"/>
        </w:tabs>
        <w:ind w:left="744" w:hanging="359"/>
        <w:rPr>
          <w:color w:val="FF0000"/>
          <w:sz w:val="28"/>
        </w:rPr>
      </w:pPr>
      <w:r>
        <w:rPr>
          <w:color w:val="FF0000"/>
          <w:sz w:val="28"/>
        </w:rPr>
        <w:t>Token</w:t>
      </w:r>
      <w:r>
        <w:rPr>
          <w:color w:val="FF0000"/>
          <w:spacing w:val="-2"/>
          <w:sz w:val="28"/>
        </w:rPr>
        <w:t xml:space="preserve"> </w:t>
      </w:r>
      <w:r>
        <w:rPr>
          <w:color w:val="FF0000"/>
          <w:spacing w:val="-5"/>
          <w:sz w:val="28"/>
        </w:rPr>
        <w:t>Bus</w:t>
      </w:r>
    </w:p>
    <w:p w14:paraId="73BD8B9C" w14:textId="77777777" w:rsidR="0050319C" w:rsidRDefault="00000000">
      <w:pPr>
        <w:pStyle w:val="ListParagraph"/>
        <w:numPr>
          <w:ilvl w:val="0"/>
          <w:numId w:val="47"/>
        </w:numPr>
        <w:tabs>
          <w:tab w:val="left" w:pos="744"/>
        </w:tabs>
        <w:ind w:left="744" w:hanging="359"/>
        <w:rPr>
          <w:sz w:val="28"/>
        </w:rPr>
      </w:pPr>
      <w:r>
        <w:rPr>
          <w:spacing w:val="-2"/>
          <w:sz w:val="28"/>
        </w:rPr>
        <w:t>CSAM/T</w:t>
      </w:r>
    </w:p>
    <w:p w14:paraId="49A1E378" w14:textId="0EBF772E" w:rsidR="0050319C" w:rsidRPr="00F40F54" w:rsidRDefault="00000000">
      <w:pPr>
        <w:pStyle w:val="BodyText"/>
        <w:spacing w:before="248"/>
        <w:ind w:left="25" w:firstLine="0"/>
        <w:rPr>
          <w:lang w:val="vi-VN"/>
        </w:rPr>
      </w:pPr>
      <w:r>
        <w:t>Câu</w:t>
      </w:r>
      <w:r>
        <w:rPr>
          <w:spacing w:val="-3"/>
        </w:rPr>
        <w:t xml:space="preserve"> </w:t>
      </w:r>
      <w:r>
        <w:t>50:</w:t>
      </w:r>
      <w:r>
        <w:rPr>
          <w:spacing w:val="-1"/>
        </w:rPr>
        <w:t xml:space="preserve"> </w:t>
      </w:r>
      <w:r>
        <w:t>TCP</w:t>
      </w:r>
      <w:r>
        <w:rPr>
          <w:spacing w:val="-2"/>
        </w:rPr>
        <w:t xml:space="preserve"> </w:t>
      </w:r>
      <w:r>
        <w:t>dùng</w:t>
      </w:r>
      <w:r>
        <w:rPr>
          <w:spacing w:val="-1"/>
        </w:rPr>
        <w:t xml:space="preserve"> </w:t>
      </w:r>
      <w:r>
        <w:t>giao</w:t>
      </w:r>
      <w:r>
        <w:rPr>
          <w:spacing w:val="-1"/>
        </w:rPr>
        <w:t xml:space="preserve"> </w:t>
      </w:r>
      <w:r>
        <w:t>thức</w:t>
      </w:r>
      <w:r>
        <w:rPr>
          <w:spacing w:val="-2"/>
        </w:rPr>
        <w:t xml:space="preserve"> </w:t>
      </w:r>
      <w:r>
        <w:t>nào sau đây</w:t>
      </w:r>
      <w:r>
        <w:rPr>
          <w:spacing w:val="-1"/>
        </w:rPr>
        <w:t xml:space="preserve"> </w:t>
      </w:r>
      <w:r>
        <w:t>để</w:t>
      </w:r>
      <w:r>
        <w:rPr>
          <w:spacing w:val="-2"/>
        </w:rPr>
        <w:t xml:space="preserve"> </w:t>
      </w:r>
      <w:r>
        <w:t>điều</w:t>
      </w:r>
      <w:r>
        <w:rPr>
          <w:spacing w:val="-1"/>
        </w:rPr>
        <w:t xml:space="preserve"> </w:t>
      </w:r>
      <w:r>
        <w:t>khiển</w:t>
      </w:r>
      <w:r>
        <w:rPr>
          <w:spacing w:val="-1"/>
        </w:rPr>
        <w:t xml:space="preserve"> </w:t>
      </w:r>
      <w:r>
        <w:t xml:space="preserve">luồng </w:t>
      </w:r>
      <w:r>
        <w:rPr>
          <w:spacing w:val="-10"/>
        </w:rPr>
        <w:t>:</w:t>
      </w:r>
      <w:r w:rsidR="00F40F54">
        <w:rPr>
          <w:spacing w:val="-10"/>
          <w:lang w:val="vi-VN"/>
        </w:rPr>
        <w:t xml:space="preserve"> D</w:t>
      </w:r>
    </w:p>
    <w:p w14:paraId="62A05FEA" w14:textId="77777777" w:rsidR="0050319C" w:rsidRDefault="00000000">
      <w:pPr>
        <w:pStyle w:val="ListParagraph"/>
        <w:numPr>
          <w:ilvl w:val="0"/>
          <w:numId w:val="46"/>
        </w:numPr>
        <w:tabs>
          <w:tab w:val="left" w:pos="744"/>
        </w:tabs>
        <w:spacing w:before="248"/>
        <w:ind w:left="744" w:hanging="359"/>
        <w:rPr>
          <w:sz w:val="28"/>
        </w:rPr>
      </w:pPr>
      <w:r>
        <w:rPr>
          <w:sz w:val="28"/>
        </w:rPr>
        <w:t>Tất</w:t>
      </w:r>
      <w:r>
        <w:rPr>
          <w:spacing w:val="-2"/>
          <w:sz w:val="28"/>
        </w:rPr>
        <w:t xml:space="preserve"> </w:t>
      </w:r>
      <w:r>
        <w:rPr>
          <w:sz w:val="28"/>
        </w:rPr>
        <w:t>cả các</w:t>
      </w:r>
      <w:r>
        <w:rPr>
          <w:spacing w:val="-2"/>
          <w:sz w:val="28"/>
        </w:rPr>
        <w:t xml:space="preserve"> </w:t>
      </w:r>
      <w:r>
        <w:rPr>
          <w:sz w:val="28"/>
        </w:rPr>
        <w:t>phương</w:t>
      </w:r>
      <w:r>
        <w:rPr>
          <w:spacing w:val="-2"/>
          <w:sz w:val="28"/>
        </w:rPr>
        <w:t xml:space="preserve"> </w:t>
      </w:r>
      <w:r>
        <w:rPr>
          <w:sz w:val="28"/>
        </w:rPr>
        <w:t>án</w:t>
      </w:r>
      <w:r>
        <w:rPr>
          <w:spacing w:val="-1"/>
          <w:sz w:val="28"/>
        </w:rPr>
        <w:t xml:space="preserve"> </w:t>
      </w:r>
      <w:r>
        <w:rPr>
          <w:sz w:val="28"/>
        </w:rPr>
        <w:t>đều</w:t>
      </w:r>
      <w:r>
        <w:rPr>
          <w:spacing w:val="-1"/>
          <w:sz w:val="28"/>
        </w:rPr>
        <w:t xml:space="preserve"> </w:t>
      </w:r>
      <w:r>
        <w:rPr>
          <w:spacing w:val="-4"/>
          <w:sz w:val="28"/>
        </w:rPr>
        <w:t>sai.</w:t>
      </w:r>
    </w:p>
    <w:p w14:paraId="3D8C6E5F" w14:textId="77777777" w:rsidR="0050319C" w:rsidRDefault="00000000">
      <w:pPr>
        <w:pStyle w:val="ListParagraph"/>
        <w:numPr>
          <w:ilvl w:val="0"/>
          <w:numId w:val="46"/>
        </w:numPr>
        <w:tabs>
          <w:tab w:val="left" w:pos="814"/>
        </w:tabs>
        <w:ind w:left="814" w:hanging="429"/>
        <w:rPr>
          <w:sz w:val="28"/>
        </w:rPr>
      </w:pPr>
      <w:r>
        <w:rPr>
          <w:sz w:val="28"/>
        </w:rPr>
        <w:t>Transmission</w:t>
      </w:r>
      <w:r>
        <w:rPr>
          <w:spacing w:val="-5"/>
          <w:sz w:val="28"/>
        </w:rPr>
        <w:t xml:space="preserve"> </w:t>
      </w:r>
      <w:r>
        <w:rPr>
          <w:sz w:val="28"/>
        </w:rPr>
        <w:t>Control</w:t>
      </w:r>
      <w:r>
        <w:rPr>
          <w:spacing w:val="-5"/>
          <w:sz w:val="28"/>
        </w:rPr>
        <w:t xml:space="preserve"> </w:t>
      </w:r>
      <w:r>
        <w:rPr>
          <w:spacing w:val="-2"/>
          <w:sz w:val="28"/>
        </w:rPr>
        <w:t>Protocol.</w:t>
      </w:r>
    </w:p>
    <w:p w14:paraId="4F730E99" w14:textId="77777777" w:rsidR="0050319C" w:rsidRDefault="00000000">
      <w:pPr>
        <w:pStyle w:val="ListParagraph"/>
        <w:numPr>
          <w:ilvl w:val="0"/>
          <w:numId w:val="46"/>
        </w:numPr>
        <w:tabs>
          <w:tab w:val="left" w:pos="814"/>
        </w:tabs>
        <w:ind w:left="814" w:hanging="429"/>
        <w:rPr>
          <w:sz w:val="28"/>
        </w:rPr>
      </w:pPr>
      <w:r>
        <w:rPr>
          <w:sz w:val="28"/>
        </w:rPr>
        <w:t>Stop</w:t>
      </w:r>
      <w:r>
        <w:rPr>
          <w:spacing w:val="-1"/>
          <w:sz w:val="28"/>
        </w:rPr>
        <w:t xml:space="preserve"> </w:t>
      </w:r>
      <w:r>
        <w:rPr>
          <w:sz w:val="28"/>
        </w:rPr>
        <w:t>and</w:t>
      </w:r>
      <w:r>
        <w:rPr>
          <w:spacing w:val="-1"/>
          <w:sz w:val="28"/>
        </w:rPr>
        <w:t xml:space="preserve"> </w:t>
      </w:r>
      <w:r>
        <w:rPr>
          <w:sz w:val="28"/>
        </w:rPr>
        <w:t>Wait</w:t>
      </w:r>
      <w:r>
        <w:rPr>
          <w:spacing w:val="-1"/>
          <w:sz w:val="28"/>
        </w:rPr>
        <w:t xml:space="preserve"> </w:t>
      </w:r>
      <w:r>
        <w:rPr>
          <w:spacing w:val="-2"/>
          <w:sz w:val="28"/>
        </w:rPr>
        <w:t>Protocol.</w:t>
      </w:r>
    </w:p>
    <w:p w14:paraId="0C03E67E" w14:textId="77777777" w:rsidR="0050319C" w:rsidRDefault="00000000">
      <w:pPr>
        <w:pStyle w:val="ListParagraph"/>
        <w:numPr>
          <w:ilvl w:val="0"/>
          <w:numId w:val="46"/>
        </w:numPr>
        <w:tabs>
          <w:tab w:val="left" w:pos="814"/>
        </w:tabs>
        <w:ind w:left="814" w:hanging="429"/>
        <w:rPr>
          <w:color w:val="FF0000"/>
          <w:sz w:val="28"/>
        </w:rPr>
      </w:pPr>
      <w:r>
        <w:rPr>
          <w:color w:val="FF0000"/>
          <w:sz w:val="28"/>
        </w:rPr>
        <w:t>Sliding</w:t>
      </w:r>
      <w:r>
        <w:rPr>
          <w:color w:val="FF0000"/>
          <w:spacing w:val="-4"/>
          <w:sz w:val="28"/>
        </w:rPr>
        <w:t xml:space="preserve"> </w:t>
      </w:r>
      <w:r>
        <w:rPr>
          <w:color w:val="FF0000"/>
          <w:sz w:val="28"/>
        </w:rPr>
        <w:t>Window</w:t>
      </w:r>
      <w:r>
        <w:rPr>
          <w:color w:val="FF0000"/>
          <w:spacing w:val="-3"/>
          <w:sz w:val="28"/>
        </w:rPr>
        <w:t xml:space="preserve"> </w:t>
      </w:r>
      <w:r>
        <w:rPr>
          <w:color w:val="FF0000"/>
          <w:spacing w:val="-2"/>
          <w:sz w:val="28"/>
        </w:rPr>
        <w:t>Protocol.</w:t>
      </w:r>
    </w:p>
    <w:p w14:paraId="0CAE1A43" w14:textId="77777777" w:rsidR="0050319C" w:rsidRDefault="00000000">
      <w:pPr>
        <w:pStyle w:val="Heading1"/>
        <w:ind w:left="4" w:right="1"/>
      </w:pPr>
      <w:r>
        <w:t>Ôn</w:t>
      </w:r>
      <w:r>
        <w:rPr>
          <w:spacing w:val="-4"/>
        </w:rPr>
        <w:t xml:space="preserve"> </w:t>
      </w:r>
      <w:r>
        <w:t>tập</w:t>
      </w:r>
      <w:r>
        <w:rPr>
          <w:spacing w:val="-3"/>
        </w:rPr>
        <w:t xml:space="preserve"> </w:t>
      </w:r>
      <w:r>
        <w:t>chương</w:t>
      </w:r>
      <w:r>
        <w:rPr>
          <w:spacing w:val="-2"/>
        </w:rPr>
        <w:t xml:space="preserve"> </w:t>
      </w:r>
      <w:r>
        <w:t>3</w:t>
      </w:r>
      <w:r>
        <w:rPr>
          <w:spacing w:val="-2"/>
        </w:rPr>
        <w:t xml:space="preserve"> </w:t>
      </w:r>
      <w:r>
        <w:t>(tuần</w:t>
      </w:r>
      <w:r>
        <w:rPr>
          <w:spacing w:val="-3"/>
        </w:rPr>
        <w:t xml:space="preserve"> </w:t>
      </w:r>
      <w:r>
        <w:rPr>
          <w:spacing w:val="-5"/>
        </w:rPr>
        <w:t>15)</w:t>
      </w:r>
    </w:p>
    <w:p w14:paraId="0E322F72" w14:textId="77777777" w:rsidR="0050319C" w:rsidRDefault="00000000">
      <w:pPr>
        <w:pStyle w:val="BodyText"/>
        <w:spacing w:before="248" w:line="276" w:lineRule="auto"/>
        <w:ind w:left="25" w:right="163" w:firstLine="0"/>
      </w:pPr>
      <w:r>
        <w:t>Câu</w:t>
      </w:r>
      <w:r>
        <w:rPr>
          <w:spacing w:val="-4"/>
        </w:rPr>
        <w:t xml:space="preserve"> </w:t>
      </w:r>
      <w:r>
        <w:t>1:</w:t>
      </w:r>
      <w:r>
        <w:rPr>
          <w:spacing w:val="-4"/>
        </w:rPr>
        <w:t xml:space="preserve"> </w:t>
      </w:r>
      <w:r>
        <w:t>Trường</w:t>
      </w:r>
      <w:r>
        <w:rPr>
          <w:spacing w:val="-4"/>
        </w:rPr>
        <w:t xml:space="preserve"> </w:t>
      </w:r>
      <w:r>
        <w:t>“Destination</w:t>
      </w:r>
      <w:r>
        <w:rPr>
          <w:spacing w:val="-3"/>
        </w:rPr>
        <w:t xml:space="preserve"> </w:t>
      </w:r>
      <w:r>
        <w:t>Address”</w:t>
      </w:r>
      <w:r>
        <w:rPr>
          <w:spacing w:val="-3"/>
        </w:rPr>
        <w:t xml:space="preserve"> </w:t>
      </w:r>
      <w:r>
        <w:t>trong</w:t>
      </w:r>
      <w:r>
        <w:rPr>
          <w:spacing w:val="-4"/>
        </w:rPr>
        <w:t xml:space="preserve"> </w:t>
      </w:r>
      <w:r>
        <w:t>cấu</w:t>
      </w:r>
      <w:r>
        <w:rPr>
          <w:spacing w:val="-4"/>
        </w:rPr>
        <w:t xml:space="preserve"> </w:t>
      </w:r>
      <w:r>
        <w:t>trúc</w:t>
      </w:r>
      <w:r>
        <w:rPr>
          <w:spacing w:val="-3"/>
        </w:rPr>
        <w:t xml:space="preserve"> </w:t>
      </w:r>
      <w:r>
        <w:t>khung</w:t>
      </w:r>
      <w:r>
        <w:rPr>
          <w:spacing w:val="-4"/>
        </w:rPr>
        <w:t xml:space="preserve"> </w:t>
      </w:r>
      <w:r>
        <w:t>Ethernet</w:t>
      </w:r>
      <w:r>
        <w:rPr>
          <w:spacing w:val="-4"/>
        </w:rPr>
        <w:t xml:space="preserve"> </w:t>
      </w:r>
      <w:r>
        <w:t>chứa</w:t>
      </w:r>
      <w:r>
        <w:rPr>
          <w:spacing w:val="-5"/>
        </w:rPr>
        <w:t xml:space="preserve"> </w:t>
      </w:r>
      <w:r>
        <w:t>địa</w:t>
      </w:r>
      <w:r>
        <w:rPr>
          <w:spacing w:val="-5"/>
        </w:rPr>
        <w:t xml:space="preserve"> </w:t>
      </w:r>
      <w:r>
        <w:t xml:space="preserve">chỉ </w:t>
      </w:r>
      <w:r>
        <w:rPr>
          <w:spacing w:val="-4"/>
        </w:rPr>
        <w:t>gì?</w:t>
      </w:r>
    </w:p>
    <w:p w14:paraId="3652D73F" w14:textId="77777777" w:rsidR="0050319C" w:rsidRDefault="00000000">
      <w:pPr>
        <w:pStyle w:val="ListParagraph"/>
        <w:numPr>
          <w:ilvl w:val="0"/>
          <w:numId w:val="45"/>
        </w:numPr>
        <w:tabs>
          <w:tab w:val="left" w:pos="744"/>
        </w:tabs>
        <w:spacing w:before="200"/>
        <w:ind w:left="744" w:hanging="359"/>
        <w:rPr>
          <w:sz w:val="28"/>
        </w:rPr>
      </w:pPr>
      <w:r>
        <w:rPr>
          <w:sz w:val="28"/>
        </w:rPr>
        <w:t>Địa</w:t>
      </w:r>
      <w:r>
        <w:rPr>
          <w:spacing w:val="-3"/>
          <w:sz w:val="28"/>
        </w:rPr>
        <w:t xml:space="preserve"> </w:t>
      </w:r>
      <w:r>
        <w:rPr>
          <w:sz w:val="28"/>
        </w:rPr>
        <w:t>chỉ</w:t>
      </w:r>
      <w:r>
        <w:rPr>
          <w:spacing w:val="-1"/>
          <w:sz w:val="28"/>
        </w:rPr>
        <w:t xml:space="preserve"> </w:t>
      </w:r>
      <w:r>
        <w:rPr>
          <w:sz w:val="28"/>
        </w:rPr>
        <w:t>IP</w:t>
      </w:r>
      <w:r>
        <w:rPr>
          <w:spacing w:val="-4"/>
          <w:sz w:val="28"/>
        </w:rPr>
        <w:t xml:space="preserve"> </w:t>
      </w:r>
      <w:r>
        <w:rPr>
          <w:sz w:val="28"/>
        </w:rPr>
        <w:t>của thiết</w:t>
      </w:r>
      <w:r>
        <w:rPr>
          <w:spacing w:val="-2"/>
          <w:sz w:val="28"/>
        </w:rPr>
        <w:t xml:space="preserve"> </w:t>
      </w:r>
      <w:r>
        <w:rPr>
          <w:sz w:val="28"/>
        </w:rPr>
        <w:t>bị</w:t>
      </w:r>
      <w:r>
        <w:rPr>
          <w:spacing w:val="-1"/>
          <w:sz w:val="28"/>
        </w:rPr>
        <w:t xml:space="preserve"> </w:t>
      </w:r>
      <w:r>
        <w:rPr>
          <w:sz w:val="28"/>
        </w:rPr>
        <w:t>gửi</w:t>
      </w:r>
      <w:r>
        <w:rPr>
          <w:spacing w:val="-2"/>
          <w:sz w:val="28"/>
        </w:rPr>
        <w:t xml:space="preserve"> </w:t>
      </w:r>
      <w:r>
        <w:rPr>
          <w:sz w:val="28"/>
        </w:rPr>
        <w:t>dữ</w:t>
      </w:r>
      <w:r>
        <w:rPr>
          <w:spacing w:val="-1"/>
          <w:sz w:val="28"/>
        </w:rPr>
        <w:t xml:space="preserve"> </w:t>
      </w:r>
      <w:r>
        <w:rPr>
          <w:spacing w:val="-4"/>
          <w:sz w:val="28"/>
        </w:rPr>
        <w:t>liệu</w:t>
      </w:r>
    </w:p>
    <w:p w14:paraId="23185385" w14:textId="77777777" w:rsidR="0050319C" w:rsidRDefault="00000000">
      <w:pPr>
        <w:pStyle w:val="ListParagraph"/>
        <w:numPr>
          <w:ilvl w:val="0"/>
          <w:numId w:val="45"/>
        </w:numPr>
        <w:tabs>
          <w:tab w:val="left" w:pos="744"/>
        </w:tabs>
        <w:ind w:left="744" w:hanging="359"/>
        <w:rPr>
          <w:color w:val="FF0000"/>
          <w:sz w:val="28"/>
        </w:rPr>
      </w:pPr>
      <w:r>
        <w:rPr>
          <w:color w:val="FF0000"/>
          <w:sz w:val="28"/>
        </w:rPr>
        <w:t>Địa</w:t>
      </w:r>
      <w:r>
        <w:rPr>
          <w:color w:val="FF0000"/>
          <w:spacing w:val="-5"/>
          <w:sz w:val="28"/>
        </w:rPr>
        <w:t xml:space="preserve"> </w:t>
      </w:r>
      <w:r>
        <w:rPr>
          <w:color w:val="FF0000"/>
          <w:sz w:val="28"/>
        </w:rPr>
        <w:t>chỉ</w:t>
      </w:r>
      <w:r>
        <w:rPr>
          <w:color w:val="FF0000"/>
          <w:spacing w:val="-1"/>
          <w:sz w:val="28"/>
        </w:rPr>
        <w:t xml:space="preserve"> </w:t>
      </w:r>
      <w:r>
        <w:rPr>
          <w:color w:val="FF0000"/>
          <w:sz w:val="28"/>
        </w:rPr>
        <w:t>MAC</w:t>
      </w:r>
      <w:r>
        <w:rPr>
          <w:color w:val="FF0000"/>
          <w:spacing w:val="-2"/>
          <w:sz w:val="28"/>
        </w:rPr>
        <w:t xml:space="preserve"> </w:t>
      </w:r>
      <w:r>
        <w:rPr>
          <w:color w:val="FF0000"/>
          <w:sz w:val="28"/>
        </w:rPr>
        <w:t>của</w:t>
      </w:r>
      <w:r>
        <w:rPr>
          <w:color w:val="FF0000"/>
          <w:spacing w:val="-2"/>
          <w:sz w:val="28"/>
        </w:rPr>
        <w:t xml:space="preserve"> </w:t>
      </w:r>
      <w:r>
        <w:rPr>
          <w:color w:val="FF0000"/>
          <w:sz w:val="28"/>
        </w:rPr>
        <w:t>đích</w:t>
      </w:r>
      <w:r>
        <w:rPr>
          <w:color w:val="FF0000"/>
          <w:spacing w:val="-2"/>
          <w:sz w:val="28"/>
        </w:rPr>
        <w:t xml:space="preserve"> </w:t>
      </w:r>
      <w:r>
        <w:rPr>
          <w:color w:val="FF0000"/>
          <w:sz w:val="28"/>
        </w:rPr>
        <w:t xml:space="preserve">sắp </w:t>
      </w:r>
      <w:r>
        <w:rPr>
          <w:color w:val="FF0000"/>
          <w:spacing w:val="-5"/>
          <w:sz w:val="28"/>
        </w:rPr>
        <w:t>đến</w:t>
      </w:r>
    </w:p>
    <w:p w14:paraId="7748E1AA" w14:textId="77777777" w:rsidR="0050319C" w:rsidRDefault="00000000">
      <w:pPr>
        <w:pStyle w:val="ListParagraph"/>
        <w:numPr>
          <w:ilvl w:val="0"/>
          <w:numId w:val="45"/>
        </w:numPr>
        <w:tabs>
          <w:tab w:val="left" w:pos="744"/>
        </w:tabs>
        <w:ind w:left="744" w:hanging="359"/>
        <w:rPr>
          <w:sz w:val="28"/>
        </w:rPr>
      </w:pPr>
      <w:r>
        <w:rPr>
          <w:noProof/>
          <w:sz w:val="28"/>
        </w:rPr>
        <w:drawing>
          <wp:anchor distT="0" distB="0" distL="0" distR="0" simplePos="0" relativeHeight="15742464" behindDoc="0" locked="0" layoutInCell="1" allowOverlap="1" wp14:anchorId="79960C16" wp14:editId="0C5AAB58">
            <wp:simplePos x="0" y="0"/>
            <wp:positionH relativeFrom="page">
              <wp:posOffset>1981200</wp:posOffset>
            </wp:positionH>
            <wp:positionV relativeFrom="paragraph">
              <wp:posOffset>770759</wp:posOffset>
            </wp:positionV>
            <wp:extent cx="3810000" cy="364238"/>
            <wp:effectExtent l="0" t="0" r="0" b="0"/>
            <wp:wrapNone/>
            <wp:docPr id="31" name="Image 31">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Số</w:t>
      </w:r>
      <w:r>
        <w:rPr>
          <w:spacing w:val="-1"/>
          <w:sz w:val="28"/>
        </w:rPr>
        <w:t xml:space="preserve"> </w:t>
      </w:r>
      <w:r>
        <w:rPr>
          <w:sz w:val="28"/>
        </w:rPr>
        <w:t>hiệu</w:t>
      </w:r>
      <w:r>
        <w:rPr>
          <w:spacing w:val="-1"/>
          <w:sz w:val="28"/>
        </w:rPr>
        <w:t xml:space="preserve"> </w:t>
      </w:r>
      <w:r>
        <w:rPr>
          <w:sz w:val="28"/>
        </w:rPr>
        <w:t>cổng</w:t>
      </w:r>
      <w:r>
        <w:rPr>
          <w:spacing w:val="-1"/>
          <w:sz w:val="28"/>
        </w:rPr>
        <w:t xml:space="preserve"> </w:t>
      </w:r>
      <w:r>
        <w:rPr>
          <w:sz w:val="28"/>
        </w:rPr>
        <w:t>kết</w:t>
      </w:r>
      <w:r>
        <w:rPr>
          <w:spacing w:val="-1"/>
          <w:sz w:val="28"/>
        </w:rPr>
        <w:t xml:space="preserve"> </w:t>
      </w:r>
      <w:r>
        <w:rPr>
          <w:sz w:val="28"/>
        </w:rPr>
        <w:t>nối</w:t>
      </w:r>
      <w:r>
        <w:rPr>
          <w:spacing w:val="-1"/>
          <w:sz w:val="28"/>
        </w:rPr>
        <w:t xml:space="preserve"> </w:t>
      </w:r>
      <w:r>
        <w:rPr>
          <w:sz w:val="28"/>
        </w:rPr>
        <w:t>của</w:t>
      </w:r>
      <w:r>
        <w:rPr>
          <w:spacing w:val="-2"/>
          <w:sz w:val="28"/>
        </w:rPr>
        <w:t xml:space="preserve"> </w:t>
      </w:r>
      <w:r>
        <w:rPr>
          <w:sz w:val="28"/>
        </w:rPr>
        <w:t>máy</w:t>
      </w:r>
      <w:r>
        <w:rPr>
          <w:spacing w:val="-1"/>
          <w:sz w:val="28"/>
        </w:rPr>
        <w:t xml:space="preserve"> </w:t>
      </w:r>
      <w:r>
        <w:rPr>
          <w:sz w:val="28"/>
        </w:rPr>
        <w:t>tính</w:t>
      </w:r>
      <w:r>
        <w:rPr>
          <w:spacing w:val="-1"/>
          <w:sz w:val="28"/>
        </w:rPr>
        <w:t xml:space="preserve"> </w:t>
      </w:r>
      <w:r>
        <w:rPr>
          <w:sz w:val="28"/>
        </w:rPr>
        <w:t>với</w:t>
      </w:r>
      <w:r>
        <w:rPr>
          <w:spacing w:val="-1"/>
          <w:sz w:val="28"/>
        </w:rPr>
        <w:t xml:space="preserve"> </w:t>
      </w:r>
      <w:r>
        <w:rPr>
          <w:spacing w:val="-2"/>
          <w:sz w:val="28"/>
        </w:rPr>
        <w:t>Switch</w:t>
      </w:r>
    </w:p>
    <w:p w14:paraId="42063A7B" w14:textId="77777777" w:rsidR="0050319C" w:rsidRDefault="0050319C">
      <w:pPr>
        <w:pStyle w:val="ListParagraph"/>
        <w:rPr>
          <w:sz w:val="28"/>
        </w:rPr>
        <w:sectPr w:rsidR="0050319C">
          <w:pgSz w:w="12240" w:h="15840"/>
          <w:pgMar w:top="1380" w:right="1417" w:bottom="320" w:left="1417" w:header="0" w:footer="121" w:gutter="0"/>
          <w:cols w:space="720"/>
        </w:sectPr>
      </w:pPr>
    </w:p>
    <w:p w14:paraId="03FE66F7" w14:textId="77777777" w:rsidR="0050319C" w:rsidRDefault="00000000">
      <w:pPr>
        <w:pStyle w:val="ListParagraph"/>
        <w:numPr>
          <w:ilvl w:val="0"/>
          <w:numId w:val="45"/>
        </w:numPr>
        <w:tabs>
          <w:tab w:val="left" w:pos="744"/>
        </w:tabs>
        <w:spacing w:before="60"/>
        <w:ind w:left="744" w:hanging="359"/>
        <w:rPr>
          <w:sz w:val="28"/>
        </w:rPr>
      </w:pPr>
      <w:r>
        <w:rPr>
          <w:sz w:val="28"/>
        </w:rPr>
        <w:lastRenderedPageBreak/>
        <w:t>Địa</w:t>
      </w:r>
      <w:r>
        <w:rPr>
          <w:spacing w:val="-3"/>
          <w:sz w:val="28"/>
        </w:rPr>
        <w:t xml:space="preserve"> </w:t>
      </w:r>
      <w:r>
        <w:rPr>
          <w:sz w:val="28"/>
        </w:rPr>
        <w:t>chỉ</w:t>
      </w:r>
      <w:r>
        <w:rPr>
          <w:spacing w:val="-1"/>
          <w:sz w:val="28"/>
        </w:rPr>
        <w:t xml:space="preserve"> </w:t>
      </w:r>
      <w:r>
        <w:rPr>
          <w:sz w:val="28"/>
        </w:rPr>
        <w:t>IP</w:t>
      </w:r>
      <w:r>
        <w:rPr>
          <w:spacing w:val="-3"/>
          <w:sz w:val="28"/>
        </w:rPr>
        <w:t xml:space="preserve"> </w:t>
      </w:r>
      <w:r>
        <w:rPr>
          <w:sz w:val="28"/>
        </w:rPr>
        <w:t>của đích</w:t>
      </w:r>
      <w:r>
        <w:rPr>
          <w:spacing w:val="-1"/>
          <w:sz w:val="28"/>
        </w:rPr>
        <w:t xml:space="preserve"> </w:t>
      </w:r>
      <w:r>
        <w:rPr>
          <w:sz w:val="28"/>
        </w:rPr>
        <w:t xml:space="preserve">sắp </w:t>
      </w:r>
      <w:r>
        <w:rPr>
          <w:spacing w:val="-5"/>
          <w:sz w:val="28"/>
        </w:rPr>
        <w:t>đến</w:t>
      </w:r>
    </w:p>
    <w:p w14:paraId="51C0C2E2" w14:textId="77777777" w:rsidR="0050319C" w:rsidRDefault="00000000">
      <w:pPr>
        <w:pStyle w:val="BodyText"/>
        <w:spacing w:before="248" w:line="276" w:lineRule="auto"/>
        <w:ind w:left="25" w:firstLine="0"/>
      </w:pPr>
      <w:r>
        <w:t>Câu</w:t>
      </w:r>
      <w:r>
        <w:rPr>
          <w:spacing w:val="-3"/>
        </w:rPr>
        <w:t xml:space="preserve"> </w:t>
      </w:r>
      <w:r>
        <w:t>2:</w:t>
      </w:r>
      <w:r>
        <w:rPr>
          <w:spacing w:val="-3"/>
        </w:rPr>
        <w:t xml:space="preserve"> </w:t>
      </w:r>
      <w:r>
        <w:t>Phương</w:t>
      </w:r>
      <w:r>
        <w:rPr>
          <w:spacing w:val="-3"/>
        </w:rPr>
        <w:t xml:space="preserve"> </w:t>
      </w:r>
      <w:r>
        <w:t>pháp</w:t>
      </w:r>
      <w:r>
        <w:rPr>
          <w:spacing w:val="-3"/>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nào</w:t>
      </w:r>
      <w:r>
        <w:rPr>
          <w:spacing w:val="-2"/>
        </w:rPr>
        <w:t xml:space="preserve"> </w:t>
      </w:r>
      <w:r>
        <w:t>còn</w:t>
      </w:r>
      <w:r>
        <w:rPr>
          <w:spacing w:val="-3"/>
        </w:rPr>
        <w:t xml:space="preserve"> </w:t>
      </w:r>
      <w:r>
        <w:t>được</w:t>
      </w:r>
      <w:r>
        <w:rPr>
          <w:spacing w:val="-4"/>
        </w:rPr>
        <w:t xml:space="preserve"> </w:t>
      </w:r>
      <w:r>
        <w:t>gọi</w:t>
      </w:r>
      <w:r>
        <w:rPr>
          <w:spacing w:val="-3"/>
        </w:rPr>
        <w:t xml:space="preserve"> </w:t>
      </w:r>
      <w:r>
        <w:t>là</w:t>
      </w:r>
      <w:r>
        <w:rPr>
          <w:spacing w:val="-4"/>
        </w:rPr>
        <w:t xml:space="preserve"> </w:t>
      </w:r>
      <w:r>
        <w:t>LWT</w:t>
      </w:r>
      <w:r>
        <w:rPr>
          <w:spacing w:val="-3"/>
        </w:rPr>
        <w:t xml:space="preserve"> </w:t>
      </w:r>
      <w:r>
        <w:t>(Listen While Talk)?</w:t>
      </w:r>
    </w:p>
    <w:p w14:paraId="6B0137EF" w14:textId="77777777" w:rsidR="0050319C" w:rsidRDefault="00000000">
      <w:pPr>
        <w:pStyle w:val="ListParagraph"/>
        <w:numPr>
          <w:ilvl w:val="0"/>
          <w:numId w:val="44"/>
        </w:numPr>
        <w:tabs>
          <w:tab w:val="left" w:pos="744"/>
        </w:tabs>
        <w:spacing w:before="200"/>
        <w:ind w:left="744" w:hanging="359"/>
        <w:rPr>
          <w:sz w:val="28"/>
        </w:rPr>
      </w:pPr>
      <w:r>
        <w:rPr>
          <w:spacing w:val="-4"/>
          <w:sz w:val="28"/>
        </w:rPr>
        <w:t>CSMA</w:t>
      </w:r>
    </w:p>
    <w:p w14:paraId="28CBB1E1" w14:textId="77777777" w:rsidR="0050319C" w:rsidRDefault="00000000">
      <w:pPr>
        <w:pStyle w:val="ListParagraph"/>
        <w:numPr>
          <w:ilvl w:val="0"/>
          <w:numId w:val="44"/>
        </w:numPr>
        <w:tabs>
          <w:tab w:val="left" w:pos="744"/>
        </w:tabs>
        <w:ind w:left="744" w:hanging="359"/>
        <w:rPr>
          <w:sz w:val="28"/>
        </w:rPr>
      </w:pPr>
      <w:r>
        <w:rPr>
          <w:sz w:val="28"/>
        </w:rPr>
        <w:t>Token</w:t>
      </w:r>
      <w:r>
        <w:rPr>
          <w:spacing w:val="-2"/>
          <w:sz w:val="28"/>
        </w:rPr>
        <w:t xml:space="preserve"> </w:t>
      </w:r>
      <w:r>
        <w:rPr>
          <w:spacing w:val="-5"/>
          <w:sz w:val="28"/>
        </w:rPr>
        <w:t>Bus</w:t>
      </w:r>
    </w:p>
    <w:p w14:paraId="2973C75A" w14:textId="77777777" w:rsidR="0050319C" w:rsidRDefault="00000000">
      <w:pPr>
        <w:pStyle w:val="ListParagraph"/>
        <w:numPr>
          <w:ilvl w:val="0"/>
          <w:numId w:val="44"/>
        </w:numPr>
        <w:tabs>
          <w:tab w:val="left" w:pos="744"/>
        </w:tabs>
        <w:ind w:left="744" w:hanging="359"/>
        <w:rPr>
          <w:color w:val="FF0000"/>
          <w:sz w:val="28"/>
        </w:rPr>
      </w:pPr>
      <w:r>
        <w:rPr>
          <w:color w:val="FF0000"/>
          <w:spacing w:val="-2"/>
          <w:sz w:val="28"/>
        </w:rPr>
        <w:t>CSMA/CD</w:t>
      </w:r>
    </w:p>
    <w:p w14:paraId="59B38D87" w14:textId="77777777" w:rsidR="0050319C" w:rsidRDefault="00000000">
      <w:pPr>
        <w:pStyle w:val="ListParagraph"/>
        <w:numPr>
          <w:ilvl w:val="0"/>
          <w:numId w:val="44"/>
        </w:numPr>
        <w:tabs>
          <w:tab w:val="left" w:pos="744"/>
        </w:tabs>
        <w:ind w:left="744" w:hanging="359"/>
        <w:rPr>
          <w:sz w:val="28"/>
        </w:rPr>
      </w:pPr>
      <w:r>
        <w:rPr>
          <w:sz w:val="28"/>
        </w:rPr>
        <w:t>Token</w:t>
      </w:r>
      <w:r>
        <w:rPr>
          <w:spacing w:val="-2"/>
          <w:sz w:val="28"/>
        </w:rPr>
        <w:t xml:space="preserve"> </w:t>
      </w:r>
      <w:r>
        <w:rPr>
          <w:spacing w:val="-4"/>
          <w:sz w:val="28"/>
        </w:rPr>
        <w:t>Ring</w:t>
      </w:r>
    </w:p>
    <w:p w14:paraId="584958F8" w14:textId="77777777" w:rsidR="0050319C" w:rsidRDefault="00000000">
      <w:pPr>
        <w:pStyle w:val="BodyText"/>
        <w:spacing w:before="248" w:line="276" w:lineRule="auto"/>
        <w:ind w:left="25" w:firstLine="0"/>
      </w:pPr>
      <w:r>
        <w:t>Câu</w:t>
      </w:r>
      <w:r>
        <w:rPr>
          <w:spacing w:val="-3"/>
        </w:rPr>
        <w:t xml:space="preserve"> </w:t>
      </w:r>
      <w:r>
        <w:t>3:</w:t>
      </w:r>
      <w:r>
        <w:rPr>
          <w:spacing w:val="-3"/>
        </w:rPr>
        <w:t xml:space="preserve"> </w:t>
      </w:r>
      <w:r>
        <w:t>Thiết</w:t>
      </w:r>
      <w:r>
        <w:rPr>
          <w:spacing w:val="-3"/>
        </w:rPr>
        <w:t xml:space="preserve"> </w:t>
      </w:r>
      <w:r>
        <w:t>bị</w:t>
      </w:r>
      <w:r>
        <w:rPr>
          <w:spacing w:val="-3"/>
        </w:rPr>
        <w:t xml:space="preserve"> </w:t>
      </w:r>
      <w:r>
        <w:t>nào</w:t>
      </w:r>
      <w:r>
        <w:rPr>
          <w:spacing w:val="-3"/>
        </w:rPr>
        <w:t xml:space="preserve"> </w:t>
      </w:r>
      <w:r>
        <w:t>trong</w:t>
      </w:r>
      <w:r>
        <w:rPr>
          <w:spacing w:val="-3"/>
        </w:rPr>
        <w:t xml:space="preserve"> </w:t>
      </w:r>
      <w:r>
        <w:t>số</w:t>
      </w:r>
      <w:r>
        <w:rPr>
          <w:spacing w:val="-2"/>
        </w:rPr>
        <w:t xml:space="preserve"> </w:t>
      </w:r>
      <w:r>
        <w:t>các</w:t>
      </w:r>
      <w:r>
        <w:rPr>
          <w:spacing w:val="-4"/>
        </w:rPr>
        <w:t xml:space="preserve"> </w:t>
      </w:r>
      <w:r>
        <w:t>thiết</w:t>
      </w:r>
      <w:r>
        <w:rPr>
          <w:spacing w:val="-3"/>
        </w:rPr>
        <w:t xml:space="preserve"> </w:t>
      </w:r>
      <w:r>
        <w:t>bị</w:t>
      </w:r>
      <w:r>
        <w:rPr>
          <w:spacing w:val="-3"/>
        </w:rPr>
        <w:t xml:space="preserve"> </w:t>
      </w:r>
      <w:r>
        <w:t>sau</w:t>
      </w:r>
      <w:r>
        <w:rPr>
          <w:spacing w:val="-2"/>
        </w:rPr>
        <w:t xml:space="preserve"> </w:t>
      </w:r>
      <w:r>
        <w:t>đây</w:t>
      </w:r>
      <w:r>
        <w:rPr>
          <w:spacing w:val="-3"/>
        </w:rPr>
        <w:t xml:space="preserve"> </w:t>
      </w:r>
      <w:r>
        <w:t>dùng</w:t>
      </w:r>
      <w:r>
        <w:rPr>
          <w:spacing w:val="-3"/>
        </w:rPr>
        <w:t xml:space="preserve"> </w:t>
      </w:r>
      <w:r>
        <w:t>để</w:t>
      </w:r>
      <w:r>
        <w:rPr>
          <w:spacing w:val="-4"/>
        </w:rPr>
        <w:t xml:space="preserve"> </w:t>
      </w:r>
      <w:r>
        <w:t>kết</w:t>
      </w:r>
      <w:r>
        <w:rPr>
          <w:spacing w:val="-3"/>
        </w:rPr>
        <w:t xml:space="preserve"> </w:t>
      </w:r>
      <w:r>
        <w:t>nối</w:t>
      </w:r>
      <w:r>
        <w:rPr>
          <w:spacing w:val="-3"/>
        </w:rPr>
        <w:t xml:space="preserve"> </w:t>
      </w:r>
      <w:r>
        <w:t>các</w:t>
      </w:r>
      <w:r>
        <w:rPr>
          <w:spacing w:val="-2"/>
        </w:rPr>
        <w:t xml:space="preserve"> </w:t>
      </w:r>
      <w:r>
        <w:t>máy</w:t>
      </w:r>
      <w:r>
        <w:rPr>
          <w:spacing w:val="-3"/>
        </w:rPr>
        <w:t xml:space="preserve"> </w:t>
      </w:r>
      <w:r>
        <w:t>tính</w:t>
      </w:r>
      <w:r>
        <w:rPr>
          <w:spacing w:val="-3"/>
        </w:rPr>
        <w:t xml:space="preserve"> </w:t>
      </w:r>
      <w:r>
        <w:t>thành một mạng LAN theo topo mạng hình sao (Star)?</w:t>
      </w:r>
    </w:p>
    <w:p w14:paraId="10E715A3" w14:textId="77777777" w:rsidR="0050319C" w:rsidRDefault="00000000">
      <w:pPr>
        <w:pStyle w:val="ListParagraph"/>
        <w:numPr>
          <w:ilvl w:val="0"/>
          <w:numId w:val="43"/>
        </w:numPr>
        <w:tabs>
          <w:tab w:val="left" w:pos="744"/>
        </w:tabs>
        <w:spacing w:before="199"/>
        <w:ind w:left="744" w:hanging="359"/>
        <w:rPr>
          <w:sz w:val="28"/>
        </w:rPr>
      </w:pPr>
      <w:r>
        <w:rPr>
          <w:spacing w:val="-2"/>
          <w:sz w:val="28"/>
        </w:rPr>
        <w:t>Router</w:t>
      </w:r>
    </w:p>
    <w:p w14:paraId="0C35C524" w14:textId="77777777" w:rsidR="0050319C" w:rsidRDefault="00000000">
      <w:pPr>
        <w:pStyle w:val="ListParagraph"/>
        <w:numPr>
          <w:ilvl w:val="0"/>
          <w:numId w:val="43"/>
        </w:numPr>
        <w:tabs>
          <w:tab w:val="left" w:pos="744"/>
        </w:tabs>
        <w:ind w:left="744" w:hanging="359"/>
        <w:rPr>
          <w:sz w:val="28"/>
        </w:rPr>
      </w:pPr>
      <w:r>
        <w:rPr>
          <w:spacing w:val="-2"/>
          <w:sz w:val="28"/>
        </w:rPr>
        <w:t>Bridge</w:t>
      </w:r>
    </w:p>
    <w:p w14:paraId="05D8AF07" w14:textId="77777777" w:rsidR="0050319C" w:rsidRDefault="00000000">
      <w:pPr>
        <w:pStyle w:val="ListParagraph"/>
        <w:numPr>
          <w:ilvl w:val="0"/>
          <w:numId w:val="43"/>
        </w:numPr>
        <w:tabs>
          <w:tab w:val="left" w:pos="744"/>
        </w:tabs>
        <w:ind w:left="744" w:hanging="359"/>
        <w:rPr>
          <w:sz w:val="28"/>
        </w:rPr>
      </w:pPr>
      <w:r>
        <w:rPr>
          <w:spacing w:val="-2"/>
          <w:sz w:val="28"/>
        </w:rPr>
        <w:t>Repeater</w:t>
      </w:r>
    </w:p>
    <w:p w14:paraId="64BF54D1" w14:textId="77777777" w:rsidR="0050319C" w:rsidRDefault="00000000">
      <w:pPr>
        <w:pStyle w:val="ListParagraph"/>
        <w:numPr>
          <w:ilvl w:val="0"/>
          <w:numId w:val="43"/>
        </w:numPr>
        <w:tabs>
          <w:tab w:val="left" w:pos="744"/>
        </w:tabs>
        <w:ind w:left="744" w:hanging="359"/>
        <w:rPr>
          <w:color w:val="FF0000"/>
          <w:sz w:val="28"/>
        </w:rPr>
      </w:pPr>
      <w:r>
        <w:rPr>
          <w:color w:val="FF0000"/>
          <w:spacing w:val="-2"/>
          <w:sz w:val="28"/>
        </w:rPr>
        <w:t>Switch</w:t>
      </w:r>
    </w:p>
    <w:p w14:paraId="1B25B563" w14:textId="77777777" w:rsidR="0050319C" w:rsidRDefault="00000000">
      <w:pPr>
        <w:pStyle w:val="BodyText"/>
        <w:spacing w:before="248" w:line="276" w:lineRule="auto"/>
        <w:ind w:left="25" w:firstLine="0"/>
      </w:pPr>
      <w:r>
        <w:t>Câu</w:t>
      </w:r>
      <w:r>
        <w:rPr>
          <w:spacing w:val="-3"/>
        </w:rPr>
        <w:t xml:space="preserve"> </w:t>
      </w:r>
      <w:r>
        <w:t>4:</w:t>
      </w:r>
      <w:r>
        <w:rPr>
          <w:spacing w:val="-3"/>
        </w:rPr>
        <w:t xml:space="preserve"> </w:t>
      </w:r>
      <w:r>
        <w:t>Trường</w:t>
      </w:r>
      <w:r>
        <w:rPr>
          <w:spacing w:val="-3"/>
        </w:rPr>
        <w:t xml:space="preserve"> </w:t>
      </w:r>
      <w:r>
        <w:t>nào</w:t>
      </w:r>
      <w:r>
        <w:rPr>
          <w:spacing w:val="-3"/>
        </w:rPr>
        <w:t xml:space="preserve"> </w:t>
      </w:r>
      <w:r>
        <w:t>trong</w:t>
      </w:r>
      <w:r>
        <w:rPr>
          <w:spacing w:val="-3"/>
        </w:rPr>
        <w:t xml:space="preserve"> </w:t>
      </w:r>
      <w:r>
        <w:t>cấu</w:t>
      </w:r>
      <w:r>
        <w:rPr>
          <w:spacing w:val="-3"/>
        </w:rPr>
        <w:t xml:space="preserve"> </w:t>
      </w:r>
      <w:r>
        <w:t>trúc</w:t>
      </w:r>
      <w:r>
        <w:rPr>
          <w:spacing w:val="-4"/>
        </w:rPr>
        <w:t xml:space="preserve"> </w:t>
      </w:r>
      <w:r>
        <w:t>khung</w:t>
      </w:r>
      <w:r>
        <w:rPr>
          <w:spacing w:val="-3"/>
        </w:rPr>
        <w:t xml:space="preserve"> </w:t>
      </w:r>
      <w:r>
        <w:t>Ethernet</w:t>
      </w:r>
      <w:r>
        <w:rPr>
          <w:spacing w:val="-3"/>
        </w:rPr>
        <w:t xml:space="preserve"> </w:t>
      </w:r>
      <w:r>
        <w:t>chỉ</w:t>
      </w:r>
      <w:r>
        <w:rPr>
          <w:spacing w:val="-3"/>
        </w:rPr>
        <w:t xml:space="preserve"> </w:t>
      </w:r>
      <w:r>
        <w:t>ra</w:t>
      </w:r>
      <w:r>
        <w:rPr>
          <w:spacing w:val="-4"/>
        </w:rPr>
        <w:t xml:space="preserve"> </w:t>
      </w:r>
      <w:r>
        <w:t>sự</w:t>
      </w:r>
      <w:r>
        <w:rPr>
          <w:spacing w:val="-3"/>
        </w:rPr>
        <w:t xml:space="preserve"> </w:t>
      </w:r>
      <w:r>
        <w:t>bắt</w:t>
      </w:r>
      <w:r>
        <w:rPr>
          <w:spacing w:val="-1"/>
        </w:rPr>
        <w:t xml:space="preserve"> </w:t>
      </w:r>
      <w:r>
        <w:t>đầu</w:t>
      </w:r>
      <w:r>
        <w:rPr>
          <w:spacing w:val="-3"/>
        </w:rPr>
        <w:t xml:space="preserve"> </w:t>
      </w:r>
      <w:r>
        <w:t>của</w:t>
      </w:r>
      <w:r>
        <w:rPr>
          <w:spacing w:val="-4"/>
        </w:rPr>
        <w:t xml:space="preserve"> </w:t>
      </w:r>
      <w:r>
        <w:t>một</w:t>
      </w:r>
      <w:r>
        <w:rPr>
          <w:spacing w:val="-3"/>
        </w:rPr>
        <w:t xml:space="preserve"> </w:t>
      </w:r>
      <w:r>
        <w:t xml:space="preserve">khung </w:t>
      </w:r>
      <w:r>
        <w:rPr>
          <w:spacing w:val="-2"/>
        </w:rPr>
        <w:t>truyền?</w:t>
      </w:r>
    </w:p>
    <w:p w14:paraId="10AC5A2E" w14:textId="77777777" w:rsidR="0050319C" w:rsidRDefault="00000000">
      <w:pPr>
        <w:pStyle w:val="ListParagraph"/>
        <w:numPr>
          <w:ilvl w:val="0"/>
          <w:numId w:val="42"/>
        </w:numPr>
        <w:tabs>
          <w:tab w:val="left" w:pos="744"/>
        </w:tabs>
        <w:spacing w:before="200"/>
        <w:ind w:left="744" w:hanging="359"/>
        <w:rPr>
          <w:sz w:val="28"/>
        </w:rPr>
      </w:pPr>
      <w:r>
        <w:rPr>
          <w:sz w:val="28"/>
        </w:rPr>
        <w:t>Destination</w:t>
      </w:r>
      <w:r>
        <w:rPr>
          <w:spacing w:val="-5"/>
          <w:sz w:val="28"/>
        </w:rPr>
        <w:t xml:space="preserve"> </w:t>
      </w:r>
      <w:r>
        <w:rPr>
          <w:spacing w:val="-2"/>
          <w:sz w:val="28"/>
        </w:rPr>
        <w:t>Address</w:t>
      </w:r>
    </w:p>
    <w:p w14:paraId="3F0C4791" w14:textId="77777777" w:rsidR="0050319C" w:rsidRDefault="00000000">
      <w:pPr>
        <w:pStyle w:val="ListParagraph"/>
        <w:numPr>
          <w:ilvl w:val="0"/>
          <w:numId w:val="42"/>
        </w:numPr>
        <w:tabs>
          <w:tab w:val="left" w:pos="744"/>
        </w:tabs>
        <w:ind w:left="744" w:hanging="359"/>
        <w:rPr>
          <w:color w:val="FF0000"/>
          <w:sz w:val="28"/>
        </w:rPr>
      </w:pPr>
      <w:r>
        <w:rPr>
          <w:color w:val="FF0000"/>
          <w:spacing w:val="-2"/>
          <w:sz w:val="28"/>
        </w:rPr>
        <w:t>Preamble</w:t>
      </w:r>
    </w:p>
    <w:p w14:paraId="552249A3" w14:textId="77777777" w:rsidR="0050319C" w:rsidRDefault="00000000">
      <w:pPr>
        <w:pStyle w:val="ListParagraph"/>
        <w:numPr>
          <w:ilvl w:val="0"/>
          <w:numId w:val="42"/>
        </w:numPr>
        <w:tabs>
          <w:tab w:val="left" w:pos="744"/>
        </w:tabs>
        <w:ind w:left="744" w:hanging="359"/>
        <w:rPr>
          <w:sz w:val="28"/>
        </w:rPr>
      </w:pPr>
      <w:r>
        <w:rPr>
          <w:sz w:val="28"/>
        </w:rPr>
        <w:t>Start</w:t>
      </w:r>
      <w:r>
        <w:rPr>
          <w:spacing w:val="-3"/>
          <w:sz w:val="28"/>
        </w:rPr>
        <w:t xml:space="preserve"> </w:t>
      </w:r>
      <w:r>
        <w:rPr>
          <w:sz w:val="28"/>
        </w:rPr>
        <w:t>of</w:t>
      </w:r>
      <w:r>
        <w:rPr>
          <w:spacing w:val="-2"/>
          <w:sz w:val="28"/>
        </w:rPr>
        <w:t xml:space="preserve"> </w:t>
      </w:r>
      <w:r>
        <w:rPr>
          <w:sz w:val="28"/>
        </w:rPr>
        <w:t>Frame</w:t>
      </w:r>
      <w:r>
        <w:rPr>
          <w:spacing w:val="-3"/>
          <w:sz w:val="28"/>
        </w:rPr>
        <w:t xml:space="preserve"> </w:t>
      </w:r>
      <w:r>
        <w:rPr>
          <w:spacing w:val="-2"/>
          <w:sz w:val="28"/>
        </w:rPr>
        <w:t>Delimiter</w:t>
      </w:r>
    </w:p>
    <w:p w14:paraId="1F6FC264" w14:textId="77777777" w:rsidR="0050319C" w:rsidRDefault="00000000">
      <w:pPr>
        <w:pStyle w:val="ListParagraph"/>
        <w:numPr>
          <w:ilvl w:val="0"/>
          <w:numId w:val="42"/>
        </w:numPr>
        <w:tabs>
          <w:tab w:val="left" w:pos="744"/>
        </w:tabs>
        <w:ind w:left="744" w:hanging="359"/>
        <w:rPr>
          <w:sz w:val="28"/>
        </w:rPr>
      </w:pPr>
      <w:r>
        <w:rPr>
          <w:spacing w:val="-2"/>
          <w:sz w:val="28"/>
        </w:rPr>
        <w:t>Length/type</w:t>
      </w:r>
    </w:p>
    <w:p w14:paraId="1D813771" w14:textId="77777777" w:rsidR="0050319C" w:rsidRDefault="00000000">
      <w:pPr>
        <w:pStyle w:val="BodyText"/>
        <w:spacing w:before="248"/>
        <w:ind w:left="25" w:firstLine="0"/>
      </w:pPr>
      <w:r>
        <w:t>Câu</w:t>
      </w:r>
      <w:r>
        <w:rPr>
          <w:spacing w:val="-2"/>
        </w:rPr>
        <w:t xml:space="preserve"> </w:t>
      </w:r>
      <w:r>
        <w:t>5:</w:t>
      </w:r>
      <w:r>
        <w:rPr>
          <w:spacing w:val="-1"/>
        </w:rPr>
        <w:t xml:space="preserve"> </w:t>
      </w:r>
      <w:r>
        <w:t>Trong</w:t>
      </w:r>
      <w:r>
        <w:rPr>
          <w:spacing w:val="-2"/>
        </w:rPr>
        <w:t xml:space="preserve"> </w:t>
      </w:r>
      <w:r>
        <w:t>mạng</w:t>
      </w:r>
      <w:r>
        <w:rPr>
          <w:spacing w:val="-1"/>
        </w:rPr>
        <w:t xml:space="preserve"> </w:t>
      </w:r>
      <w:r>
        <w:t>LAN,</w:t>
      </w:r>
      <w:r>
        <w:rPr>
          <w:spacing w:val="-2"/>
        </w:rPr>
        <w:t xml:space="preserve"> </w:t>
      </w:r>
      <w:r>
        <w:t>chuẩn</w:t>
      </w:r>
      <w:r>
        <w:rPr>
          <w:spacing w:val="-1"/>
        </w:rPr>
        <w:t xml:space="preserve"> </w:t>
      </w:r>
      <w:r>
        <w:t>10Base5</w:t>
      </w:r>
      <w:r>
        <w:rPr>
          <w:spacing w:val="2"/>
        </w:rPr>
        <w:t xml:space="preserve"> </w:t>
      </w:r>
      <w:r>
        <w:t>tương</w:t>
      </w:r>
      <w:r>
        <w:rPr>
          <w:spacing w:val="-2"/>
        </w:rPr>
        <w:t xml:space="preserve"> </w:t>
      </w:r>
      <w:r>
        <w:t>ứng</w:t>
      </w:r>
      <w:r>
        <w:rPr>
          <w:spacing w:val="-1"/>
        </w:rPr>
        <w:t xml:space="preserve"> </w:t>
      </w:r>
      <w:r>
        <w:t>với</w:t>
      </w:r>
      <w:r>
        <w:rPr>
          <w:spacing w:val="-2"/>
        </w:rPr>
        <w:t xml:space="preserve"> </w:t>
      </w:r>
      <w:r>
        <w:t>loại</w:t>
      </w:r>
      <w:r>
        <w:rPr>
          <w:spacing w:val="-1"/>
        </w:rPr>
        <w:t xml:space="preserve"> </w:t>
      </w:r>
      <w:r>
        <w:t xml:space="preserve">cáp </w:t>
      </w:r>
      <w:r>
        <w:rPr>
          <w:spacing w:val="-4"/>
        </w:rPr>
        <w:t>nào?</w:t>
      </w:r>
    </w:p>
    <w:p w14:paraId="0138BDFA" w14:textId="77777777" w:rsidR="0050319C" w:rsidRDefault="00000000">
      <w:pPr>
        <w:pStyle w:val="ListParagraph"/>
        <w:numPr>
          <w:ilvl w:val="0"/>
          <w:numId w:val="41"/>
        </w:numPr>
        <w:tabs>
          <w:tab w:val="left" w:pos="744"/>
        </w:tabs>
        <w:spacing w:before="248"/>
        <w:ind w:left="744" w:hanging="359"/>
        <w:rPr>
          <w:sz w:val="28"/>
        </w:rPr>
      </w:pPr>
      <w:r>
        <w:rPr>
          <w:spacing w:val="-5"/>
          <w:sz w:val="28"/>
        </w:rPr>
        <w:t>UTP</w:t>
      </w:r>
    </w:p>
    <w:p w14:paraId="78DCBDB7" w14:textId="77777777" w:rsidR="0050319C" w:rsidRDefault="00000000">
      <w:pPr>
        <w:pStyle w:val="ListParagraph"/>
        <w:numPr>
          <w:ilvl w:val="0"/>
          <w:numId w:val="41"/>
        </w:numPr>
        <w:tabs>
          <w:tab w:val="left" w:pos="744"/>
        </w:tabs>
        <w:ind w:left="744" w:hanging="359"/>
        <w:rPr>
          <w:color w:val="FF0000"/>
          <w:sz w:val="28"/>
        </w:rPr>
      </w:pPr>
      <w:r>
        <w:rPr>
          <w:color w:val="FF0000"/>
          <w:sz w:val="28"/>
        </w:rPr>
        <w:t>Thick</w:t>
      </w:r>
      <w:r>
        <w:rPr>
          <w:color w:val="FF0000"/>
          <w:spacing w:val="-3"/>
          <w:sz w:val="28"/>
        </w:rPr>
        <w:t xml:space="preserve"> </w:t>
      </w:r>
      <w:r>
        <w:rPr>
          <w:color w:val="FF0000"/>
          <w:spacing w:val="-2"/>
          <w:sz w:val="28"/>
        </w:rPr>
        <w:t>Coaxial</w:t>
      </w:r>
    </w:p>
    <w:p w14:paraId="47670187" w14:textId="77777777" w:rsidR="0050319C" w:rsidRDefault="00000000">
      <w:pPr>
        <w:pStyle w:val="ListParagraph"/>
        <w:numPr>
          <w:ilvl w:val="0"/>
          <w:numId w:val="41"/>
        </w:numPr>
        <w:tabs>
          <w:tab w:val="left" w:pos="744"/>
        </w:tabs>
        <w:ind w:left="744" w:hanging="359"/>
        <w:rPr>
          <w:sz w:val="28"/>
        </w:rPr>
      </w:pPr>
      <w:r>
        <w:rPr>
          <w:sz w:val="28"/>
        </w:rPr>
        <w:t>Thin</w:t>
      </w:r>
      <w:r>
        <w:rPr>
          <w:spacing w:val="-3"/>
          <w:sz w:val="28"/>
        </w:rPr>
        <w:t xml:space="preserve"> </w:t>
      </w:r>
      <w:r>
        <w:rPr>
          <w:spacing w:val="-2"/>
          <w:sz w:val="28"/>
        </w:rPr>
        <w:t>Coaxial</w:t>
      </w:r>
    </w:p>
    <w:p w14:paraId="55B27A93" w14:textId="77777777" w:rsidR="0050319C" w:rsidRDefault="00000000">
      <w:pPr>
        <w:pStyle w:val="ListParagraph"/>
        <w:numPr>
          <w:ilvl w:val="0"/>
          <w:numId w:val="41"/>
        </w:numPr>
        <w:tabs>
          <w:tab w:val="left" w:pos="744"/>
        </w:tabs>
        <w:ind w:left="744" w:hanging="359"/>
        <w:rPr>
          <w:sz w:val="28"/>
        </w:rPr>
      </w:pPr>
      <w:r>
        <w:rPr>
          <w:sz w:val="28"/>
        </w:rPr>
        <w:t>Cáp</w:t>
      </w:r>
      <w:r>
        <w:rPr>
          <w:spacing w:val="-1"/>
          <w:sz w:val="28"/>
        </w:rPr>
        <w:t xml:space="preserve"> </w:t>
      </w:r>
      <w:r>
        <w:rPr>
          <w:spacing w:val="-2"/>
          <w:sz w:val="28"/>
        </w:rPr>
        <w:t>quang</w:t>
      </w:r>
    </w:p>
    <w:p w14:paraId="3B152DC6" w14:textId="77777777" w:rsidR="0050319C" w:rsidRDefault="00000000">
      <w:pPr>
        <w:pStyle w:val="BodyText"/>
        <w:spacing w:before="248" w:line="276" w:lineRule="auto"/>
        <w:ind w:left="25" w:right="356" w:firstLine="0"/>
      </w:pPr>
      <w:r>
        <w:t>Câu</w:t>
      </w:r>
      <w:r>
        <w:rPr>
          <w:spacing w:val="-3"/>
        </w:rPr>
        <w:t xml:space="preserve"> </w:t>
      </w:r>
      <w:r>
        <w:t>6:</w:t>
      </w:r>
      <w:r>
        <w:rPr>
          <w:spacing w:val="-3"/>
        </w:rPr>
        <w:t xml:space="preserve"> </w:t>
      </w:r>
      <w:r>
        <w:t>Phương</w:t>
      </w:r>
      <w:r>
        <w:rPr>
          <w:spacing w:val="-3"/>
        </w:rPr>
        <w:t xml:space="preserve"> </w:t>
      </w:r>
      <w:r>
        <w:t>pháp</w:t>
      </w:r>
      <w:r>
        <w:rPr>
          <w:spacing w:val="-3"/>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trong</w:t>
      </w:r>
      <w:r>
        <w:rPr>
          <w:spacing w:val="-3"/>
        </w:rPr>
        <w:t xml:space="preserve"> </w:t>
      </w:r>
      <w:r>
        <w:t>đó</w:t>
      </w:r>
      <w:r>
        <w:rPr>
          <w:spacing w:val="-3"/>
        </w:rPr>
        <w:t xml:space="preserve"> </w:t>
      </w:r>
      <w:r>
        <w:t>các</w:t>
      </w:r>
      <w:r>
        <w:rPr>
          <w:spacing w:val="-4"/>
        </w:rPr>
        <w:t xml:space="preserve"> </w:t>
      </w:r>
      <w:r>
        <w:t>trạm</w:t>
      </w:r>
      <w:r>
        <w:rPr>
          <w:spacing w:val="-3"/>
        </w:rPr>
        <w:t xml:space="preserve"> </w:t>
      </w:r>
      <w:r>
        <w:t>tự</w:t>
      </w:r>
      <w:r>
        <w:rPr>
          <w:spacing w:val="-3"/>
        </w:rPr>
        <w:t xml:space="preserve"> </w:t>
      </w:r>
      <w:r>
        <w:t>do</w:t>
      </w:r>
      <w:r>
        <w:rPr>
          <w:spacing w:val="-3"/>
        </w:rPr>
        <w:t xml:space="preserve"> </w:t>
      </w:r>
      <w:r>
        <w:t>tranh</w:t>
      </w:r>
      <w:r>
        <w:rPr>
          <w:spacing w:val="-2"/>
        </w:rPr>
        <w:t xml:space="preserve"> </w:t>
      </w:r>
      <w:r>
        <w:t>chấp đường truyền chung để truyền dữ liệu là phương pháp nào?</w:t>
      </w:r>
    </w:p>
    <w:p w14:paraId="3689CCA3" w14:textId="77777777" w:rsidR="0050319C" w:rsidRDefault="00000000">
      <w:pPr>
        <w:pStyle w:val="ListParagraph"/>
        <w:numPr>
          <w:ilvl w:val="0"/>
          <w:numId w:val="40"/>
        </w:numPr>
        <w:tabs>
          <w:tab w:val="left" w:pos="744"/>
        </w:tabs>
        <w:spacing w:before="200"/>
        <w:ind w:left="744" w:hanging="359"/>
        <w:rPr>
          <w:sz w:val="28"/>
        </w:rPr>
      </w:pPr>
      <w:r>
        <w:rPr>
          <w:sz w:val="28"/>
        </w:rPr>
        <w:t>Token</w:t>
      </w:r>
      <w:r>
        <w:rPr>
          <w:spacing w:val="-2"/>
          <w:sz w:val="28"/>
        </w:rPr>
        <w:t xml:space="preserve"> </w:t>
      </w:r>
      <w:r>
        <w:rPr>
          <w:spacing w:val="-5"/>
          <w:sz w:val="28"/>
        </w:rPr>
        <w:t>Bus</w:t>
      </w:r>
    </w:p>
    <w:p w14:paraId="5F7C5C89" w14:textId="77777777" w:rsidR="0050319C" w:rsidRDefault="00000000">
      <w:pPr>
        <w:pStyle w:val="ListParagraph"/>
        <w:numPr>
          <w:ilvl w:val="0"/>
          <w:numId w:val="40"/>
        </w:numPr>
        <w:tabs>
          <w:tab w:val="left" w:pos="744"/>
        </w:tabs>
        <w:ind w:left="744" w:hanging="359"/>
        <w:rPr>
          <w:color w:val="FF0000"/>
          <w:sz w:val="28"/>
        </w:rPr>
      </w:pPr>
      <w:r>
        <w:rPr>
          <w:color w:val="FF0000"/>
          <w:sz w:val="28"/>
        </w:rPr>
        <w:t>Truy</w:t>
      </w:r>
      <w:r>
        <w:rPr>
          <w:color w:val="FF0000"/>
          <w:spacing w:val="-1"/>
          <w:sz w:val="28"/>
        </w:rPr>
        <w:t xml:space="preserve"> </w:t>
      </w:r>
      <w:r>
        <w:rPr>
          <w:color w:val="FF0000"/>
          <w:sz w:val="28"/>
        </w:rPr>
        <w:t>nhập</w:t>
      </w:r>
      <w:r>
        <w:rPr>
          <w:color w:val="FF0000"/>
          <w:spacing w:val="-1"/>
          <w:sz w:val="28"/>
        </w:rPr>
        <w:t xml:space="preserve"> </w:t>
      </w:r>
      <w:r>
        <w:rPr>
          <w:color w:val="FF0000"/>
          <w:sz w:val="28"/>
        </w:rPr>
        <w:t xml:space="preserve">ngẫu </w:t>
      </w:r>
      <w:r>
        <w:rPr>
          <w:color w:val="FF0000"/>
          <w:spacing w:val="-2"/>
          <w:sz w:val="28"/>
        </w:rPr>
        <w:t>nhiên</w:t>
      </w:r>
    </w:p>
    <w:p w14:paraId="40F6CD02" w14:textId="77777777" w:rsidR="0050319C" w:rsidRDefault="00000000">
      <w:pPr>
        <w:pStyle w:val="ListParagraph"/>
        <w:numPr>
          <w:ilvl w:val="0"/>
          <w:numId w:val="40"/>
        </w:numPr>
        <w:tabs>
          <w:tab w:val="left" w:pos="744"/>
        </w:tabs>
        <w:ind w:left="744" w:hanging="359"/>
        <w:rPr>
          <w:sz w:val="28"/>
        </w:rPr>
      </w:pPr>
      <w:r>
        <w:rPr>
          <w:sz w:val="28"/>
        </w:rPr>
        <w:t>Token</w:t>
      </w:r>
      <w:r>
        <w:rPr>
          <w:spacing w:val="-2"/>
          <w:sz w:val="28"/>
        </w:rPr>
        <w:t xml:space="preserve"> </w:t>
      </w:r>
      <w:r>
        <w:rPr>
          <w:spacing w:val="-4"/>
          <w:sz w:val="28"/>
        </w:rPr>
        <w:t>Ring</w:t>
      </w:r>
    </w:p>
    <w:p w14:paraId="5723AC61" w14:textId="77777777" w:rsidR="0050319C" w:rsidRDefault="0050319C">
      <w:pPr>
        <w:pStyle w:val="ListParagraph"/>
        <w:rPr>
          <w:sz w:val="28"/>
        </w:rPr>
        <w:sectPr w:rsidR="0050319C">
          <w:pgSz w:w="12240" w:h="15840"/>
          <w:pgMar w:top="1380" w:right="1417" w:bottom="320" w:left="1417" w:header="0" w:footer="121" w:gutter="0"/>
          <w:cols w:space="720"/>
        </w:sectPr>
      </w:pPr>
    </w:p>
    <w:p w14:paraId="0E98D93C" w14:textId="77777777" w:rsidR="0050319C" w:rsidRDefault="00000000">
      <w:pPr>
        <w:pStyle w:val="ListParagraph"/>
        <w:numPr>
          <w:ilvl w:val="0"/>
          <w:numId w:val="40"/>
        </w:numPr>
        <w:tabs>
          <w:tab w:val="left" w:pos="744"/>
        </w:tabs>
        <w:spacing w:before="60"/>
        <w:ind w:left="744" w:hanging="359"/>
        <w:rPr>
          <w:sz w:val="28"/>
        </w:rPr>
      </w:pPr>
      <w:r>
        <w:rPr>
          <w:sz w:val="28"/>
        </w:rPr>
        <w:lastRenderedPageBreak/>
        <w:t>Truy</w:t>
      </w:r>
      <w:r>
        <w:rPr>
          <w:spacing w:val="-1"/>
          <w:sz w:val="28"/>
        </w:rPr>
        <w:t xml:space="preserve"> </w:t>
      </w:r>
      <w:r>
        <w:rPr>
          <w:sz w:val="28"/>
        </w:rPr>
        <w:t>nhập</w:t>
      </w:r>
      <w:r>
        <w:rPr>
          <w:spacing w:val="-1"/>
          <w:sz w:val="28"/>
        </w:rPr>
        <w:t xml:space="preserve"> </w:t>
      </w:r>
      <w:r>
        <w:rPr>
          <w:sz w:val="28"/>
        </w:rPr>
        <w:t>có</w:t>
      </w:r>
      <w:r>
        <w:rPr>
          <w:spacing w:val="-1"/>
          <w:sz w:val="28"/>
        </w:rPr>
        <w:t xml:space="preserve"> </w:t>
      </w:r>
      <w:r>
        <w:rPr>
          <w:sz w:val="28"/>
        </w:rPr>
        <w:t xml:space="preserve">điều </w:t>
      </w:r>
      <w:r>
        <w:rPr>
          <w:spacing w:val="-2"/>
          <w:sz w:val="28"/>
        </w:rPr>
        <w:t>khiển</w:t>
      </w:r>
    </w:p>
    <w:p w14:paraId="18D29E07" w14:textId="77777777" w:rsidR="0050319C" w:rsidRDefault="00000000">
      <w:pPr>
        <w:pStyle w:val="BodyText"/>
        <w:spacing w:before="248" w:line="276" w:lineRule="auto"/>
        <w:ind w:left="25" w:firstLine="0"/>
      </w:pPr>
      <w:r>
        <w:t>Câu</w:t>
      </w:r>
      <w:r>
        <w:rPr>
          <w:spacing w:val="-3"/>
        </w:rPr>
        <w:t xml:space="preserve"> </w:t>
      </w:r>
      <w:r>
        <w:t>7:</w:t>
      </w:r>
      <w:r>
        <w:rPr>
          <w:spacing w:val="-3"/>
        </w:rPr>
        <w:t xml:space="preserve"> </w:t>
      </w:r>
      <w:r>
        <w:t>Card</w:t>
      </w:r>
      <w:r>
        <w:rPr>
          <w:spacing w:val="-3"/>
        </w:rPr>
        <w:t xml:space="preserve"> </w:t>
      </w:r>
      <w:r>
        <w:t>mạng</w:t>
      </w:r>
      <w:r>
        <w:rPr>
          <w:spacing w:val="-2"/>
        </w:rPr>
        <w:t xml:space="preserve"> </w:t>
      </w:r>
      <w:r>
        <w:t>(NIC)</w:t>
      </w:r>
      <w:r>
        <w:rPr>
          <w:spacing w:val="-3"/>
        </w:rPr>
        <w:t xml:space="preserve"> </w:t>
      </w:r>
      <w:r>
        <w:t>hoạt</w:t>
      </w:r>
      <w:r>
        <w:rPr>
          <w:spacing w:val="-3"/>
        </w:rPr>
        <w:t xml:space="preserve"> </w:t>
      </w:r>
      <w:r>
        <w:t>động</w:t>
      </w:r>
      <w:r>
        <w:rPr>
          <w:spacing w:val="-3"/>
        </w:rPr>
        <w:t xml:space="preserve"> </w:t>
      </w:r>
      <w:r>
        <w:t>tương</w:t>
      </w:r>
      <w:r>
        <w:rPr>
          <w:spacing w:val="-3"/>
        </w:rPr>
        <w:t xml:space="preserve"> </w:t>
      </w:r>
      <w:r>
        <w:t>đương</w:t>
      </w:r>
      <w:r>
        <w:rPr>
          <w:spacing w:val="-3"/>
        </w:rPr>
        <w:t xml:space="preserve"> </w:t>
      </w:r>
      <w:r>
        <w:t>chức</w:t>
      </w:r>
      <w:r>
        <w:rPr>
          <w:spacing w:val="-4"/>
        </w:rPr>
        <w:t xml:space="preserve"> </w:t>
      </w:r>
      <w:r>
        <w:t>năng</w:t>
      </w:r>
      <w:r>
        <w:rPr>
          <w:spacing w:val="-3"/>
        </w:rPr>
        <w:t xml:space="preserve"> </w:t>
      </w:r>
      <w:r>
        <w:t>của</w:t>
      </w:r>
      <w:r>
        <w:rPr>
          <w:spacing w:val="-4"/>
        </w:rPr>
        <w:t xml:space="preserve"> </w:t>
      </w:r>
      <w:r>
        <w:t>tầng</w:t>
      </w:r>
      <w:r>
        <w:rPr>
          <w:spacing w:val="-3"/>
        </w:rPr>
        <w:t xml:space="preserve"> </w:t>
      </w:r>
      <w:r>
        <w:t>nào</w:t>
      </w:r>
      <w:r>
        <w:rPr>
          <w:spacing w:val="-2"/>
        </w:rPr>
        <w:t xml:space="preserve"> </w:t>
      </w:r>
      <w:r>
        <w:t>trong</w:t>
      </w:r>
      <w:r>
        <w:rPr>
          <w:spacing w:val="-3"/>
        </w:rPr>
        <w:t xml:space="preserve"> </w:t>
      </w:r>
      <w:r>
        <w:t>mô hình OSI?</w:t>
      </w:r>
    </w:p>
    <w:p w14:paraId="6305341A" w14:textId="77777777" w:rsidR="0050319C" w:rsidRDefault="00000000">
      <w:pPr>
        <w:pStyle w:val="ListParagraph"/>
        <w:numPr>
          <w:ilvl w:val="0"/>
          <w:numId w:val="39"/>
        </w:numPr>
        <w:tabs>
          <w:tab w:val="left" w:pos="744"/>
        </w:tabs>
        <w:spacing w:before="200"/>
        <w:ind w:left="744" w:hanging="359"/>
        <w:rPr>
          <w:sz w:val="28"/>
        </w:rPr>
      </w:pPr>
      <w:r>
        <w:rPr>
          <w:spacing w:val="-2"/>
          <w:sz w:val="28"/>
        </w:rPr>
        <w:t>Physical</w:t>
      </w:r>
    </w:p>
    <w:p w14:paraId="59ACC72C" w14:textId="77777777" w:rsidR="0050319C" w:rsidRDefault="00000000">
      <w:pPr>
        <w:pStyle w:val="ListParagraph"/>
        <w:numPr>
          <w:ilvl w:val="0"/>
          <w:numId w:val="39"/>
        </w:numPr>
        <w:tabs>
          <w:tab w:val="left" w:pos="744"/>
        </w:tabs>
        <w:ind w:left="744" w:hanging="359"/>
        <w:rPr>
          <w:sz w:val="28"/>
        </w:rPr>
      </w:pPr>
      <w:r>
        <w:rPr>
          <w:spacing w:val="-2"/>
          <w:sz w:val="28"/>
        </w:rPr>
        <w:t>Network</w:t>
      </w:r>
    </w:p>
    <w:p w14:paraId="5461DB3E" w14:textId="77777777" w:rsidR="0050319C" w:rsidRDefault="00000000">
      <w:pPr>
        <w:pStyle w:val="ListParagraph"/>
        <w:numPr>
          <w:ilvl w:val="0"/>
          <w:numId w:val="39"/>
        </w:numPr>
        <w:tabs>
          <w:tab w:val="left" w:pos="744"/>
        </w:tabs>
        <w:ind w:left="744" w:hanging="359"/>
        <w:rPr>
          <w:color w:val="FF0000"/>
          <w:sz w:val="28"/>
        </w:rPr>
      </w:pPr>
      <w:r>
        <w:rPr>
          <w:color w:val="FF0000"/>
          <w:sz w:val="28"/>
        </w:rPr>
        <w:t>Data</w:t>
      </w:r>
      <w:r>
        <w:rPr>
          <w:color w:val="FF0000"/>
          <w:spacing w:val="-5"/>
          <w:sz w:val="28"/>
        </w:rPr>
        <w:t xml:space="preserve"> </w:t>
      </w:r>
      <w:r>
        <w:rPr>
          <w:color w:val="FF0000"/>
          <w:spacing w:val="-4"/>
          <w:sz w:val="28"/>
        </w:rPr>
        <w:t>Link</w:t>
      </w:r>
    </w:p>
    <w:p w14:paraId="4924C7D1" w14:textId="77777777" w:rsidR="0050319C" w:rsidRDefault="00000000">
      <w:pPr>
        <w:pStyle w:val="ListParagraph"/>
        <w:numPr>
          <w:ilvl w:val="0"/>
          <w:numId w:val="39"/>
        </w:numPr>
        <w:tabs>
          <w:tab w:val="left" w:pos="744"/>
        </w:tabs>
        <w:ind w:left="744" w:hanging="359"/>
        <w:rPr>
          <w:sz w:val="28"/>
        </w:rPr>
      </w:pPr>
      <w:r>
        <w:rPr>
          <w:spacing w:val="-2"/>
          <w:sz w:val="28"/>
        </w:rPr>
        <w:t>Application</w:t>
      </w:r>
    </w:p>
    <w:p w14:paraId="23128527" w14:textId="77777777" w:rsidR="0050319C" w:rsidRDefault="00000000">
      <w:pPr>
        <w:pStyle w:val="BodyText"/>
        <w:spacing w:before="248"/>
        <w:ind w:left="25" w:firstLine="0"/>
      </w:pPr>
      <w:r>
        <w:t>Câu</w:t>
      </w:r>
      <w:r>
        <w:rPr>
          <w:spacing w:val="-1"/>
        </w:rPr>
        <w:t xml:space="preserve"> </w:t>
      </w:r>
      <w:r>
        <w:t>8:</w:t>
      </w:r>
      <w:r>
        <w:rPr>
          <w:spacing w:val="-1"/>
        </w:rPr>
        <w:t xml:space="preserve"> </w:t>
      </w:r>
      <w:r>
        <w:t>Switch</w:t>
      </w:r>
      <w:r>
        <w:rPr>
          <w:spacing w:val="-1"/>
        </w:rPr>
        <w:t xml:space="preserve"> </w:t>
      </w:r>
      <w:r>
        <w:t>hoạt</w:t>
      </w:r>
      <w:r>
        <w:rPr>
          <w:spacing w:val="-1"/>
        </w:rPr>
        <w:t xml:space="preserve"> </w:t>
      </w:r>
      <w:r>
        <w:t>động</w:t>
      </w:r>
      <w:r>
        <w:rPr>
          <w:spacing w:val="-1"/>
        </w:rPr>
        <w:t xml:space="preserve"> </w:t>
      </w:r>
      <w:r>
        <w:t>tương</w:t>
      </w:r>
      <w:r>
        <w:rPr>
          <w:spacing w:val="-1"/>
        </w:rPr>
        <w:t xml:space="preserve"> </w:t>
      </w:r>
      <w:r>
        <w:t>đương</w:t>
      </w:r>
      <w:r>
        <w:rPr>
          <w:spacing w:val="-1"/>
        </w:rPr>
        <w:t xml:space="preserve"> </w:t>
      </w:r>
      <w:r>
        <w:t>chức</w:t>
      </w:r>
      <w:r>
        <w:rPr>
          <w:spacing w:val="-2"/>
        </w:rPr>
        <w:t xml:space="preserve"> </w:t>
      </w:r>
      <w:r>
        <w:t>năng</w:t>
      </w:r>
      <w:r>
        <w:rPr>
          <w:spacing w:val="-1"/>
        </w:rPr>
        <w:t xml:space="preserve"> </w:t>
      </w:r>
      <w:r>
        <w:t>của tầng</w:t>
      </w:r>
      <w:r>
        <w:rPr>
          <w:spacing w:val="-1"/>
        </w:rPr>
        <w:t xml:space="preserve"> </w:t>
      </w:r>
      <w:r>
        <w:t>nào</w:t>
      </w:r>
      <w:r>
        <w:rPr>
          <w:spacing w:val="-1"/>
        </w:rPr>
        <w:t xml:space="preserve"> </w:t>
      </w:r>
      <w:r>
        <w:t>trong</w:t>
      </w:r>
      <w:r>
        <w:rPr>
          <w:spacing w:val="-1"/>
        </w:rPr>
        <w:t xml:space="preserve"> </w:t>
      </w:r>
      <w:r>
        <w:t>mô</w:t>
      </w:r>
      <w:r>
        <w:rPr>
          <w:spacing w:val="-1"/>
        </w:rPr>
        <w:t xml:space="preserve"> </w:t>
      </w:r>
      <w:r>
        <w:t>hình</w:t>
      </w:r>
      <w:r>
        <w:rPr>
          <w:spacing w:val="-1"/>
        </w:rPr>
        <w:t xml:space="preserve"> </w:t>
      </w:r>
      <w:r>
        <w:rPr>
          <w:spacing w:val="-4"/>
        </w:rPr>
        <w:t>OSI?</w:t>
      </w:r>
    </w:p>
    <w:p w14:paraId="188AF60C" w14:textId="77777777" w:rsidR="0050319C" w:rsidRDefault="00000000">
      <w:pPr>
        <w:pStyle w:val="ListParagraph"/>
        <w:numPr>
          <w:ilvl w:val="0"/>
          <w:numId w:val="38"/>
        </w:numPr>
        <w:tabs>
          <w:tab w:val="left" w:pos="744"/>
        </w:tabs>
        <w:spacing w:before="248"/>
        <w:ind w:left="744" w:hanging="359"/>
        <w:rPr>
          <w:sz w:val="28"/>
        </w:rPr>
      </w:pPr>
      <w:r>
        <w:rPr>
          <w:spacing w:val="-2"/>
          <w:sz w:val="28"/>
        </w:rPr>
        <w:t>Physical</w:t>
      </w:r>
    </w:p>
    <w:p w14:paraId="260DEBC6" w14:textId="77777777" w:rsidR="0050319C" w:rsidRDefault="00000000">
      <w:pPr>
        <w:pStyle w:val="ListParagraph"/>
        <w:numPr>
          <w:ilvl w:val="0"/>
          <w:numId w:val="38"/>
        </w:numPr>
        <w:tabs>
          <w:tab w:val="left" w:pos="744"/>
        </w:tabs>
        <w:ind w:left="744" w:hanging="359"/>
        <w:rPr>
          <w:sz w:val="28"/>
        </w:rPr>
      </w:pPr>
      <w:r>
        <w:rPr>
          <w:spacing w:val="-2"/>
          <w:sz w:val="28"/>
        </w:rPr>
        <w:t>Network</w:t>
      </w:r>
    </w:p>
    <w:p w14:paraId="7F1AD45B" w14:textId="77777777" w:rsidR="0050319C" w:rsidRDefault="00000000">
      <w:pPr>
        <w:pStyle w:val="ListParagraph"/>
        <w:numPr>
          <w:ilvl w:val="0"/>
          <w:numId w:val="38"/>
        </w:numPr>
        <w:tabs>
          <w:tab w:val="left" w:pos="744"/>
        </w:tabs>
        <w:ind w:left="744" w:hanging="359"/>
        <w:rPr>
          <w:color w:val="FF0000"/>
          <w:sz w:val="28"/>
        </w:rPr>
      </w:pPr>
      <w:r>
        <w:rPr>
          <w:color w:val="FF0000"/>
          <w:sz w:val="28"/>
        </w:rPr>
        <w:t>Data</w:t>
      </w:r>
      <w:r>
        <w:rPr>
          <w:color w:val="FF0000"/>
          <w:spacing w:val="-5"/>
          <w:sz w:val="28"/>
        </w:rPr>
        <w:t xml:space="preserve"> </w:t>
      </w:r>
      <w:r>
        <w:rPr>
          <w:color w:val="FF0000"/>
          <w:spacing w:val="-4"/>
          <w:sz w:val="28"/>
        </w:rPr>
        <w:t>Link</w:t>
      </w:r>
    </w:p>
    <w:p w14:paraId="4351A790" w14:textId="77777777" w:rsidR="0050319C" w:rsidRDefault="00000000">
      <w:pPr>
        <w:pStyle w:val="ListParagraph"/>
        <w:numPr>
          <w:ilvl w:val="0"/>
          <w:numId w:val="38"/>
        </w:numPr>
        <w:tabs>
          <w:tab w:val="left" w:pos="744"/>
        </w:tabs>
        <w:ind w:left="744" w:hanging="359"/>
        <w:rPr>
          <w:sz w:val="28"/>
        </w:rPr>
      </w:pPr>
      <w:r>
        <w:rPr>
          <w:spacing w:val="-2"/>
          <w:sz w:val="28"/>
        </w:rPr>
        <w:t>Transport</w:t>
      </w:r>
    </w:p>
    <w:p w14:paraId="2E960692" w14:textId="77777777" w:rsidR="0050319C" w:rsidRDefault="00000000">
      <w:pPr>
        <w:pStyle w:val="BodyText"/>
        <w:spacing w:before="248"/>
        <w:ind w:left="25" w:firstLine="0"/>
      </w:pPr>
      <w:r>
        <w:t>Câu</w:t>
      </w:r>
      <w:r>
        <w:rPr>
          <w:spacing w:val="-3"/>
        </w:rPr>
        <w:t xml:space="preserve"> </w:t>
      </w:r>
      <w:r>
        <w:t>9:</w:t>
      </w:r>
      <w:r>
        <w:rPr>
          <w:spacing w:val="-1"/>
        </w:rPr>
        <w:t xml:space="preserve"> </w:t>
      </w:r>
      <w:r>
        <w:t>Đâu không</w:t>
      </w:r>
      <w:r>
        <w:rPr>
          <w:spacing w:val="-1"/>
        </w:rPr>
        <w:t xml:space="preserve"> </w:t>
      </w:r>
      <w:r>
        <w:t>phải</w:t>
      </w:r>
      <w:r>
        <w:rPr>
          <w:spacing w:val="-1"/>
        </w:rPr>
        <w:t xml:space="preserve"> </w:t>
      </w:r>
      <w:r>
        <w:t>là</w:t>
      </w:r>
      <w:r>
        <w:rPr>
          <w:spacing w:val="-2"/>
        </w:rPr>
        <w:t xml:space="preserve"> </w:t>
      </w:r>
      <w:r>
        <w:t>một</w:t>
      </w:r>
      <w:r>
        <w:rPr>
          <w:spacing w:val="-1"/>
        </w:rPr>
        <w:t xml:space="preserve"> </w:t>
      </w:r>
      <w:r>
        <w:t>phương thức</w:t>
      </w:r>
      <w:r>
        <w:rPr>
          <w:spacing w:val="-2"/>
        </w:rPr>
        <w:t xml:space="preserve"> </w:t>
      </w:r>
      <w:r>
        <w:t>truyền</w:t>
      </w:r>
      <w:r>
        <w:rPr>
          <w:spacing w:val="-1"/>
        </w:rPr>
        <w:t xml:space="preserve"> </w:t>
      </w:r>
      <w:r>
        <w:t>trong</w:t>
      </w:r>
      <w:r>
        <w:rPr>
          <w:spacing w:val="-1"/>
        </w:rPr>
        <w:t xml:space="preserve"> </w:t>
      </w:r>
      <w:r>
        <w:t>mạng</w:t>
      </w:r>
      <w:r>
        <w:rPr>
          <w:spacing w:val="-1"/>
        </w:rPr>
        <w:t xml:space="preserve"> </w:t>
      </w:r>
      <w:r>
        <w:t>cục</w:t>
      </w:r>
      <w:r>
        <w:rPr>
          <w:spacing w:val="-2"/>
        </w:rPr>
        <w:t xml:space="preserve"> </w:t>
      </w:r>
      <w:r>
        <w:t xml:space="preserve">bộ </w:t>
      </w:r>
      <w:r>
        <w:rPr>
          <w:spacing w:val="-2"/>
        </w:rPr>
        <w:t>(LAN)?</w:t>
      </w:r>
    </w:p>
    <w:p w14:paraId="4C86DEEA" w14:textId="77777777" w:rsidR="0050319C" w:rsidRDefault="00000000">
      <w:pPr>
        <w:pStyle w:val="ListParagraph"/>
        <w:numPr>
          <w:ilvl w:val="0"/>
          <w:numId w:val="37"/>
        </w:numPr>
        <w:tabs>
          <w:tab w:val="left" w:pos="744"/>
        </w:tabs>
        <w:spacing w:before="248"/>
        <w:ind w:left="744" w:hanging="359"/>
        <w:rPr>
          <w:color w:val="FF0000"/>
          <w:sz w:val="28"/>
        </w:rPr>
      </w:pPr>
      <w:r>
        <w:rPr>
          <w:color w:val="FF0000"/>
          <w:spacing w:val="-2"/>
          <w:sz w:val="28"/>
        </w:rPr>
        <w:t>Anycast</w:t>
      </w:r>
    </w:p>
    <w:p w14:paraId="6D22829C" w14:textId="77777777" w:rsidR="0050319C" w:rsidRDefault="00000000">
      <w:pPr>
        <w:pStyle w:val="ListParagraph"/>
        <w:numPr>
          <w:ilvl w:val="0"/>
          <w:numId w:val="37"/>
        </w:numPr>
        <w:tabs>
          <w:tab w:val="left" w:pos="744"/>
        </w:tabs>
        <w:ind w:left="744" w:hanging="359"/>
        <w:rPr>
          <w:sz w:val="28"/>
        </w:rPr>
      </w:pPr>
      <w:r>
        <w:rPr>
          <w:spacing w:val="-2"/>
          <w:sz w:val="28"/>
        </w:rPr>
        <w:t>Multicast</w:t>
      </w:r>
    </w:p>
    <w:p w14:paraId="5FF97F13" w14:textId="77777777" w:rsidR="0050319C" w:rsidRDefault="00000000">
      <w:pPr>
        <w:pStyle w:val="ListParagraph"/>
        <w:numPr>
          <w:ilvl w:val="0"/>
          <w:numId w:val="37"/>
        </w:numPr>
        <w:tabs>
          <w:tab w:val="left" w:pos="744"/>
        </w:tabs>
        <w:ind w:left="744" w:hanging="359"/>
        <w:rPr>
          <w:sz w:val="28"/>
        </w:rPr>
      </w:pPr>
      <w:r>
        <w:rPr>
          <w:spacing w:val="-2"/>
          <w:sz w:val="28"/>
        </w:rPr>
        <w:t>Unicast</w:t>
      </w:r>
    </w:p>
    <w:p w14:paraId="018CE508" w14:textId="77777777" w:rsidR="0050319C" w:rsidRDefault="00000000">
      <w:pPr>
        <w:pStyle w:val="ListParagraph"/>
        <w:numPr>
          <w:ilvl w:val="0"/>
          <w:numId w:val="37"/>
        </w:numPr>
        <w:tabs>
          <w:tab w:val="left" w:pos="744"/>
        </w:tabs>
        <w:ind w:left="744" w:hanging="359"/>
        <w:rPr>
          <w:sz w:val="28"/>
        </w:rPr>
      </w:pPr>
      <w:r>
        <w:rPr>
          <w:spacing w:val="-2"/>
          <w:sz w:val="28"/>
        </w:rPr>
        <w:t>Broadcast</w:t>
      </w:r>
    </w:p>
    <w:p w14:paraId="153B1151" w14:textId="77777777" w:rsidR="0050319C" w:rsidRDefault="00000000">
      <w:pPr>
        <w:pStyle w:val="BodyText"/>
        <w:spacing w:before="248"/>
        <w:ind w:left="25" w:firstLine="0"/>
      </w:pPr>
      <w:r>
        <w:t>Câu</w:t>
      </w:r>
      <w:r>
        <w:rPr>
          <w:spacing w:val="-1"/>
        </w:rPr>
        <w:t xml:space="preserve"> </w:t>
      </w:r>
      <w:r>
        <w:t>10:</w:t>
      </w:r>
      <w:r>
        <w:rPr>
          <w:spacing w:val="-1"/>
        </w:rPr>
        <w:t xml:space="preserve"> </w:t>
      </w:r>
      <w:r>
        <w:t>Mạng Ethernet</w:t>
      </w:r>
      <w:r>
        <w:rPr>
          <w:spacing w:val="-1"/>
        </w:rPr>
        <w:t xml:space="preserve"> </w:t>
      </w:r>
      <w:r>
        <w:t>là</w:t>
      </w:r>
      <w:r>
        <w:rPr>
          <w:spacing w:val="-2"/>
        </w:rPr>
        <w:t xml:space="preserve"> </w:t>
      </w:r>
      <w:r>
        <w:t>tên</w:t>
      </w:r>
      <w:r>
        <w:rPr>
          <w:spacing w:val="-1"/>
        </w:rPr>
        <w:t xml:space="preserve"> </w:t>
      </w:r>
      <w:r>
        <w:t>của mạng</w:t>
      </w:r>
      <w:r>
        <w:rPr>
          <w:spacing w:val="-1"/>
        </w:rPr>
        <w:t xml:space="preserve"> </w:t>
      </w:r>
      <w:r>
        <w:t>sử</w:t>
      </w:r>
      <w:r>
        <w:rPr>
          <w:spacing w:val="-1"/>
        </w:rPr>
        <w:t xml:space="preserve"> </w:t>
      </w:r>
      <w:r>
        <w:t>dụng</w:t>
      </w:r>
      <w:r>
        <w:rPr>
          <w:spacing w:val="-1"/>
        </w:rPr>
        <w:t xml:space="preserve"> </w:t>
      </w:r>
      <w:r>
        <w:t xml:space="preserve">chuẩn </w:t>
      </w:r>
      <w:r>
        <w:rPr>
          <w:spacing w:val="-4"/>
        </w:rPr>
        <w:t>nào?</w:t>
      </w:r>
    </w:p>
    <w:p w14:paraId="161406C1" w14:textId="77777777" w:rsidR="0050319C" w:rsidRDefault="00000000">
      <w:pPr>
        <w:pStyle w:val="ListParagraph"/>
        <w:numPr>
          <w:ilvl w:val="0"/>
          <w:numId w:val="36"/>
        </w:numPr>
        <w:tabs>
          <w:tab w:val="left" w:pos="744"/>
        </w:tabs>
        <w:spacing w:before="248"/>
        <w:ind w:left="744" w:hanging="359"/>
        <w:rPr>
          <w:sz w:val="28"/>
        </w:rPr>
      </w:pPr>
      <w:r>
        <w:rPr>
          <w:sz w:val="28"/>
        </w:rPr>
        <w:t>IEEE</w:t>
      </w:r>
      <w:r>
        <w:rPr>
          <w:spacing w:val="-4"/>
          <w:sz w:val="28"/>
        </w:rPr>
        <w:t xml:space="preserve"> </w:t>
      </w:r>
      <w:r>
        <w:rPr>
          <w:spacing w:val="-2"/>
          <w:sz w:val="28"/>
        </w:rPr>
        <w:t>802.5</w:t>
      </w:r>
    </w:p>
    <w:p w14:paraId="1953CD2E" w14:textId="77777777" w:rsidR="0050319C" w:rsidRDefault="00000000">
      <w:pPr>
        <w:pStyle w:val="ListParagraph"/>
        <w:numPr>
          <w:ilvl w:val="0"/>
          <w:numId w:val="36"/>
        </w:numPr>
        <w:tabs>
          <w:tab w:val="left" w:pos="744"/>
        </w:tabs>
        <w:ind w:left="744" w:hanging="359"/>
        <w:rPr>
          <w:color w:val="FF0000"/>
          <w:sz w:val="28"/>
        </w:rPr>
      </w:pPr>
      <w:r>
        <w:rPr>
          <w:color w:val="FF0000"/>
          <w:sz w:val="28"/>
        </w:rPr>
        <w:t>IEEE</w:t>
      </w:r>
      <w:r>
        <w:rPr>
          <w:color w:val="FF0000"/>
          <w:spacing w:val="-4"/>
          <w:sz w:val="28"/>
        </w:rPr>
        <w:t xml:space="preserve"> </w:t>
      </w:r>
      <w:r>
        <w:rPr>
          <w:color w:val="FF0000"/>
          <w:spacing w:val="-2"/>
          <w:sz w:val="28"/>
        </w:rPr>
        <w:t>802.3</w:t>
      </w:r>
    </w:p>
    <w:p w14:paraId="3EF31C3D" w14:textId="77777777" w:rsidR="0050319C" w:rsidRDefault="00000000">
      <w:pPr>
        <w:pStyle w:val="ListParagraph"/>
        <w:numPr>
          <w:ilvl w:val="0"/>
          <w:numId w:val="36"/>
        </w:numPr>
        <w:tabs>
          <w:tab w:val="left" w:pos="744"/>
        </w:tabs>
        <w:ind w:left="744" w:hanging="359"/>
        <w:rPr>
          <w:sz w:val="28"/>
        </w:rPr>
      </w:pPr>
      <w:r>
        <w:rPr>
          <w:sz w:val="28"/>
        </w:rPr>
        <w:t>IEEE</w:t>
      </w:r>
      <w:r>
        <w:rPr>
          <w:spacing w:val="-4"/>
          <w:sz w:val="28"/>
        </w:rPr>
        <w:t xml:space="preserve"> </w:t>
      </w:r>
      <w:r>
        <w:rPr>
          <w:spacing w:val="-2"/>
          <w:sz w:val="28"/>
        </w:rPr>
        <w:t>802.11</w:t>
      </w:r>
    </w:p>
    <w:p w14:paraId="0F8F2D09" w14:textId="77777777" w:rsidR="0050319C" w:rsidRDefault="00000000">
      <w:pPr>
        <w:pStyle w:val="ListParagraph"/>
        <w:numPr>
          <w:ilvl w:val="0"/>
          <w:numId w:val="36"/>
        </w:numPr>
        <w:tabs>
          <w:tab w:val="left" w:pos="744"/>
        </w:tabs>
        <w:ind w:left="744" w:hanging="359"/>
        <w:rPr>
          <w:sz w:val="28"/>
        </w:rPr>
      </w:pPr>
      <w:r>
        <w:rPr>
          <w:sz w:val="28"/>
        </w:rPr>
        <w:t>IEEE</w:t>
      </w:r>
      <w:r>
        <w:rPr>
          <w:spacing w:val="-4"/>
          <w:sz w:val="28"/>
        </w:rPr>
        <w:t xml:space="preserve"> </w:t>
      </w:r>
      <w:r>
        <w:rPr>
          <w:spacing w:val="-2"/>
          <w:sz w:val="28"/>
        </w:rPr>
        <w:t>802.1</w:t>
      </w:r>
    </w:p>
    <w:p w14:paraId="02BF7E7A" w14:textId="77777777" w:rsidR="0050319C" w:rsidRDefault="00000000">
      <w:pPr>
        <w:pStyle w:val="BodyText"/>
        <w:spacing w:before="248" w:line="276" w:lineRule="auto"/>
        <w:ind w:left="25" w:right="163" w:firstLine="0"/>
      </w:pPr>
      <w:r>
        <w:t>Câu</w:t>
      </w:r>
      <w:r>
        <w:rPr>
          <w:spacing w:val="-4"/>
        </w:rPr>
        <w:t xml:space="preserve"> </w:t>
      </w:r>
      <w:r>
        <w:t>11:</w:t>
      </w:r>
      <w:r>
        <w:rPr>
          <w:spacing w:val="-4"/>
        </w:rPr>
        <w:t xml:space="preserve"> </w:t>
      </w:r>
      <w:r>
        <w:t>Các</w:t>
      </w:r>
      <w:r>
        <w:rPr>
          <w:spacing w:val="-3"/>
        </w:rPr>
        <w:t xml:space="preserve"> </w:t>
      </w:r>
      <w:r>
        <w:t>máy</w:t>
      </w:r>
      <w:r>
        <w:rPr>
          <w:spacing w:val="-4"/>
        </w:rPr>
        <w:t xml:space="preserve"> </w:t>
      </w:r>
      <w:r>
        <w:t>tính</w:t>
      </w:r>
      <w:r>
        <w:rPr>
          <w:spacing w:val="-4"/>
        </w:rPr>
        <w:t xml:space="preserve"> </w:t>
      </w:r>
      <w:r>
        <w:t>trên</w:t>
      </w:r>
      <w:r>
        <w:rPr>
          <w:spacing w:val="-3"/>
        </w:rPr>
        <w:t xml:space="preserve"> </w:t>
      </w:r>
      <w:r>
        <w:t>các</w:t>
      </w:r>
      <w:r>
        <w:rPr>
          <w:spacing w:val="-5"/>
        </w:rPr>
        <w:t xml:space="preserve"> </w:t>
      </w:r>
      <w:r>
        <w:t>VLAN</w:t>
      </w:r>
      <w:r>
        <w:rPr>
          <w:spacing w:val="-5"/>
        </w:rPr>
        <w:t xml:space="preserve"> </w:t>
      </w:r>
      <w:r>
        <w:t>(Virtual</w:t>
      </w:r>
      <w:r>
        <w:rPr>
          <w:spacing w:val="-4"/>
        </w:rPr>
        <w:t xml:space="preserve"> </w:t>
      </w:r>
      <w:r>
        <w:t>Local</w:t>
      </w:r>
      <w:r>
        <w:rPr>
          <w:spacing w:val="-4"/>
        </w:rPr>
        <w:t xml:space="preserve"> </w:t>
      </w:r>
      <w:r>
        <w:t>Area</w:t>
      </w:r>
      <w:r>
        <w:rPr>
          <w:spacing w:val="-3"/>
        </w:rPr>
        <w:t xml:space="preserve"> </w:t>
      </w:r>
      <w:r>
        <w:t>Network)</w:t>
      </w:r>
      <w:r>
        <w:rPr>
          <w:spacing w:val="-4"/>
        </w:rPr>
        <w:t xml:space="preserve"> </w:t>
      </w:r>
      <w:r>
        <w:t>có</w:t>
      </w:r>
      <w:r>
        <w:rPr>
          <w:spacing w:val="-4"/>
        </w:rPr>
        <w:t xml:space="preserve"> </w:t>
      </w:r>
      <w:r>
        <w:t>thể</w:t>
      </w:r>
      <w:r>
        <w:rPr>
          <w:spacing w:val="-5"/>
        </w:rPr>
        <w:t xml:space="preserve"> </w:t>
      </w:r>
      <w:r>
        <w:t>giao tiếp với nhau thông qua thiết bị nào?</w:t>
      </w:r>
    </w:p>
    <w:p w14:paraId="0763B763" w14:textId="77777777" w:rsidR="0050319C" w:rsidRDefault="00000000">
      <w:pPr>
        <w:pStyle w:val="ListParagraph"/>
        <w:numPr>
          <w:ilvl w:val="0"/>
          <w:numId w:val="35"/>
        </w:numPr>
        <w:tabs>
          <w:tab w:val="left" w:pos="744"/>
        </w:tabs>
        <w:spacing w:before="200"/>
        <w:ind w:left="744" w:hanging="359"/>
        <w:rPr>
          <w:sz w:val="28"/>
        </w:rPr>
      </w:pPr>
      <w:r>
        <w:rPr>
          <w:sz w:val="28"/>
        </w:rPr>
        <w:t>Switch</w:t>
      </w:r>
      <w:r>
        <w:rPr>
          <w:spacing w:val="-1"/>
          <w:sz w:val="28"/>
        </w:rPr>
        <w:t xml:space="preserve"> </w:t>
      </w:r>
      <w:r>
        <w:rPr>
          <w:sz w:val="28"/>
        </w:rPr>
        <w:t>layer</w:t>
      </w:r>
      <w:r>
        <w:rPr>
          <w:spacing w:val="-1"/>
          <w:sz w:val="28"/>
        </w:rPr>
        <w:t xml:space="preserve"> </w:t>
      </w:r>
      <w:r>
        <w:rPr>
          <w:spacing w:val="-10"/>
          <w:sz w:val="28"/>
        </w:rPr>
        <w:t>2</w:t>
      </w:r>
    </w:p>
    <w:p w14:paraId="177EF2C3" w14:textId="77777777" w:rsidR="0050319C" w:rsidRDefault="00000000">
      <w:pPr>
        <w:pStyle w:val="ListParagraph"/>
        <w:numPr>
          <w:ilvl w:val="0"/>
          <w:numId w:val="35"/>
        </w:numPr>
        <w:tabs>
          <w:tab w:val="left" w:pos="744"/>
        </w:tabs>
        <w:ind w:left="744" w:hanging="359"/>
        <w:rPr>
          <w:color w:val="FF0000"/>
          <w:sz w:val="28"/>
        </w:rPr>
      </w:pPr>
      <w:r>
        <w:rPr>
          <w:color w:val="FF0000"/>
          <w:spacing w:val="-2"/>
          <w:sz w:val="28"/>
        </w:rPr>
        <w:t>Router</w:t>
      </w:r>
    </w:p>
    <w:p w14:paraId="7C33EA3C" w14:textId="77777777" w:rsidR="0050319C" w:rsidRDefault="00000000">
      <w:pPr>
        <w:pStyle w:val="ListParagraph"/>
        <w:numPr>
          <w:ilvl w:val="0"/>
          <w:numId w:val="35"/>
        </w:numPr>
        <w:tabs>
          <w:tab w:val="left" w:pos="744"/>
        </w:tabs>
        <w:ind w:left="744" w:hanging="359"/>
        <w:rPr>
          <w:sz w:val="28"/>
        </w:rPr>
      </w:pPr>
      <w:r>
        <w:rPr>
          <w:spacing w:val="-2"/>
          <w:sz w:val="28"/>
        </w:rPr>
        <w:t>Repeater</w:t>
      </w:r>
    </w:p>
    <w:p w14:paraId="6EADF4B8" w14:textId="77777777" w:rsidR="0050319C" w:rsidRDefault="00000000">
      <w:pPr>
        <w:pStyle w:val="ListParagraph"/>
        <w:numPr>
          <w:ilvl w:val="0"/>
          <w:numId w:val="35"/>
        </w:numPr>
        <w:tabs>
          <w:tab w:val="left" w:pos="744"/>
        </w:tabs>
        <w:ind w:left="744" w:hanging="359"/>
        <w:rPr>
          <w:sz w:val="28"/>
        </w:rPr>
      </w:pPr>
      <w:r>
        <w:rPr>
          <w:noProof/>
          <w:sz w:val="28"/>
        </w:rPr>
        <w:drawing>
          <wp:anchor distT="0" distB="0" distL="0" distR="0" simplePos="0" relativeHeight="15742976" behindDoc="0" locked="0" layoutInCell="1" allowOverlap="1" wp14:anchorId="0D6C127C" wp14:editId="060DC56A">
            <wp:simplePos x="0" y="0"/>
            <wp:positionH relativeFrom="page">
              <wp:posOffset>1981200</wp:posOffset>
            </wp:positionH>
            <wp:positionV relativeFrom="paragraph">
              <wp:posOffset>1005808</wp:posOffset>
            </wp:positionV>
            <wp:extent cx="3810000" cy="364238"/>
            <wp:effectExtent l="0" t="0" r="0" b="0"/>
            <wp:wrapNone/>
            <wp:docPr id="32" name="Image 3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pacing w:val="-5"/>
          <w:sz w:val="28"/>
        </w:rPr>
        <w:t>Hub</w:t>
      </w:r>
    </w:p>
    <w:p w14:paraId="2292351A" w14:textId="77777777" w:rsidR="0050319C" w:rsidRDefault="0050319C">
      <w:pPr>
        <w:pStyle w:val="ListParagraph"/>
        <w:rPr>
          <w:sz w:val="28"/>
        </w:rPr>
        <w:sectPr w:rsidR="0050319C">
          <w:pgSz w:w="12240" w:h="15840"/>
          <w:pgMar w:top="1380" w:right="1417" w:bottom="320" w:left="1417" w:header="0" w:footer="121" w:gutter="0"/>
          <w:cols w:space="720"/>
        </w:sectPr>
      </w:pPr>
    </w:p>
    <w:p w14:paraId="5E0BDC78" w14:textId="77777777" w:rsidR="0050319C" w:rsidRDefault="00000000">
      <w:pPr>
        <w:pStyle w:val="BodyText"/>
        <w:spacing w:before="60" w:line="276" w:lineRule="auto"/>
        <w:ind w:left="25" w:firstLine="0"/>
      </w:pPr>
      <w:r>
        <w:lastRenderedPageBreak/>
        <w:t>Câu</w:t>
      </w:r>
      <w:r>
        <w:rPr>
          <w:spacing w:val="-3"/>
        </w:rPr>
        <w:t xml:space="preserve"> </w:t>
      </w:r>
      <w:r>
        <w:t>12:</w:t>
      </w:r>
      <w:r>
        <w:rPr>
          <w:spacing w:val="-3"/>
        </w:rPr>
        <w:t xml:space="preserve"> </w:t>
      </w:r>
      <w:r>
        <w:t>Đâu</w:t>
      </w:r>
      <w:r>
        <w:rPr>
          <w:spacing w:val="-3"/>
        </w:rPr>
        <w:t xml:space="preserve"> </w:t>
      </w:r>
      <w:r>
        <w:t>không</w:t>
      </w:r>
      <w:r>
        <w:rPr>
          <w:spacing w:val="-3"/>
        </w:rPr>
        <w:t xml:space="preserve"> </w:t>
      </w:r>
      <w:r>
        <w:t>phải</w:t>
      </w:r>
      <w:r>
        <w:rPr>
          <w:spacing w:val="-3"/>
        </w:rPr>
        <w:t xml:space="preserve"> </w:t>
      </w:r>
      <w:r>
        <w:t>là</w:t>
      </w:r>
      <w:r>
        <w:rPr>
          <w:spacing w:val="-4"/>
        </w:rPr>
        <w:t xml:space="preserve"> </w:t>
      </w:r>
      <w:r>
        <w:t>một</w:t>
      </w:r>
      <w:r>
        <w:rPr>
          <w:spacing w:val="-3"/>
        </w:rPr>
        <w:t xml:space="preserve"> </w:t>
      </w:r>
      <w:r>
        <w:t>phương</w:t>
      </w:r>
      <w:r>
        <w:rPr>
          <w:spacing w:val="-3"/>
        </w:rPr>
        <w:t xml:space="preserve"> </w:t>
      </w:r>
      <w:r>
        <w:t>pháp</w:t>
      </w:r>
      <w:r>
        <w:rPr>
          <w:spacing w:val="-3"/>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trong</w:t>
      </w:r>
      <w:r>
        <w:rPr>
          <w:spacing w:val="-3"/>
        </w:rPr>
        <w:t xml:space="preserve"> </w:t>
      </w:r>
      <w:r>
        <w:t>mạng cục bộ (LAN)?</w:t>
      </w:r>
    </w:p>
    <w:p w14:paraId="0815C003" w14:textId="77777777" w:rsidR="0050319C" w:rsidRDefault="00000000">
      <w:pPr>
        <w:pStyle w:val="ListParagraph"/>
        <w:numPr>
          <w:ilvl w:val="0"/>
          <w:numId w:val="34"/>
        </w:numPr>
        <w:tabs>
          <w:tab w:val="left" w:pos="744"/>
        </w:tabs>
        <w:spacing w:before="200"/>
        <w:ind w:left="744" w:hanging="359"/>
        <w:rPr>
          <w:sz w:val="28"/>
        </w:rPr>
      </w:pPr>
      <w:r>
        <w:rPr>
          <w:spacing w:val="-2"/>
          <w:sz w:val="28"/>
        </w:rPr>
        <w:t>CSAM/T</w:t>
      </w:r>
    </w:p>
    <w:p w14:paraId="4573F374" w14:textId="77777777" w:rsidR="0050319C" w:rsidRDefault="00000000">
      <w:pPr>
        <w:pStyle w:val="ListParagraph"/>
        <w:numPr>
          <w:ilvl w:val="0"/>
          <w:numId w:val="34"/>
        </w:numPr>
        <w:tabs>
          <w:tab w:val="left" w:pos="744"/>
        </w:tabs>
        <w:ind w:left="744" w:hanging="359"/>
        <w:rPr>
          <w:sz w:val="28"/>
        </w:rPr>
      </w:pPr>
      <w:r>
        <w:rPr>
          <w:spacing w:val="-4"/>
          <w:sz w:val="28"/>
        </w:rPr>
        <w:t>CSMA</w:t>
      </w:r>
    </w:p>
    <w:p w14:paraId="0C4F841B" w14:textId="77777777" w:rsidR="0050319C" w:rsidRDefault="00000000">
      <w:pPr>
        <w:pStyle w:val="ListParagraph"/>
        <w:numPr>
          <w:ilvl w:val="0"/>
          <w:numId w:val="34"/>
        </w:numPr>
        <w:tabs>
          <w:tab w:val="left" w:pos="744"/>
        </w:tabs>
        <w:ind w:left="744" w:hanging="359"/>
        <w:rPr>
          <w:sz w:val="28"/>
        </w:rPr>
      </w:pPr>
      <w:r>
        <w:rPr>
          <w:spacing w:val="-2"/>
          <w:sz w:val="28"/>
        </w:rPr>
        <w:t>CSMA/CD</w:t>
      </w:r>
    </w:p>
    <w:p w14:paraId="618BC6EA" w14:textId="77777777" w:rsidR="0050319C" w:rsidRDefault="00000000">
      <w:pPr>
        <w:pStyle w:val="ListParagraph"/>
        <w:numPr>
          <w:ilvl w:val="0"/>
          <w:numId w:val="34"/>
        </w:numPr>
        <w:tabs>
          <w:tab w:val="left" w:pos="744"/>
        </w:tabs>
        <w:ind w:left="744" w:hanging="359"/>
        <w:rPr>
          <w:color w:val="FF0000"/>
          <w:sz w:val="28"/>
        </w:rPr>
      </w:pPr>
      <w:r>
        <w:rPr>
          <w:color w:val="FF0000"/>
          <w:sz w:val="28"/>
        </w:rPr>
        <w:t>Token</w:t>
      </w:r>
      <w:r>
        <w:rPr>
          <w:color w:val="FF0000"/>
          <w:spacing w:val="-2"/>
          <w:sz w:val="28"/>
        </w:rPr>
        <w:t xml:space="preserve"> </w:t>
      </w:r>
      <w:r>
        <w:rPr>
          <w:color w:val="FF0000"/>
          <w:spacing w:val="-5"/>
          <w:sz w:val="28"/>
        </w:rPr>
        <w:t>Bus</w:t>
      </w:r>
    </w:p>
    <w:p w14:paraId="4A5AE74F" w14:textId="77777777" w:rsidR="0050319C" w:rsidRDefault="00000000">
      <w:pPr>
        <w:pStyle w:val="BodyText"/>
        <w:spacing w:before="248" w:line="276" w:lineRule="auto"/>
        <w:ind w:left="25" w:right="163" w:firstLine="0"/>
      </w:pPr>
      <w:r>
        <w:t>Câu</w:t>
      </w:r>
      <w:r>
        <w:rPr>
          <w:spacing w:val="-3"/>
        </w:rPr>
        <w:t xml:space="preserve"> </w:t>
      </w:r>
      <w:r>
        <w:t>13:</w:t>
      </w:r>
      <w:r>
        <w:rPr>
          <w:spacing w:val="-3"/>
        </w:rPr>
        <w:t xml:space="preserve"> </w:t>
      </w:r>
      <w:r>
        <w:t>Để</w:t>
      </w:r>
      <w:r>
        <w:rPr>
          <w:spacing w:val="-2"/>
        </w:rPr>
        <w:t xml:space="preserve"> </w:t>
      </w:r>
      <w:r>
        <w:t>phân</w:t>
      </w:r>
      <w:r>
        <w:rPr>
          <w:spacing w:val="-3"/>
        </w:rPr>
        <w:t xml:space="preserve"> </w:t>
      </w:r>
      <w:r>
        <w:t>biệt</w:t>
      </w:r>
      <w:r>
        <w:rPr>
          <w:spacing w:val="-3"/>
        </w:rPr>
        <w:t xml:space="preserve"> </w:t>
      </w:r>
      <w:r>
        <w:t>các</w:t>
      </w:r>
      <w:r>
        <w:rPr>
          <w:spacing w:val="-4"/>
        </w:rPr>
        <w:t xml:space="preserve"> </w:t>
      </w:r>
      <w:r>
        <w:t>chuẩn</w:t>
      </w:r>
      <w:r>
        <w:rPr>
          <w:spacing w:val="-2"/>
        </w:rPr>
        <w:t xml:space="preserve"> </w:t>
      </w:r>
      <w:r>
        <w:t>Ethernet</w:t>
      </w:r>
      <w:r>
        <w:rPr>
          <w:spacing w:val="-3"/>
        </w:rPr>
        <w:t xml:space="preserve"> </w:t>
      </w:r>
      <w:r>
        <w:t>khác</w:t>
      </w:r>
      <w:r>
        <w:rPr>
          <w:spacing w:val="-4"/>
        </w:rPr>
        <w:t xml:space="preserve"> </w:t>
      </w:r>
      <w:r>
        <w:t>nhau,</w:t>
      </w:r>
      <w:r>
        <w:rPr>
          <w:spacing w:val="-3"/>
        </w:rPr>
        <w:t xml:space="preserve"> </w:t>
      </w:r>
      <w:r>
        <w:t>Ủy</w:t>
      </w:r>
      <w:r>
        <w:rPr>
          <w:spacing w:val="-3"/>
        </w:rPr>
        <w:t xml:space="preserve"> </w:t>
      </w:r>
      <w:r>
        <w:t>ban</w:t>
      </w:r>
      <w:r>
        <w:rPr>
          <w:spacing w:val="-2"/>
        </w:rPr>
        <w:t xml:space="preserve"> </w:t>
      </w:r>
      <w:r>
        <w:t>IEEE</w:t>
      </w:r>
      <w:r>
        <w:rPr>
          <w:spacing w:val="-3"/>
        </w:rPr>
        <w:t xml:space="preserve"> </w:t>
      </w:r>
      <w:r>
        <w:t>sử</w:t>
      </w:r>
      <w:r>
        <w:rPr>
          <w:spacing w:val="-3"/>
        </w:rPr>
        <w:t xml:space="preserve"> </w:t>
      </w:r>
      <w:r>
        <w:t>dụng</w:t>
      </w:r>
      <w:r>
        <w:rPr>
          <w:spacing w:val="-3"/>
        </w:rPr>
        <w:t xml:space="preserve"> </w:t>
      </w:r>
      <w:r>
        <w:t>cách viết tắt. Trong chuẩn 10BASE5, số “10” cho biết điều gì?</w:t>
      </w:r>
    </w:p>
    <w:p w14:paraId="1C68958C" w14:textId="77777777" w:rsidR="0050319C" w:rsidRDefault="00000000">
      <w:pPr>
        <w:pStyle w:val="ListParagraph"/>
        <w:numPr>
          <w:ilvl w:val="0"/>
          <w:numId w:val="33"/>
        </w:numPr>
        <w:tabs>
          <w:tab w:val="left" w:pos="744"/>
        </w:tabs>
        <w:spacing w:before="199"/>
        <w:ind w:left="744" w:hanging="359"/>
        <w:rPr>
          <w:sz w:val="28"/>
        </w:rPr>
      </w:pPr>
      <w:r>
        <w:rPr>
          <w:sz w:val="28"/>
        </w:rPr>
        <w:t>Độ</w:t>
      </w:r>
      <w:r>
        <w:rPr>
          <w:spacing w:val="-3"/>
          <w:sz w:val="28"/>
        </w:rPr>
        <w:t xml:space="preserve"> </w:t>
      </w:r>
      <w:r>
        <w:rPr>
          <w:sz w:val="28"/>
        </w:rPr>
        <w:t>dài</w:t>
      </w:r>
      <w:r>
        <w:rPr>
          <w:spacing w:val="-1"/>
          <w:sz w:val="28"/>
        </w:rPr>
        <w:t xml:space="preserve"> </w:t>
      </w:r>
      <w:r>
        <w:rPr>
          <w:sz w:val="28"/>
        </w:rPr>
        <w:t>đoạn</w:t>
      </w:r>
      <w:r>
        <w:rPr>
          <w:spacing w:val="-1"/>
          <w:sz w:val="28"/>
        </w:rPr>
        <w:t xml:space="preserve"> </w:t>
      </w:r>
      <w:r>
        <w:rPr>
          <w:sz w:val="28"/>
        </w:rPr>
        <w:t>mạng tối</w:t>
      </w:r>
      <w:r>
        <w:rPr>
          <w:spacing w:val="-1"/>
          <w:sz w:val="28"/>
        </w:rPr>
        <w:t xml:space="preserve"> </w:t>
      </w:r>
      <w:r>
        <w:rPr>
          <w:sz w:val="28"/>
        </w:rPr>
        <w:t>đa</w:t>
      </w:r>
      <w:r>
        <w:rPr>
          <w:spacing w:val="-2"/>
          <w:sz w:val="28"/>
        </w:rPr>
        <w:t xml:space="preserve"> </w:t>
      </w:r>
      <w:r>
        <w:rPr>
          <w:sz w:val="28"/>
        </w:rPr>
        <w:t>là</w:t>
      </w:r>
      <w:r>
        <w:rPr>
          <w:spacing w:val="-1"/>
          <w:sz w:val="28"/>
        </w:rPr>
        <w:t xml:space="preserve"> </w:t>
      </w:r>
      <w:r>
        <w:rPr>
          <w:spacing w:val="-2"/>
          <w:sz w:val="28"/>
        </w:rPr>
        <w:t>1000m</w:t>
      </w:r>
    </w:p>
    <w:p w14:paraId="733DD926" w14:textId="77777777" w:rsidR="0050319C" w:rsidRDefault="00000000">
      <w:pPr>
        <w:pStyle w:val="ListParagraph"/>
        <w:numPr>
          <w:ilvl w:val="0"/>
          <w:numId w:val="33"/>
        </w:numPr>
        <w:tabs>
          <w:tab w:val="left" w:pos="744"/>
        </w:tabs>
        <w:ind w:left="744" w:hanging="359"/>
        <w:rPr>
          <w:sz w:val="28"/>
        </w:rPr>
      </w:pPr>
      <w:r>
        <w:rPr>
          <w:sz w:val="28"/>
        </w:rPr>
        <w:t>Đường</w:t>
      </w:r>
      <w:r>
        <w:rPr>
          <w:spacing w:val="-4"/>
          <w:sz w:val="28"/>
        </w:rPr>
        <w:t xml:space="preserve"> </w:t>
      </w:r>
      <w:r>
        <w:rPr>
          <w:sz w:val="28"/>
        </w:rPr>
        <w:t>kính</w:t>
      </w:r>
      <w:r>
        <w:rPr>
          <w:spacing w:val="-1"/>
          <w:sz w:val="28"/>
        </w:rPr>
        <w:t xml:space="preserve"> </w:t>
      </w:r>
      <w:r>
        <w:rPr>
          <w:sz w:val="28"/>
        </w:rPr>
        <w:t>cable</w:t>
      </w:r>
      <w:r>
        <w:rPr>
          <w:spacing w:val="-2"/>
          <w:sz w:val="28"/>
        </w:rPr>
        <w:t xml:space="preserve"> </w:t>
      </w:r>
      <w:r>
        <w:rPr>
          <w:sz w:val="28"/>
        </w:rPr>
        <w:t>là</w:t>
      </w:r>
      <w:r>
        <w:rPr>
          <w:spacing w:val="-2"/>
          <w:sz w:val="28"/>
        </w:rPr>
        <w:t xml:space="preserve"> </w:t>
      </w:r>
      <w:r>
        <w:rPr>
          <w:spacing w:val="-4"/>
          <w:sz w:val="28"/>
        </w:rPr>
        <w:t>10mm</w:t>
      </w:r>
    </w:p>
    <w:p w14:paraId="26C076F9" w14:textId="77777777" w:rsidR="0050319C" w:rsidRDefault="00000000">
      <w:pPr>
        <w:pStyle w:val="ListParagraph"/>
        <w:numPr>
          <w:ilvl w:val="0"/>
          <w:numId w:val="33"/>
        </w:numPr>
        <w:tabs>
          <w:tab w:val="left" w:pos="744"/>
        </w:tabs>
        <w:ind w:left="744" w:hanging="359"/>
        <w:rPr>
          <w:color w:val="FF0000"/>
          <w:sz w:val="28"/>
        </w:rPr>
      </w:pPr>
      <w:r>
        <w:rPr>
          <w:color w:val="FF0000"/>
          <w:sz w:val="28"/>
        </w:rPr>
        <w:t>Tốc</w:t>
      </w:r>
      <w:r>
        <w:rPr>
          <w:color w:val="FF0000"/>
          <w:spacing w:val="-2"/>
          <w:sz w:val="28"/>
        </w:rPr>
        <w:t xml:space="preserve"> </w:t>
      </w:r>
      <w:r>
        <w:rPr>
          <w:color w:val="FF0000"/>
          <w:sz w:val="28"/>
        </w:rPr>
        <w:t>độ</w:t>
      </w:r>
      <w:r>
        <w:rPr>
          <w:color w:val="FF0000"/>
          <w:spacing w:val="-1"/>
          <w:sz w:val="28"/>
        </w:rPr>
        <w:t xml:space="preserve"> </w:t>
      </w:r>
      <w:r>
        <w:rPr>
          <w:color w:val="FF0000"/>
          <w:sz w:val="28"/>
        </w:rPr>
        <w:t>10</w:t>
      </w:r>
      <w:r>
        <w:rPr>
          <w:color w:val="FF0000"/>
          <w:spacing w:val="-1"/>
          <w:sz w:val="28"/>
        </w:rPr>
        <w:t xml:space="preserve"> </w:t>
      </w:r>
      <w:r>
        <w:rPr>
          <w:color w:val="FF0000"/>
          <w:spacing w:val="-4"/>
          <w:sz w:val="28"/>
        </w:rPr>
        <w:t>Mbps</w:t>
      </w:r>
    </w:p>
    <w:p w14:paraId="40A10526" w14:textId="77777777" w:rsidR="0050319C" w:rsidRDefault="00000000">
      <w:pPr>
        <w:pStyle w:val="ListParagraph"/>
        <w:numPr>
          <w:ilvl w:val="0"/>
          <w:numId w:val="33"/>
        </w:numPr>
        <w:tabs>
          <w:tab w:val="left" w:pos="744"/>
        </w:tabs>
        <w:ind w:left="744" w:hanging="359"/>
        <w:rPr>
          <w:sz w:val="28"/>
        </w:rPr>
      </w:pPr>
      <w:r>
        <w:rPr>
          <w:sz w:val="28"/>
        </w:rPr>
        <w:t>Số</w:t>
      </w:r>
      <w:r>
        <w:rPr>
          <w:spacing w:val="-3"/>
          <w:sz w:val="28"/>
        </w:rPr>
        <w:t xml:space="preserve"> </w:t>
      </w:r>
      <w:r>
        <w:rPr>
          <w:sz w:val="28"/>
        </w:rPr>
        <w:t>máy tính</w:t>
      </w:r>
      <w:r>
        <w:rPr>
          <w:spacing w:val="-1"/>
          <w:sz w:val="28"/>
        </w:rPr>
        <w:t xml:space="preserve"> </w:t>
      </w:r>
      <w:r>
        <w:rPr>
          <w:sz w:val="28"/>
        </w:rPr>
        <w:t>trong mạng</w:t>
      </w:r>
      <w:r>
        <w:rPr>
          <w:spacing w:val="-1"/>
          <w:sz w:val="28"/>
        </w:rPr>
        <w:t xml:space="preserve"> </w:t>
      </w:r>
      <w:r>
        <w:rPr>
          <w:sz w:val="28"/>
        </w:rPr>
        <w:t>LAN</w:t>
      </w:r>
      <w:r>
        <w:rPr>
          <w:spacing w:val="-1"/>
          <w:sz w:val="28"/>
        </w:rPr>
        <w:t xml:space="preserve"> </w:t>
      </w:r>
      <w:r>
        <w:rPr>
          <w:sz w:val="28"/>
        </w:rPr>
        <w:t>tối</w:t>
      </w:r>
      <w:r>
        <w:rPr>
          <w:spacing w:val="-1"/>
          <w:sz w:val="28"/>
        </w:rPr>
        <w:t xml:space="preserve"> </w:t>
      </w:r>
      <w:r>
        <w:rPr>
          <w:sz w:val="28"/>
        </w:rPr>
        <w:t>đa</w:t>
      </w:r>
      <w:r>
        <w:rPr>
          <w:spacing w:val="-1"/>
          <w:sz w:val="28"/>
        </w:rPr>
        <w:t xml:space="preserve"> </w:t>
      </w:r>
      <w:r>
        <w:rPr>
          <w:sz w:val="28"/>
        </w:rPr>
        <w:t>là</w:t>
      </w:r>
      <w:r>
        <w:rPr>
          <w:spacing w:val="-2"/>
          <w:sz w:val="28"/>
        </w:rPr>
        <w:t xml:space="preserve"> </w:t>
      </w:r>
      <w:r>
        <w:rPr>
          <w:sz w:val="28"/>
        </w:rPr>
        <w:t xml:space="preserve">10 máy </w:t>
      </w:r>
      <w:r>
        <w:rPr>
          <w:spacing w:val="-4"/>
          <w:sz w:val="28"/>
        </w:rPr>
        <w:t>tính</w:t>
      </w:r>
    </w:p>
    <w:p w14:paraId="7C4F62B6" w14:textId="77777777" w:rsidR="0050319C" w:rsidRDefault="00000000">
      <w:pPr>
        <w:pStyle w:val="BodyText"/>
        <w:spacing w:before="248" w:line="276" w:lineRule="auto"/>
        <w:ind w:left="25" w:right="434" w:firstLine="0"/>
        <w:jc w:val="both"/>
      </w:pPr>
      <w:r>
        <w:t>Câu</w:t>
      </w:r>
      <w:r>
        <w:rPr>
          <w:spacing w:val="-3"/>
        </w:rPr>
        <w:t xml:space="preserve"> </w:t>
      </w:r>
      <w:r>
        <w:t>14:</w:t>
      </w:r>
      <w:r>
        <w:rPr>
          <w:spacing w:val="-3"/>
        </w:rPr>
        <w:t xml:space="preserve"> </w:t>
      </w:r>
      <w:r>
        <w:t>Trong</w:t>
      </w:r>
      <w:r>
        <w:rPr>
          <w:spacing w:val="-3"/>
        </w:rPr>
        <w:t xml:space="preserve"> </w:t>
      </w:r>
      <w:r>
        <w:t>phương</w:t>
      </w:r>
      <w:r>
        <w:rPr>
          <w:spacing w:val="-3"/>
        </w:rPr>
        <w:t xml:space="preserve"> </w:t>
      </w:r>
      <w:r>
        <w:t>pháp</w:t>
      </w:r>
      <w:r>
        <w:rPr>
          <w:spacing w:val="-3"/>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đơn</w:t>
      </w:r>
      <w:r>
        <w:rPr>
          <w:spacing w:val="-3"/>
        </w:rPr>
        <w:t xml:space="preserve"> </w:t>
      </w:r>
      <w:r>
        <w:t>vị</w:t>
      </w:r>
      <w:r>
        <w:rPr>
          <w:spacing w:val="-3"/>
        </w:rPr>
        <w:t xml:space="preserve"> </w:t>
      </w:r>
      <w:r>
        <w:t>dữ</w:t>
      </w:r>
      <w:r>
        <w:rPr>
          <w:spacing w:val="-3"/>
        </w:rPr>
        <w:t xml:space="preserve"> </w:t>
      </w:r>
      <w:r>
        <w:t>liệu</w:t>
      </w:r>
      <w:r>
        <w:rPr>
          <w:spacing w:val="-2"/>
        </w:rPr>
        <w:t xml:space="preserve"> </w:t>
      </w:r>
      <w:r>
        <w:t>đặc</w:t>
      </w:r>
      <w:r>
        <w:rPr>
          <w:spacing w:val="-4"/>
        </w:rPr>
        <w:t xml:space="preserve"> </w:t>
      </w:r>
      <w:r>
        <w:t>biệt,</w:t>
      </w:r>
      <w:r>
        <w:rPr>
          <w:spacing w:val="-3"/>
        </w:rPr>
        <w:t xml:space="preserve"> </w:t>
      </w:r>
      <w:r>
        <w:t>có kích</w:t>
      </w:r>
      <w:r>
        <w:rPr>
          <w:spacing w:val="-1"/>
        </w:rPr>
        <w:t xml:space="preserve"> </w:t>
      </w:r>
      <w:r>
        <w:t>thước</w:t>
      </w:r>
      <w:r>
        <w:rPr>
          <w:spacing w:val="-2"/>
        </w:rPr>
        <w:t xml:space="preserve"> </w:t>
      </w:r>
      <w:r>
        <w:t>và</w:t>
      </w:r>
      <w:r>
        <w:rPr>
          <w:spacing w:val="-2"/>
        </w:rPr>
        <w:t xml:space="preserve"> </w:t>
      </w:r>
      <w:r>
        <w:t>nội</w:t>
      </w:r>
      <w:r>
        <w:rPr>
          <w:spacing w:val="-1"/>
        </w:rPr>
        <w:t xml:space="preserve"> </w:t>
      </w:r>
      <w:r>
        <w:t>dung</w:t>
      </w:r>
      <w:r>
        <w:rPr>
          <w:spacing w:val="-1"/>
        </w:rPr>
        <w:t xml:space="preserve"> </w:t>
      </w:r>
      <w:r>
        <w:t>(gồm</w:t>
      </w:r>
      <w:r>
        <w:rPr>
          <w:spacing w:val="-1"/>
        </w:rPr>
        <w:t xml:space="preserve"> </w:t>
      </w:r>
      <w:r>
        <w:t>các thông</w:t>
      </w:r>
      <w:r>
        <w:rPr>
          <w:spacing w:val="-1"/>
        </w:rPr>
        <w:t xml:space="preserve"> </w:t>
      </w:r>
      <w:r>
        <w:t>tin</w:t>
      </w:r>
      <w:r>
        <w:rPr>
          <w:spacing w:val="-1"/>
        </w:rPr>
        <w:t xml:space="preserve"> </w:t>
      </w:r>
      <w:r>
        <w:t>điều</w:t>
      </w:r>
      <w:r>
        <w:rPr>
          <w:spacing w:val="-1"/>
        </w:rPr>
        <w:t xml:space="preserve"> </w:t>
      </w:r>
      <w:r>
        <w:t>khiển)</w:t>
      </w:r>
      <w:r>
        <w:rPr>
          <w:spacing w:val="-1"/>
        </w:rPr>
        <w:t xml:space="preserve"> </w:t>
      </w:r>
      <w:r>
        <w:t>được quy</w:t>
      </w:r>
      <w:r>
        <w:rPr>
          <w:spacing w:val="-1"/>
        </w:rPr>
        <w:t xml:space="preserve"> </w:t>
      </w:r>
      <w:r>
        <w:t>định</w:t>
      </w:r>
      <w:r>
        <w:rPr>
          <w:spacing w:val="-1"/>
        </w:rPr>
        <w:t xml:space="preserve"> </w:t>
      </w:r>
      <w:r>
        <w:t>riêng</w:t>
      </w:r>
      <w:r>
        <w:rPr>
          <w:spacing w:val="-1"/>
        </w:rPr>
        <w:t xml:space="preserve"> </w:t>
      </w:r>
      <w:r>
        <w:t>cho mỗi phương pháp được gọi là gì?</w:t>
      </w:r>
    </w:p>
    <w:p w14:paraId="0C8ACD24" w14:textId="77777777" w:rsidR="0050319C" w:rsidRDefault="00000000">
      <w:pPr>
        <w:pStyle w:val="ListParagraph"/>
        <w:numPr>
          <w:ilvl w:val="0"/>
          <w:numId w:val="32"/>
        </w:numPr>
        <w:tabs>
          <w:tab w:val="left" w:pos="744"/>
        </w:tabs>
        <w:spacing w:before="200"/>
        <w:ind w:left="744" w:hanging="359"/>
        <w:rPr>
          <w:sz w:val="28"/>
        </w:rPr>
      </w:pPr>
      <w:r>
        <w:rPr>
          <w:spacing w:val="-4"/>
          <w:sz w:val="28"/>
        </w:rPr>
        <w:t>Flag</w:t>
      </w:r>
    </w:p>
    <w:p w14:paraId="43EC9CA5" w14:textId="77777777" w:rsidR="0050319C" w:rsidRDefault="00000000">
      <w:pPr>
        <w:pStyle w:val="ListParagraph"/>
        <w:numPr>
          <w:ilvl w:val="0"/>
          <w:numId w:val="32"/>
        </w:numPr>
        <w:tabs>
          <w:tab w:val="left" w:pos="744"/>
        </w:tabs>
        <w:ind w:left="744" w:hanging="359"/>
        <w:rPr>
          <w:sz w:val="28"/>
        </w:rPr>
      </w:pPr>
      <w:r>
        <w:rPr>
          <w:sz w:val="28"/>
        </w:rPr>
        <w:t>Frame</w:t>
      </w:r>
      <w:r>
        <w:rPr>
          <w:spacing w:val="-4"/>
          <w:sz w:val="28"/>
        </w:rPr>
        <w:t xml:space="preserve"> </w:t>
      </w:r>
      <w:r>
        <w:rPr>
          <w:spacing w:val="-5"/>
          <w:sz w:val="28"/>
        </w:rPr>
        <w:t>ID</w:t>
      </w:r>
    </w:p>
    <w:p w14:paraId="6742331E" w14:textId="77777777" w:rsidR="0050319C" w:rsidRDefault="00000000">
      <w:pPr>
        <w:pStyle w:val="ListParagraph"/>
        <w:numPr>
          <w:ilvl w:val="0"/>
          <w:numId w:val="32"/>
        </w:numPr>
        <w:tabs>
          <w:tab w:val="left" w:pos="744"/>
        </w:tabs>
        <w:ind w:left="744" w:hanging="359"/>
        <w:rPr>
          <w:sz w:val="28"/>
        </w:rPr>
      </w:pPr>
      <w:r>
        <w:rPr>
          <w:sz w:val="28"/>
        </w:rPr>
        <w:t>Object</w:t>
      </w:r>
      <w:r>
        <w:rPr>
          <w:spacing w:val="-4"/>
          <w:sz w:val="28"/>
        </w:rPr>
        <w:t xml:space="preserve"> </w:t>
      </w:r>
      <w:r>
        <w:rPr>
          <w:spacing w:val="-5"/>
          <w:sz w:val="28"/>
        </w:rPr>
        <w:t>ID</w:t>
      </w:r>
    </w:p>
    <w:p w14:paraId="71AFE32E" w14:textId="77777777" w:rsidR="0050319C" w:rsidRDefault="00000000">
      <w:pPr>
        <w:pStyle w:val="ListParagraph"/>
        <w:numPr>
          <w:ilvl w:val="0"/>
          <w:numId w:val="32"/>
        </w:numPr>
        <w:tabs>
          <w:tab w:val="left" w:pos="744"/>
        </w:tabs>
        <w:ind w:left="744" w:hanging="359"/>
        <w:rPr>
          <w:color w:val="FF0000"/>
          <w:sz w:val="28"/>
        </w:rPr>
      </w:pPr>
      <w:r>
        <w:rPr>
          <w:color w:val="FF0000"/>
          <w:sz w:val="28"/>
        </w:rPr>
        <w:t>Thẻ</w:t>
      </w:r>
      <w:r>
        <w:rPr>
          <w:color w:val="FF0000"/>
          <w:spacing w:val="-4"/>
          <w:sz w:val="28"/>
        </w:rPr>
        <w:t xml:space="preserve"> </w:t>
      </w:r>
      <w:r>
        <w:rPr>
          <w:color w:val="FF0000"/>
          <w:spacing w:val="-5"/>
          <w:sz w:val="28"/>
        </w:rPr>
        <w:t>bài</w:t>
      </w:r>
    </w:p>
    <w:p w14:paraId="03AB6163" w14:textId="77777777" w:rsidR="0050319C" w:rsidRDefault="00000000">
      <w:pPr>
        <w:pStyle w:val="BodyText"/>
        <w:spacing w:before="248" w:line="276" w:lineRule="auto"/>
        <w:ind w:left="25" w:right="470" w:firstLine="0"/>
        <w:jc w:val="both"/>
      </w:pPr>
      <w:r>
        <w:t>Câu</w:t>
      </w:r>
      <w:r>
        <w:rPr>
          <w:spacing w:val="-3"/>
        </w:rPr>
        <w:t xml:space="preserve"> </w:t>
      </w:r>
      <w:r>
        <w:t>15:</w:t>
      </w:r>
      <w:r>
        <w:rPr>
          <w:spacing w:val="-3"/>
        </w:rPr>
        <w:t xml:space="preserve"> </w:t>
      </w:r>
      <w:r>
        <w:t>Hub</w:t>
      </w:r>
      <w:r>
        <w:rPr>
          <w:spacing w:val="-3"/>
        </w:rPr>
        <w:t xml:space="preserve"> </w:t>
      </w:r>
      <w:r>
        <w:t>thường</w:t>
      </w:r>
      <w:r>
        <w:rPr>
          <w:spacing w:val="-3"/>
        </w:rPr>
        <w:t xml:space="preserve"> </w:t>
      </w:r>
      <w:r>
        <w:t>được</w:t>
      </w:r>
      <w:r>
        <w:rPr>
          <w:spacing w:val="-4"/>
        </w:rPr>
        <w:t xml:space="preserve"> </w:t>
      </w:r>
      <w:r>
        <w:t>dùng</w:t>
      </w:r>
      <w:r>
        <w:rPr>
          <w:spacing w:val="-3"/>
        </w:rPr>
        <w:t xml:space="preserve"> </w:t>
      </w:r>
      <w:r>
        <w:t>để</w:t>
      </w:r>
      <w:r>
        <w:rPr>
          <w:spacing w:val="-4"/>
        </w:rPr>
        <w:t xml:space="preserve"> </w:t>
      </w:r>
      <w:r>
        <w:t>nối</w:t>
      </w:r>
      <w:r>
        <w:rPr>
          <w:spacing w:val="-3"/>
        </w:rPr>
        <w:t xml:space="preserve"> </w:t>
      </w:r>
      <w:r>
        <w:t>các</w:t>
      </w:r>
      <w:r>
        <w:rPr>
          <w:spacing w:val="-2"/>
        </w:rPr>
        <w:t xml:space="preserve"> </w:t>
      </w:r>
      <w:r>
        <w:t>máy</w:t>
      </w:r>
      <w:r>
        <w:rPr>
          <w:spacing w:val="-3"/>
        </w:rPr>
        <w:t xml:space="preserve"> </w:t>
      </w:r>
      <w:r>
        <w:t>tính</w:t>
      </w:r>
      <w:r>
        <w:rPr>
          <w:spacing w:val="-3"/>
        </w:rPr>
        <w:t xml:space="preserve"> </w:t>
      </w:r>
      <w:r>
        <w:t>thành</w:t>
      </w:r>
      <w:r>
        <w:rPr>
          <w:spacing w:val="-3"/>
        </w:rPr>
        <w:t xml:space="preserve"> </w:t>
      </w:r>
      <w:r>
        <w:t>một</w:t>
      </w:r>
      <w:r>
        <w:rPr>
          <w:spacing w:val="-3"/>
        </w:rPr>
        <w:t xml:space="preserve"> </w:t>
      </w:r>
      <w:r>
        <w:t>mạng</w:t>
      </w:r>
      <w:r>
        <w:rPr>
          <w:spacing w:val="-3"/>
        </w:rPr>
        <w:t xml:space="preserve"> </w:t>
      </w:r>
      <w:r>
        <w:t>LAN</w:t>
      </w:r>
      <w:r>
        <w:rPr>
          <w:spacing w:val="-4"/>
        </w:rPr>
        <w:t xml:space="preserve"> </w:t>
      </w:r>
      <w:r>
        <w:t>theo topo nào?</w:t>
      </w:r>
    </w:p>
    <w:p w14:paraId="60C3C83D" w14:textId="77777777" w:rsidR="0050319C" w:rsidRDefault="00000000">
      <w:pPr>
        <w:pStyle w:val="ListParagraph"/>
        <w:numPr>
          <w:ilvl w:val="0"/>
          <w:numId w:val="31"/>
        </w:numPr>
        <w:tabs>
          <w:tab w:val="left" w:pos="744"/>
        </w:tabs>
        <w:spacing w:before="199"/>
        <w:ind w:left="744" w:hanging="359"/>
        <w:rPr>
          <w:sz w:val="28"/>
        </w:rPr>
      </w:pPr>
      <w:r>
        <w:rPr>
          <w:spacing w:val="-4"/>
          <w:sz w:val="28"/>
        </w:rPr>
        <w:t>Mesh</w:t>
      </w:r>
    </w:p>
    <w:p w14:paraId="51E5AB9E" w14:textId="77777777" w:rsidR="0050319C" w:rsidRDefault="00000000">
      <w:pPr>
        <w:pStyle w:val="ListParagraph"/>
        <w:numPr>
          <w:ilvl w:val="0"/>
          <w:numId w:val="31"/>
        </w:numPr>
        <w:tabs>
          <w:tab w:val="left" w:pos="744"/>
        </w:tabs>
        <w:ind w:left="744" w:hanging="359"/>
        <w:rPr>
          <w:sz w:val="28"/>
        </w:rPr>
      </w:pPr>
      <w:r>
        <w:rPr>
          <w:spacing w:val="-4"/>
          <w:sz w:val="28"/>
        </w:rPr>
        <w:t>Ring</w:t>
      </w:r>
    </w:p>
    <w:p w14:paraId="72F5B5F8" w14:textId="77777777" w:rsidR="0050319C" w:rsidRDefault="00000000">
      <w:pPr>
        <w:pStyle w:val="ListParagraph"/>
        <w:numPr>
          <w:ilvl w:val="0"/>
          <w:numId w:val="31"/>
        </w:numPr>
        <w:tabs>
          <w:tab w:val="left" w:pos="744"/>
        </w:tabs>
        <w:ind w:left="744" w:hanging="359"/>
        <w:rPr>
          <w:sz w:val="28"/>
        </w:rPr>
      </w:pPr>
      <w:r>
        <w:rPr>
          <w:spacing w:val="-5"/>
          <w:sz w:val="28"/>
        </w:rPr>
        <w:t>Bus</w:t>
      </w:r>
    </w:p>
    <w:p w14:paraId="5752E8AC" w14:textId="77777777" w:rsidR="0050319C" w:rsidRDefault="00000000">
      <w:pPr>
        <w:pStyle w:val="ListParagraph"/>
        <w:numPr>
          <w:ilvl w:val="0"/>
          <w:numId w:val="31"/>
        </w:numPr>
        <w:tabs>
          <w:tab w:val="left" w:pos="744"/>
        </w:tabs>
        <w:ind w:left="744" w:hanging="359"/>
        <w:rPr>
          <w:color w:val="FF0000"/>
          <w:sz w:val="28"/>
        </w:rPr>
      </w:pPr>
      <w:r>
        <w:rPr>
          <w:color w:val="FF0000"/>
          <w:spacing w:val="-4"/>
          <w:sz w:val="28"/>
        </w:rPr>
        <w:t>Star</w:t>
      </w:r>
    </w:p>
    <w:p w14:paraId="22B4F8CF" w14:textId="77777777" w:rsidR="0050319C" w:rsidRDefault="00000000">
      <w:pPr>
        <w:pStyle w:val="BodyText"/>
        <w:spacing w:before="248" w:line="276" w:lineRule="auto"/>
        <w:ind w:left="25" w:right="163" w:firstLine="0"/>
      </w:pPr>
      <w:r>
        <w:t>Câu</w:t>
      </w:r>
      <w:r>
        <w:rPr>
          <w:spacing w:val="-3"/>
        </w:rPr>
        <w:t xml:space="preserve"> </w:t>
      </w:r>
      <w:r>
        <w:t>16:</w:t>
      </w:r>
      <w:r>
        <w:rPr>
          <w:spacing w:val="-3"/>
        </w:rPr>
        <w:t xml:space="preserve"> </w:t>
      </w:r>
      <w:r>
        <w:t>Trong</w:t>
      </w:r>
      <w:r>
        <w:rPr>
          <w:spacing w:val="-3"/>
        </w:rPr>
        <w:t xml:space="preserve"> </w:t>
      </w:r>
      <w:r>
        <w:t>phương</w:t>
      </w:r>
      <w:r>
        <w:rPr>
          <w:spacing w:val="-3"/>
        </w:rPr>
        <w:t xml:space="preserve"> </w:t>
      </w:r>
      <w:r>
        <w:t>thức</w:t>
      </w:r>
      <w:r>
        <w:rPr>
          <w:spacing w:val="-4"/>
        </w:rPr>
        <w:t xml:space="preserve"> </w:t>
      </w:r>
      <w:r>
        <w:t>truyền</w:t>
      </w:r>
      <w:r>
        <w:rPr>
          <w:spacing w:val="-3"/>
        </w:rPr>
        <w:t xml:space="preserve"> </w:t>
      </w:r>
      <w:r>
        <w:t>một</w:t>
      </w:r>
      <w:r>
        <w:rPr>
          <w:spacing w:val="-3"/>
        </w:rPr>
        <w:t xml:space="preserve"> </w:t>
      </w:r>
      <w:r>
        <w:t>gói</w:t>
      </w:r>
      <w:r>
        <w:rPr>
          <w:spacing w:val="-3"/>
        </w:rPr>
        <w:t xml:space="preserve"> </w:t>
      </w:r>
      <w:r>
        <w:t>dữ</w:t>
      </w:r>
      <w:r>
        <w:rPr>
          <w:spacing w:val="-3"/>
        </w:rPr>
        <w:t xml:space="preserve"> </w:t>
      </w:r>
      <w:r>
        <w:t>liệu</w:t>
      </w:r>
      <w:r>
        <w:rPr>
          <w:spacing w:val="-2"/>
        </w:rPr>
        <w:t xml:space="preserve"> </w:t>
      </w:r>
      <w:r>
        <w:t>được</w:t>
      </w:r>
      <w:r>
        <w:rPr>
          <w:spacing w:val="-4"/>
        </w:rPr>
        <w:t xml:space="preserve"> </w:t>
      </w:r>
      <w:r>
        <w:t>sao</w:t>
      </w:r>
      <w:r>
        <w:rPr>
          <w:spacing w:val="-3"/>
        </w:rPr>
        <w:t xml:space="preserve"> </w:t>
      </w:r>
      <w:r>
        <w:t>chép</w:t>
      </w:r>
      <w:r>
        <w:rPr>
          <w:spacing w:val="-2"/>
        </w:rPr>
        <w:t xml:space="preserve"> </w:t>
      </w:r>
      <w:r>
        <w:t>và</w:t>
      </w:r>
      <w:r>
        <w:rPr>
          <w:spacing w:val="-4"/>
        </w:rPr>
        <w:t xml:space="preserve"> </w:t>
      </w:r>
      <w:r>
        <w:t>gửi</w:t>
      </w:r>
      <w:r>
        <w:rPr>
          <w:spacing w:val="-3"/>
        </w:rPr>
        <w:t xml:space="preserve"> </w:t>
      </w:r>
      <w:r>
        <w:t>từ</w:t>
      </w:r>
      <w:r>
        <w:rPr>
          <w:spacing w:val="-3"/>
        </w:rPr>
        <w:t xml:space="preserve"> </w:t>
      </w:r>
      <w:r>
        <w:t xml:space="preserve">một nguồn tới tất cả các đích trên mạng, bên nguồn sử dụng địa chỉ gì trong gói dữ </w:t>
      </w:r>
      <w:r>
        <w:rPr>
          <w:spacing w:val="-4"/>
        </w:rPr>
        <w:t>liệu?</w:t>
      </w:r>
    </w:p>
    <w:p w14:paraId="13B9ED60" w14:textId="77777777" w:rsidR="0050319C" w:rsidRDefault="00000000">
      <w:pPr>
        <w:pStyle w:val="ListParagraph"/>
        <w:numPr>
          <w:ilvl w:val="0"/>
          <w:numId w:val="30"/>
        </w:numPr>
        <w:tabs>
          <w:tab w:val="left" w:pos="744"/>
        </w:tabs>
        <w:spacing w:before="200"/>
        <w:ind w:left="744" w:hanging="359"/>
        <w:rPr>
          <w:sz w:val="28"/>
        </w:rPr>
      </w:pPr>
      <w:r>
        <w:rPr>
          <w:sz w:val="28"/>
        </w:rPr>
        <w:t>Địa</w:t>
      </w:r>
      <w:r>
        <w:rPr>
          <w:spacing w:val="-3"/>
          <w:sz w:val="28"/>
        </w:rPr>
        <w:t xml:space="preserve"> </w:t>
      </w:r>
      <w:r>
        <w:rPr>
          <w:sz w:val="28"/>
        </w:rPr>
        <w:t>chỉ</w:t>
      </w:r>
      <w:r>
        <w:rPr>
          <w:spacing w:val="-1"/>
          <w:sz w:val="28"/>
        </w:rPr>
        <w:t xml:space="preserve"> </w:t>
      </w:r>
      <w:r>
        <w:rPr>
          <w:spacing w:val="-2"/>
          <w:sz w:val="28"/>
        </w:rPr>
        <w:t>Multicast</w:t>
      </w:r>
    </w:p>
    <w:p w14:paraId="5ED43CFC" w14:textId="77777777" w:rsidR="0050319C" w:rsidRDefault="00000000">
      <w:pPr>
        <w:pStyle w:val="ListParagraph"/>
        <w:numPr>
          <w:ilvl w:val="0"/>
          <w:numId w:val="30"/>
        </w:numPr>
        <w:tabs>
          <w:tab w:val="left" w:pos="744"/>
        </w:tabs>
        <w:ind w:left="744" w:hanging="359"/>
        <w:rPr>
          <w:sz w:val="28"/>
        </w:rPr>
      </w:pPr>
      <w:r>
        <w:rPr>
          <w:sz w:val="28"/>
        </w:rPr>
        <w:t>Địa</w:t>
      </w:r>
      <w:r>
        <w:rPr>
          <w:spacing w:val="-3"/>
          <w:sz w:val="28"/>
        </w:rPr>
        <w:t xml:space="preserve"> </w:t>
      </w:r>
      <w:r>
        <w:rPr>
          <w:sz w:val="28"/>
        </w:rPr>
        <w:t>chỉ</w:t>
      </w:r>
      <w:r>
        <w:rPr>
          <w:spacing w:val="-1"/>
          <w:sz w:val="28"/>
        </w:rPr>
        <w:t xml:space="preserve"> </w:t>
      </w:r>
      <w:r>
        <w:rPr>
          <w:spacing w:val="-2"/>
          <w:sz w:val="28"/>
        </w:rPr>
        <w:t>Anycast</w:t>
      </w:r>
    </w:p>
    <w:p w14:paraId="0F3489D5" w14:textId="77777777" w:rsidR="0050319C" w:rsidRDefault="0050319C">
      <w:pPr>
        <w:pStyle w:val="ListParagraph"/>
        <w:rPr>
          <w:sz w:val="28"/>
        </w:rPr>
        <w:sectPr w:rsidR="0050319C">
          <w:pgSz w:w="12240" w:h="15840"/>
          <w:pgMar w:top="1380" w:right="1417" w:bottom="320" w:left="1417" w:header="0" w:footer="121" w:gutter="0"/>
          <w:cols w:space="720"/>
        </w:sectPr>
      </w:pPr>
    </w:p>
    <w:p w14:paraId="6D9874A3" w14:textId="77777777" w:rsidR="0050319C" w:rsidRDefault="00000000">
      <w:pPr>
        <w:pStyle w:val="ListParagraph"/>
        <w:numPr>
          <w:ilvl w:val="0"/>
          <w:numId w:val="30"/>
        </w:numPr>
        <w:tabs>
          <w:tab w:val="left" w:pos="744"/>
        </w:tabs>
        <w:spacing w:before="60"/>
        <w:ind w:left="744" w:hanging="359"/>
        <w:rPr>
          <w:color w:val="FF0000"/>
          <w:sz w:val="28"/>
        </w:rPr>
      </w:pPr>
      <w:r>
        <w:rPr>
          <w:color w:val="FF0000"/>
          <w:sz w:val="28"/>
        </w:rPr>
        <w:lastRenderedPageBreak/>
        <w:t>Địa</w:t>
      </w:r>
      <w:r>
        <w:rPr>
          <w:color w:val="FF0000"/>
          <w:spacing w:val="-5"/>
          <w:sz w:val="28"/>
        </w:rPr>
        <w:t xml:space="preserve"> </w:t>
      </w:r>
      <w:r>
        <w:rPr>
          <w:color w:val="FF0000"/>
          <w:sz w:val="28"/>
        </w:rPr>
        <w:t>chỉ</w:t>
      </w:r>
      <w:r>
        <w:rPr>
          <w:color w:val="FF0000"/>
          <w:spacing w:val="-1"/>
          <w:sz w:val="28"/>
        </w:rPr>
        <w:t xml:space="preserve"> </w:t>
      </w:r>
      <w:r>
        <w:rPr>
          <w:color w:val="FF0000"/>
          <w:spacing w:val="-2"/>
          <w:sz w:val="28"/>
        </w:rPr>
        <w:t>Broadcast</w:t>
      </w:r>
    </w:p>
    <w:p w14:paraId="0CBF7D44" w14:textId="77777777" w:rsidR="0050319C" w:rsidRDefault="00000000">
      <w:pPr>
        <w:pStyle w:val="ListParagraph"/>
        <w:numPr>
          <w:ilvl w:val="0"/>
          <w:numId w:val="30"/>
        </w:numPr>
        <w:tabs>
          <w:tab w:val="left" w:pos="744"/>
        </w:tabs>
        <w:ind w:left="744" w:hanging="359"/>
        <w:rPr>
          <w:sz w:val="28"/>
        </w:rPr>
      </w:pPr>
      <w:r>
        <w:rPr>
          <w:sz w:val="28"/>
        </w:rPr>
        <w:t>Địa</w:t>
      </w:r>
      <w:r>
        <w:rPr>
          <w:spacing w:val="-3"/>
          <w:sz w:val="28"/>
        </w:rPr>
        <w:t xml:space="preserve"> </w:t>
      </w:r>
      <w:r>
        <w:rPr>
          <w:sz w:val="28"/>
        </w:rPr>
        <w:t>chỉ</w:t>
      </w:r>
      <w:r>
        <w:rPr>
          <w:spacing w:val="-1"/>
          <w:sz w:val="28"/>
        </w:rPr>
        <w:t xml:space="preserve"> </w:t>
      </w:r>
      <w:r>
        <w:rPr>
          <w:spacing w:val="-2"/>
          <w:sz w:val="28"/>
        </w:rPr>
        <w:t>Unicast</w:t>
      </w:r>
    </w:p>
    <w:p w14:paraId="29354A55" w14:textId="77777777" w:rsidR="0050319C" w:rsidRDefault="00000000">
      <w:pPr>
        <w:pStyle w:val="BodyText"/>
        <w:spacing w:before="248" w:line="276" w:lineRule="auto"/>
        <w:ind w:left="25" w:right="163" w:firstLine="0"/>
      </w:pPr>
      <w:r>
        <w:t>Câu</w:t>
      </w:r>
      <w:r>
        <w:rPr>
          <w:spacing w:val="-4"/>
        </w:rPr>
        <w:t xml:space="preserve"> </w:t>
      </w:r>
      <w:r>
        <w:t>17:</w:t>
      </w:r>
      <w:r>
        <w:rPr>
          <w:spacing w:val="-4"/>
        </w:rPr>
        <w:t xml:space="preserve"> </w:t>
      </w:r>
      <w:r>
        <w:t>Mô</w:t>
      </w:r>
      <w:r>
        <w:rPr>
          <w:spacing w:val="-3"/>
        </w:rPr>
        <w:t xml:space="preserve"> </w:t>
      </w:r>
      <w:r>
        <w:t>hình</w:t>
      </w:r>
      <w:r>
        <w:rPr>
          <w:spacing w:val="-4"/>
        </w:rPr>
        <w:t xml:space="preserve"> </w:t>
      </w:r>
      <w:r>
        <w:t>Ad-Hoc</w:t>
      </w:r>
      <w:r>
        <w:rPr>
          <w:spacing w:val="-3"/>
        </w:rPr>
        <w:t xml:space="preserve"> </w:t>
      </w:r>
      <w:r>
        <w:t>trong</w:t>
      </w:r>
      <w:r>
        <w:rPr>
          <w:spacing w:val="-4"/>
        </w:rPr>
        <w:t xml:space="preserve"> </w:t>
      </w:r>
      <w:r>
        <w:t>mạng</w:t>
      </w:r>
      <w:r>
        <w:rPr>
          <w:spacing w:val="-4"/>
        </w:rPr>
        <w:t xml:space="preserve"> </w:t>
      </w:r>
      <w:r>
        <w:t>LAN</w:t>
      </w:r>
      <w:r>
        <w:rPr>
          <w:spacing w:val="-4"/>
        </w:rPr>
        <w:t xml:space="preserve"> </w:t>
      </w:r>
      <w:r>
        <w:t>không</w:t>
      </w:r>
      <w:r>
        <w:rPr>
          <w:spacing w:val="-4"/>
        </w:rPr>
        <w:t xml:space="preserve"> </w:t>
      </w:r>
      <w:r>
        <w:t>dây</w:t>
      </w:r>
      <w:r>
        <w:rPr>
          <w:spacing w:val="-4"/>
        </w:rPr>
        <w:t xml:space="preserve"> </w:t>
      </w:r>
      <w:r>
        <w:t>(WLAN)</w:t>
      </w:r>
      <w:r>
        <w:rPr>
          <w:spacing w:val="-4"/>
        </w:rPr>
        <w:t xml:space="preserve"> </w:t>
      </w:r>
      <w:r>
        <w:t>còn</w:t>
      </w:r>
      <w:r>
        <w:rPr>
          <w:spacing w:val="-4"/>
        </w:rPr>
        <w:t xml:space="preserve"> </w:t>
      </w:r>
      <w:r>
        <w:t>gọi</w:t>
      </w:r>
      <w:r>
        <w:rPr>
          <w:spacing w:val="-4"/>
        </w:rPr>
        <w:t xml:space="preserve"> </w:t>
      </w:r>
      <w:r>
        <w:t>là</w:t>
      </w:r>
      <w:r>
        <w:rPr>
          <w:spacing w:val="-4"/>
        </w:rPr>
        <w:t xml:space="preserve"> </w:t>
      </w:r>
      <w:r>
        <w:t>mô hình gi?</w:t>
      </w:r>
    </w:p>
    <w:p w14:paraId="7C71744B" w14:textId="77777777" w:rsidR="0050319C" w:rsidRDefault="00000000">
      <w:pPr>
        <w:pStyle w:val="ListParagraph"/>
        <w:numPr>
          <w:ilvl w:val="0"/>
          <w:numId w:val="29"/>
        </w:numPr>
        <w:tabs>
          <w:tab w:val="left" w:pos="744"/>
        </w:tabs>
        <w:spacing w:before="200"/>
        <w:ind w:left="744" w:hanging="359"/>
        <w:rPr>
          <w:sz w:val="28"/>
        </w:rPr>
      </w:pPr>
      <w:r>
        <w:rPr>
          <w:sz w:val="28"/>
        </w:rPr>
        <w:t>Client</w:t>
      </w:r>
      <w:r>
        <w:rPr>
          <w:spacing w:val="-2"/>
          <w:sz w:val="28"/>
        </w:rPr>
        <w:t xml:space="preserve"> </w:t>
      </w:r>
      <w:r>
        <w:rPr>
          <w:sz w:val="28"/>
        </w:rPr>
        <w:t>–</w:t>
      </w:r>
      <w:r>
        <w:rPr>
          <w:spacing w:val="-1"/>
          <w:sz w:val="28"/>
        </w:rPr>
        <w:t xml:space="preserve"> </w:t>
      </w:r>
      <w:r>
        <w:rPr>
          <w:spacing w:val="-2"/>
          <w:sz w:val="28"/>
        </w:rPr>
        <w:t>Server</w:t>
      </w:r>
    </w:p>
    <w:p w14:paraId="27876426" w14:textId="77777777" w:rsidR="0050319C" w:rsidRDefault="00000000">
      <w:pPr>
        <w:pStyle w:val="ListParagraph"/>
        <w:numPr>
          <w:ilvl w:val="0"/>
          <w:numId w:val="29"/>
        </w:numPr>
        <w:tabs>
          <w:tab w:val="left" w:pos="744"/>
        </w:tabs>
        <w:ind w:left="744" w:hanging="359"/>
        <w:rPr>
          <w:color w:val="FF0000"/>
          <w:sz w:val="28"/>
        </w:rPr>
      </w:pPr>
      <w:r>
        <w:rPr>
          <w:color w:val="FF0000"/>
          <w:sz w:val="28"/>
        </w:rPr>
        <w:t>Peer</w:t>
      </w:r>
      <w:r>
        <w:rPr>
          <w:color w:val="FF0000"/>
          <w:spacing w:val="-3"/>
          <w:sz w:val="28"/>
        </w:rPr>
        <w:t xml:space="preserve"> </w:t>
      </w:r>
      <w:r>
        <w:rPr>
          <w:color w:val="FF0000"/>
          <w:sz w:val="28"/>
        </w:rPr>
        <w:t>– to</w:t>
      </w:r>
      <w:r>
        <w:rPr>
          <w:color w:val="FF0000"/>
          <w:spacing w:val="-1"/>
          <w:sz w:val="28"/>
        </w:rPr>
        <w:t xml:space="preserve"> </w:t>
      </w:r>
      <w:r>
        <w:rPr>
          <w:color w:val="FF0000"/>
          <w:sz w:val="28"/>
        </w:rPr>
        <w:t xml:space="preserve">– </w:t>
      </w:r>
      <w:r>
        <w:rPr>
          <w:color w:val="FF0000"/>
          <w:spacing w:val="-4"/>
          <w:sz w:val="28"/>
        </w:rPr>
        <w:t>Peer</w:t>
      </w:r>
    </w:p>
    <w:p w14:paraId="1019C5DF" w14:textId="77777777" w:rsidR="0050319C" w:rsidRDefault="00000000">
      <w:pPr>
        <w:pStyle w:val="ListParagraph"/>
        <w:numPr>
          <w:ilvl w:val="0"/>
          <w:numId w:val="29"/>
        </w:numPr>
        <w:tabs>
          <w:tab w:val="left" w:pos="744"/>
        </w:tabs>
        <w:ind w:left="744" w:hanging="359"/>
        <w:rPr>
          <w:sz w:val="28"/>
        </w:rPr>
      </w:pPr>
      <w:r>
        <w:rPr>
          <w:sz w:val="28"/>
        </w:rPr>
        <w:t>Mô</w:t>
      </w:r>
      <w:r>
        <w:rPr>
          <w:spacing w:val="-2"/>
          <w:sz w:val="28"/>
        </w:rPr>
        <w:t xml:space="preserve"> </w:t>
      </w:r>
      <w:r>
        <w:rPr>
          <w:sz w:val="28"/>
        </w:rPr>
        <w:t>hình</w:t>
      </w:r>
      <w:r>
        <w:rPr>
          <w:spacing w:val="-2"/>
          <w:sz w:val="28"/>
        </w:rPr>
        <w:t xml:space="preserve"> </w:t>
      </w:r>
      <w:r>
        <w:rPr>
          <w:sz w:val="28"/>
        </w:rPr>
        <w:t>cơ</w:t>
      </w:r>
      <w:r>
        <w:rPr>
          <w:spacing w:val="-3"/>
          <w:sz w:val="28"/>
        </w:rPr>
        <w:t xml:space="preserve"> </w:t>
      </w:r>
      <w:r>
        <w:rPr>
          <w:sz w:val="28"/>
        </w:rPr>
        <w:t>sở BSSs</w:t>
      </w:r>
      <w:r>
        <w:rPr>
          <w:spacing w:val="-3"/>
          <w:sz w:val="28"/>
        </w:rPr>
        <w:t xml:space="preserve"> </w:t>
      </w:r>
      <w:r>
        <w:rPr>
          <w:sz w:val="28"/>
        </w:rPr>
        <w:t>(Basic</w:t>
      </w:r>
      <w:r>
        <w:rPr>
          <w:spacing w:val="-1"/>
          <w:sz w:val="28"/>
        </w:rPr>
        <w:t xml:space="preserve"> </w:t>
      </w:r>
      <w:r>
        <w:rPr>
          <w:sz w:val="28"/>
        </w:rPr>
        <w:t>Service</w:t>
      </w:r>
      <w:r>
        <w:rPr>
          <w:spacing w:val="-2"/>
          <w:sz w:val="28"/>
        </w:rPr>
        <w:t xml:space="preserve"> </w:t>
      </w:r>
      <w:r>
        <w:rPr>
          <w:spacing w:val="-4"/>
          <w:sz w:val="28"/>
        </w:rPr>
        <w:t>Sets)</w:t>
      </w:r>
    </w:p>
    <w:p w14:paraId="47C8BB1A" w14:textId="77777777" w:rsidR="0050319C" w:rsidRDefault="00000000">
      <w:pPr>
        <w:pStyle w:val="ListParagraph"/>
        <w:numPr>
          <w:ilvl w:val="0"/>
          <w:numId w:val="29"/>
        </w:numPr>
        <w:tabs>
          <w:tab w:val="left" w:pos="814"/>
        </w:tabs>
        <w:ind w:left="814" w:hanging="429"/>
        <w:rPr>
          <w:sz w:val="28"/>
        </w:rPr>
      </w:pPr>
      <w:r>
        <w:rPr>
          <w:sz w:val="28"/>
        </w:rPr>
        <w:t>Mô</w:t>
      </w:r>
      <w:r>
        <w:rPr>
          <w:spacing w:val="-1"/>
          <w:sz w:val="28"/>
        </w:rPr>
        <w:t xml:space="preserve"> </w:t>
      </w:r>
      <w:r>
        <w:rPr>
          <w:sz w:val="28"/>
        </w:rPr>
        <w:t>hình</w:t>
      </w:r>
      <w:r>
        <w:rPr>
          <w:spacing w:val="-1"/>
          <w:sz w:val="28"/>
        </w:rPr>
        <w:t xml:space="preserve"> </w:t>
      </w:r>
      <w:r>
        <w:rPr>
          <w:spacing w:val="-2"/>
          <w:sz w:val="28"/>
        </w:rPr>
        <w:t>Roaming</w:t>
      </w:r>
    </w:p>
    <w:p w14:paraId="7ABEAC09" w14:textId="77777777" w:rsidR="0050319C" w:rsidRDefault="00000000">
      <w:pPr>
        <w:pStyle w:val="BodyText"/>
        <w:spacing w:before="248" w:line="276" w:lineRule="auto"/>
        <w:ind w:left="25" w:firstLine="0"/>
      </w:pPr>
      <w:r>
        <w:t>Câu</w:t>
      </w:r>
      <w:r>
        <w:rPr>
          <w:spacing w:val="-3"/>
        </w:rPr>
        <w:t xml:space="preserve"> </w:t>
      </w:r>
      <w:r>
        <w:t>18:</w:t>
      </w:r>
      <w:r>
        <w:rPr>
          <w:spacing w:val="-3"/>
        </w:rPr>
        <w:t xml:space="preserve"> </w:t>
      </w:r>
      <w:r>
        <w:t>Để</w:t>
      </w:r>
      <w:r>
        <w:rPr>
          <w:spacing w:val="-2"/>
        </w:rPr>
        <w:t xml:space="preserve"> </w:t>
      </w:r>
      <w:r>
        <w:t>chuyển</w:t>
      </w:r>
      <w:r>
        <w:rPr>
          <w:spacing w:val="-3"/>
        </w:rPr>
        <w:t xml:space="preserve"> </w:t>
      </w:r>
      <w:r>
        <w:t>mạch</w:t>
      </w:r>
      <w:r>
        <w:rPr>
          <w:spacing w:val="-3"/>
        </w:rPr>
        <w:t xml:space="preserve"> </w:t>
      </w:r>
      <w:r>
        <w:t>dữ</w:t>
      </w:r>
      <w:r>
        <w:rPr>
          <w:spacing w:val="-3"/>
        </w:rPr>
        <w:t xml:space="preserve"> </w:t>
      </w:r>
      <w:r>
        <w:t>liệu</w:t>
      </w:r>
      <w:r>
        <w:rPr>
          <w:spacing w:val="-3"/>
        </w:rPr>
        <w:t xml:space="preserve"> </w:t>
      </w:r>
      <w:r>
        <w:t>từ</w:t>
      </w:r>
      <w:r>
        <w:rPr>
          <w:spacing w:val="-3"/>
        </w:rPr>
        <w:t xml:space="preserve"> </w:t>
      </w:r>
      <w:r>
        <w:t>máy</w:t>
      </w:r>
      <w:r>
        <w:rPr>
          <w:spacing w:val="-3"/>
        </w:rPr>
        <w:t xml:space="preserve"> </w:t>
      </w:r>
      <w:r>
        <w:t>tính</w:t>
      </w:r>
      <w:r>
        <w:rPr>
          <w:spacing w:val="-3"/>
        </w:rPr>
        <w:t xml:space="preserve"> </w:t>
      </w:r>
      <w:r>
        <w:t>A</w:t>
      </w:r>
      <w:r>
        <w:rPr>
          <w:spacing w:val="-4"/>
        </w:rPr>
        <w:t xml:space="preserve"> </w:t>
      </w:r>
      <w:r>
        <w:t>sang</w:t>
      </w:r>
      <w:r>
        <w:rPr>
          <w:spacing w:val="-2"/>
        </w:rPr>
        <w:t xml:space="preserve"> </w:t>
      </w:r>
      <w:r>
        <w:t>máy</w:t>
      </w:r>
      <w:r>
        <w:rPr>
          <w:spacing w:val="-3"/>
        </w:rPr>
        <w:t xml:space="preserve"> </w:t>
      </w:r>
      <w:r>
        <w:t>tính</w:t>
      </w:r>
      <w:r>
        <w:rPr>
          <w:spacing w:val="-3"/>
        </w:rPr>
        <w:t xml:space="preserve"> </w:t>
      </w:r>
      <w:r>
        <w:t>B</w:t>
      </w:r>
      <w:r>
        <w:rPr>
          <w:spacing w:val="-3"/>
        </w:rPr>
        <w:t xml:space="preserve"> </w:t>
      </w:r>
      <w:r>
        <w:t>trong</w:t>
      </w:r>
      <w:r>
        <w:rPr>
          <w:spacing w:val="-3"/>
        </w:rPr>
        <w:t xml:space="preserve"> </w:t>
      </w:r>
      <w:r>
        <w:t>mạng</w:t>
      </w:r>
      <w:r>
        <w:rPr>
          <w:spacing w:val="-3"/>
        </w:rPr>
        <w:t xml:space="preserve"> </w:t>
      </w:r>
      <w:r>
        <w:t>LAN, thiết bị Switch sử dụng thông tin ở bảng nào?</w:t>
      </w:r>
    </w:p>
    <w:p w14:paraId="7FDABC11" w14:textId="77777777" w:rsidR="0050319C" w:rsidRDefault="00000000">
      <w:pPr>
        <w:pStyle w:val="ListParagraph"/>
        <w:numPr>
          <w:ilvl w:val="0"/>
          <w:numId w:val="28"/>
        </w:numPr>
        <w:tabs>
          <w:tab w:val="left" w:pos="744"/>
        </w:tabs>
        <w:spacing w:before="199"/>
        <w:ind w:left="744" w:hanging="359"/>
        <w:rPr>
          <w:sz w:val="28"/>
        </w:rPr>
      </w:pPr>
      <w:r>
        <w:rPr>
          <w:sz w:val="28"/>
        </w:rPr>
        <w:t>Config</w:t>
      </w:r>
      <w:r>
        <w:rPr>
          <w:spacing w:val="-1"/>
          <w:sz w:val="28"/>
        </w:rPr>
        <w:t xml:space="preserve"> </w:t>
      </w:r>
      <w:r>
        <w:rPr>
          <w:spacing w:val="-2"/>
          <w:sz w:val="28"/>
        </w:rPr>
        <w:t>table</w:t>
      </w:r>
    </w:p>
    <w:p w14:paraId="056DE079" w14:textId="77777777" w:rsidR="0050319C" w:rsidRDefault="00000000">
      <w:pPr>
        <w:pStyle w:val="ListParagraph"/>
        <w:numPr>
          <w:ilvl w:val="0"/>
          <w:numId w:val="28"/>
        </w:numPr>
        <w:tabs>
          <w:tab w:val="left" w:pos="744"/>
        </w:tabs>
        <w:ind w:left="744" w:hanging="359"/>
        <w:rPr>
          <w:sz w:val="28"/>
        </w:rPr>
      </w:pPr>
      <w:r>
        <w:rPr>
          <w:sz w:val="28"/>
        </w:rPr>
        <w:t>CMD</w:t>
      </w:r>
      <w:r>
        <w:rPr>
          <w:spacing w:val="-3"/>
          <w:sz w:val="28"/>
        </w:rPr>
        <w:t xml:space="preserve"> </w:t>
      </w:r>
      <w:r>
        <w:rPr>
          <w:spacing w:val="-4"/>
          <w:sz w:val="28"/>
        </w:rPr>
        <w:t>table</w:t>
      </w:r>
    </w:p>
    <w:p w14:paraId="63494504" w14:textId="77777777" w:rsidR="0050319C" w:rsidRDefault="00000000">
      <w:pPr>
        <w:pStyle w:val="ListParagraph"/>
        <w:numPr>
          <w:ilvl w:val="0"/>
          <w:numId w:val="28"/>
        </w:numPr>
        <w:tabs>
          <w:tab w:val="left" w:pos="744"/>
        </w:tabs>
        <w:ind w:left="744" w:hanging="359"/>
        <w:rPr>
          <w:sz w:val="28"/>
        </w:rPr>
      </w:pPr>
      <w:r>
        <w:rPr>
          <w:sz w:val="28"/>
        </w:rPr>
        <w:t>IP</w:t>
      </w:r>
      <w:r>
        <w:rPr>
          <w:spacing w:val="-3"/>
          <w:sz w:val="28"/>
        </w:rPr>
        <w:t xml:space="preserve"> </w:t>
      </w:r>
      <w:r>
        <w:rPr>
          <w:spacing w:val="-2"/>
          <w:sz w:val="28"/>
        </w:rPr>
        <w:t>table</w:t>
      </w:r>
    </w:p>
    <w:p w14:paraId="0CE99A1A" w14:textId="77777777" w:rsidR="0050319C" w:rsidRDefault="00000000">
      <w:pPr>
        <w:pStyle w:val="ListParagraph"/>
        <w:numPr>
          <w:ilvl w:val="0"/>
          <w:numId w:val="28"/>
        </w:numPr>
        <w:tabs>
          <w:tab w:val="left" w:pos="744"/>
        </w:tabs>
        <w:ind w:left="744" w:hanging="359"/>
        <w:rPr>
          <w:color w:val="FF0000"/>
          <w:sz w:val="28"/>
        </w:rPr>
      </w:pPr>
      <w:r>
        <w:rPr>
          <w:color w:val="FF0000"/>
          <w:sz w:val="28"/>
        </w:rPr>
        <w:t>MAC</w:t>
      </w:r>
      <w:r>
        <w:rPr>
          <w:color w:val="FF0000"/>
          <w:spacing w:val="-2"/>
          <w:sz w:val="28"/>
        </w:rPr>
        <w:t xml:space="preserve"> table</w:t>
      </w:r>
    </w:p>
    <w:p w14:paraId="78C97D48" w14:textId="77777777" w:rsidR="0050319C" w:rsidRDefault="00000000">
      <w:pPr>
        <w:pStyle w:val="BodyText"/>
        <w:spacing w:before="248"/>
        <w:ind w:left="25" w:firstLine="0"/>
      </w:pPr>
      <w:r>
        <w:t>Câu</w:t>
      </w:r>
      <w:r>
        <w:rPr>
          <w:spacing w:val="-2"/>
        </w:rPr>
        <w:t xml:space="preserve"> </w:t>
      </w:r>
      <w:r>
        <w:t>19:</w:t>
      </w:r>
      <w:r>
        <w:rPr>
          <w:spacing w:val="-1"/>
        </w:rPr>
        <w:t xml:space="preserve"> </w:t>
      </w:r>
      <w:r>
        <w:t>Phát</w:t>
      </w:r>
      <w:r>
        <w:rPr>
          <w:spacing w:val="-1"/>
        </w:rPr>
        <w:t xml:space="preserve"> </w:t>
      </w:r>
      <w:r>
        <w:t>biểu</w:t>
      </w:r>
      <w:r>
        <w:rPr>
          <w:spacing w:val="-1"/>
        </w:rPr>
        <w:t xml:space="preserve"> </w:t>
      </w:r>
      <w:r>
        <w:t>nào</w:t>
      </w:r>
      <w:r>
        <w:rPr>
          <w:spacing w:val="-1"/>
        </w:rPr>
        <w:t xml:space="preserve"> </w:t>
      </w:r>
      <w:r>
        <w:t>sau đây</w:t>
      </w:r>
      <w:r>
        <w:rPr>
          <w:spacing w:val="-1"/>
        </w:rPr>
        <w:t xml:space="preserve"> </w:t>
      </w:r>
      <w:r>
        <w:t>là</w:t>
      </w:r>
      <w:r>
        <w:rPr>
          <w:spacing w:val="-2"/>
        </w:rPr>
        <w:t xml:space="preserve"> </w:t>
      </w:r>
      <w:r>
        <w:t>sai</w:t>
      </w:r>
      <w:r>
        <w:rPr>
          <w:spacing w:val="1"/>
        </w:rPr>
        <w:t xml:space="preserve"> </w:t>
      </w:r>
      <w:r>
        <w:t>khi</w:t>
      </w:r>
      <w:r>
        <w:rPr>
          <w:spacing w:val="-1"/>
        </w:rPr>
        <w:t xml:space="preserve"> </w:t>
      </w:r>
      <w:r>
        <w:t>mô</w:t>
      </w:r>
      <w:r>
        <w:rPr>
          <w:spacing w:val="-1"/>
        </w:rPr>
        <w:t xml:space="preserve"> </w:t>
      </w:r>
      <w:r>
        <w:t>tả</w:t>
      </w:r>
      <w:r>
        <w:rPr>
          <w:spacing w:val="-2"/>
        </w:rPr>
        <w:t xml:space="preserve"> </w:t>
      </w:r>
      <w:r>
        <w:t>về</w:t>
      </w:r>
      <w:r>
        <w:rPr>
          <w:spacing w:val="-2"/>
        </w:rPr>
        <w:t xml:space="preserve"> </w:t>
      </w:r>
      <w:r>
        <w:t>thiết</w:t>
      </w:r>
      <w:r>
        <w:rPr>
          <w:spacing w:val="-1"/>
        </w:rPr>
        <w:t xml:space="preserve"> </w:t>
      </w:r>
      <w:r>
        <w:t>bị</w:t>
      </w:r>
      <w:r>
        <w:rPr>
          <w:spacing w:val="-1"/>
        </w:rPr>
        <w:t xml:space="preserve"> </w:t>
      </w:r>
      <w:r>
        <w:rPr>
          <w:spacing w:val="-4"/>
        </w:rPr>
        <w:t>Hub?</w:t>
      </w:r>
    </w:p>
    <w:p w14:paraId="64D828F1" w14:textId="77777777" w:rsidR="0050319C" w:rsidRDefault="00000000">
      <w:pPr>
        <w:pStyle w:val="ListParagraph"/>
        <w:numPr>
          <w:ilvl w:val="0"/>
          <w:numId w:val="27"/>
        </w:numPr>
        <w:tabs>
          <w:tab w:val="left" w:pos="744"/>
        </w:tabs>
        <w:spacing w:before="249"/>
        <w:ind w:left="744" w:hanging="359"/>
        <w:rPr>
          <w:sz w:val="28"/>
        </w:rPr>
      </w:pPr>
      <w:r>
        <w:rPr>
          <w:sz w:val="28"/>
        </w:rPr>
        <w:t>Sử</w:t>
      </w:r>
      <w:r>
        <w:rPr>
          <w:spacing w:val="-3"/>
          <w:sz w:val="28"/>
        </w:rPr>
        <w:t xml:space="preserve"> </w:t>
      </w:r>
      <w:r>
        <w:rPr>
          <w:sz w:val="28"/>
        </w:rPr>
        <w:t>dụng</w:t>
      </w:r>
      <w:r>
        <w:rPr>
          <w:spacing w:val="-1"/>
          <w:sz w:val="28"/>
        </w:rPr>
        <w:t xml:space="preserve"> </w:t>
      </w:r>
      <w:r>
        <w:rPr>
          <w:sz w:val="28"/>
        </w:rPr>
        <w:t>Hub dễ</w:t>
      </w:r>
      <w:r>
        <w:rPr>
          <w:spacing w:val="-2"/>
          <w:sz w:val="28"/>
        </w:rPr>
        <w:t xml:space="preserve"> </w:t>
      </w:r>
      <w:r>
        <w:rPr>
          <w:sz w:val="28"/>
        </w:rPr>
        <w:t>lắp</w:t>
      </w:r>
      <w:r>
        <w:rPr>
          <w:spacing w:val="-1"/>
          <w:sz w:val="28"/>
        </w:rPr>
        <w:t xml:space="preserve"> </w:t>
      </w:r>
      <w:r>
        <w:rPr>
          <w:sz w:val="28"/>
        </w:rPr>
        <w:t>đặt, dễ</w:t>
      </w:r>
      <w:r>
        <w:rPr>
          <w:spacing w:val="-2"/>
          <w:sz w:val="28"/>
        </w:rPr>
        <w:t xml:space="preserve"> </w:t>
      </w:r>
      <w:r>
        <w:rPr>
          <w:sz w:val="28"/>
        </w:rPr>
        <w:t>mở</w:t>
      </w:r>
      <w:r>
        <w:rPr>
          <w:spacing w:val="-2"/>
          <w:sz w:val="28"/>
        </w:rPr>
        <w:t xml:space="preserve"> </w:t>
      </w:r>
      <w:r>
        <w:rPr>
          <w:sz w:val="28"/>
        </w:rPr>
        <w:t xml:space="preserve">rộng </w:t>
      </w:r>
      <w:r>
        <w:rPr>
          <w:spacing w:val="-4"/>
          <w:sz w:val="28"/>
        </w:rPr>
        <w:t>mạng</w:t>
      </w:r>
    </w:p>
    <w:p w14:paraId="53A79412" w14:textId="77777777" w:rsidR="0050319C" w:rsidRDefault="00000000">
      <w:pPr>
        <w:pStyle w:val="ListParagraph"/>
        <w:numPr>
          <w:ilvl w:val="0"/>
          <w:numId w:val="27"/>
        </w:numPr>
        <w:tabs>
          <w:tab w:val="left" w:pos="744"/>
        </w:tabs>
        <w:ind w:left="744" w:hanging="359"/>
        <w:rPr>
          <w:sz w:val="28"/>
        </w:rPr>
      </w:pPr>
      <w:r>
        <w:rPr>
          <w:sz w:val="28"/>
        </w:rPr>
        <w:t>Mỗi</w:t>
      </w:r>
      <w:r>
        <w:rPr>
          <w:spacing w:val="-1"/>
          <w:sz w:val="28"/>
        </w:rPr>
        <w:t xml:space="preserve"> </w:t>
      </w:r>
      <w:r>
        <w:rPr>
          <w:sz w:val="28"/>
        </w:rPr>
        <w:t>một</w:t>
      </w:r>
      <w:r>
        <w:rPr>
          <w:spacing w:val="-1"/>
          <w:sz w:val="28"/>
        </w:rPr>
        <w:t xml:space="preserve"> </w:t>
      </w:r>
      <w:r>
        <w:rPr>
          <w:sz w:val="28"/>
        </w:rPr>
        <w:t>cổng</w:t>
      </w:r>
      <w:r>
        <w:rPr>
          <w:spacing w:val="-1"/>
          <w:sz w:val="28"/>
        </w:rPr>
        <w:t xml:space="preserve"> </w:t>
      </w:r>
      <w:r>
        <w:rPr>
          <w:sz w:val="28"/>
        </w:rPr>
        <w:t>của</w:t>
      </w:r>
      <w:r>
        <w:rPr>
          <w:spacing w:val="1"/>
          <w:sz w:val="28"/>
        </w:rPr>
        <w:t xml:space="preserve"> </w:t>
      </w:r>
      <w:r>
        <w:rPr>
          <w:sz w:val="28"/>
        </w:rPr>
        <w:t>Hub</w:t>
      </w:r>
      <w:r>
        <w:rPr>
          <w:spacing w:val="-1"/>
          <w:sz w:val="28"/>
        </w:rPr>
        <w:t xml:space="preserve"> </w:t>
      </w:r>
      <w:r>
        <w:rPr>
          <w:sz w:val="28"/>
        </w:rPr>
        <w:t>cho</w:t>
      </w:r>
      <w:r>
        <w:rPr>
          <w:spacing w:val="-1"/>
          <w:sz w:val="28"/>
        </w:rPr>
        <w:t xml:space="preserve"> </w:t>
      </w:r>
      <w:r>
        <w:rPr>
          <w:sz w:val="28"/>
        </w:rPr>
        <w:t>phép</w:t>
      </w:r>
      <w:r>
        <w:rPr>
          <w:spacing w:val="-1"/>
          <w:sz w:val="28"/>
        </w:rPr>
        <w:t xml:space="preserve"> </w:t>
      </w:r>
      <w:r>
        <w:rPr>
          <w:sz w:val="28"/>
        </w:rPr>
        <w:t>nối một</w:t>
      </w:r>
      <w:r>
        <w:rPr>
          <w:spacing w:val="-1"/>
          <w:sz w:val="28"/>
        </w:rPr>
        <w:t xml:space="preserve"> </w:t>
      </w:r>
      <w:r>
        <w:rPr>
          <w:sz w:val="28"/>
        </w:rPr>
        <w:t>máy</w:t>
      </w:r>
      <w:r>
        <w:rPr>
          <w:spacing w:val="-1"/>
          <w:sz w:val="28"/>
        </w:rPr>
        <w:t xml:space="preserve"> </w:t>
      </w:r>
      <w:r>
        <w:rPr>
          <w:sz w:val="28"/>
        </w:rPr>
        <w:t>tính</w:t>
      </w:r>
      <w:r>
        <w:rPr>
          <w:spacing w:val="-1"/>
          <w:sz w:val="28"/>
        </w:rPr>
        <w:t xml:space="preserve"> </w:t>
      </w:r>
      <w:r>
        <w:rPr>
          <w:sz w:val="28"/>
        </w:rPr>
        <w:t xml:space="preserve">vào </w:t>
      </w:r>
      <w:r>
        <w:rPr>
          <w:spacing w:val="-4"/>
          <w:sz w:val="28"/>
        </w:rPr>
        <w:t>mạng</w:t>
      </w:r>
    </w:p>
    <w:p w14:paraId="5EE84D4E" w14:textId="77777777" w:rsidR="0050319C" w:rsidRDefault="00000000">
      <w:pPr>
        <w:pStyle w:val="ListParagraph"/>
        <w:numPr>
          <w:ilvl w:val="0"/>
          <w:numId w:val="27"/>
        </w:numPr>
        <w:tabs>
          <w:tab w:val="left" w:pos="744"/>
        </w:tabs>
        <w:ind w:left="744" w:hanging="359"/>
        <w:rPr>
          <w:color w:val="FF0000"/>
          <w:sz w:val="28"/>
        </w:rPr>
      </w:pPr>
      <w:r>
        <w:rPr>
          <w:color w:val="FF0000"/>
          <w:sz w:val="28"/>
        </w:rPr>
        <w:t>Hub</w:t>
      </w:r>
      <w:r>
        <w:rPr>
          <w:color w:val="FF0000"/>
          <w:spacing w:val="-3"/>
          <w:sz w:val="28"/>
        </w:rPr>
        <w:t xml:space="preserve"> </w:t>
      </w:r>
      <w:r>
        <w:rPr>
          <w:color w:val="FF0000"/>
          <w:sz w:val="28"/>
        </w:rPr>
        <w:t>lọc</w:t>
      </w:r>
      <w:r>
        <w:rPr>
          <w:color w:val="FF0000"/>
          <w:spacing w:val="-2"/>
          <w:sz w:val="28"/>
        </w:rPr>
        <w:t xml:space="preserve"> </w:t>
      </w:r>
      <w:r>
        <w:rPr>
          <w:color w:val="FF0000"/>
          <w:sz w:val="28"/>
        </w:rPr>
        <w:t>và</w:t>
      </w:r>
      <w:r>
        <w:rPr>
          <w:color w:val="FF0000"/>
          <w:spacing w:val="-2"/>
          <w:sz w:val="28"/>
        </w:rPr>
        <w:t xml:space="preserve"> </w:t>
      </w:r>
      <w:r>
        <w:rPr>
          <w:color w:val="FF0000"/>
          <w:sz w:val="28"/>
        </w:rPr>
        <w:t>xử</w:t>
      </w:r>
      <w:r>
        <w:rPr>
          <w:color w:val="FF0000"/>
          <w:spacing w:val="-1"/>
          <w:sz w:val="28"/>
        </w:rPr>
        <w:t xml:space="preserve"> </w:t>
      </w:r>
      <w:r>
        <w:rPr>
          <w:color w:val="FF0000"/>
          <w:sz w:val="28"/>
        </w:rPr>
        <w:t>lý</w:t>
      </w:r>
      <w:r>
        <w:rPr>
          <w:color w:val="FF0000"/>
          <w:spacing w:val="-1"/>
          <w:sz w:val="28"/>
        </w:rPr>
        <w:t xml:space="preserve"> </w:t>
      </w:r>
      <w:r>
        <w:rPr>
          <w:color w:val="FF0000"/>
          <w:sz w:val="28"/>
        </w:rPr>
        <w:t>dữ liệu</w:t>
      </w:r>
      <w:r>
        <w:rPr>
          <w:color w:val="FF0000"/>
          <w:spacing w:val="-1"/>
          <w:sz w:val="28"/>
        </w:rPr>
        <w:t xml:space="preserve"> </w:t>
      </w:r>
      <w:r>
        <w:rPr>
          <w:color w:val="FF0000"/>
          <w:sz w:val="28"/>
        </w:rPr>
        <w:t>dựa</w:t>
      </w:r>
      <w:r>
        <w:rPr>
          <w:color w:val="FF0000"/>
          <w:spacing w:val="-2"/>
          <w:sz w:val="28"/>
        </w:rPr>
        <w:t xml:space="preserve"> </w:t>
      </w:r>
      <w:r>
        <w:rPr>
          <w:color w:val="FF0000"/>
          <w:sz w:val="28"/>
        </w:rPr>
        <w:t>vào</w:t>
      </w:r>
      <w:r>
        <w:rPr>
          <w:color w:val="FF0000"/>
          <w:spacing w:val="-1"/>
          <w:sz w:val="28"/>
        </w:rPr>
        <w:t xml:space="preserve"> </w:t>
      </w:r>
      <w:r>
        <w:rPr>
          <w:color w:val="FF0000"/>
          <w:sz w:val="28"/>
        </w:rPr>
        <w:t>địa</w:t>
      </w:r>
      <w:r>
        <w:rPr>
          <w:color w:val="FF0000"/>
          <w:spacing w:val="-2"/>
          <w:sz w:val="28"/>
        </w:rPr>
        <w:t xml:space="preserve"> </w:t>
      </w:r>
      <w:r>
        <w:rPr>
          <w:color w:val="FF0000"/>
          <w:sz w:val="28"/>
        </w:rPr>
        <w:t xml:space="preserve">chỉ </w:t>
      </w:r>
      <w:r>
        <w:rPr>
          <w:color w:val="FF0000"/>
          <w:spacing w:val="-5"/>
          <w:sz w:val="28"/>
        </w:rPr>
        <w:t>MAC</w:t>
      </w:r>
    </w:p>
    <w:p w14:paraId="10EA9037" w14:textId="77777777" w:rsidR="0050319C" w:rsidRDefault="00000000">
      <w:pPr>
        <w:pStyle w:val="ListParagraph"/>
        <w:numPr>
          <w:ilvl w:val="0"/>
          <w:numId w:val="27"/>
        </w:numPr>
        <w:tabs>
          <w:tab w:val="left" w:pos="744"/>
        </w:tabs>
        <w:ind w:left="744" w:hanging="359"/>
        <w:rPr>
          <w:sz w:val="28"/>
        </w:rPr>
      </w:pPr>
      <w:r>
        <w:rPr>
          <w:sz w:val="28"/>
        </w:rPr>
        <w:t>Hub</w:t>
      </w:r>
      <w:r>
        <w:rPr>
          <w:spacing w:val="-3"/>
          <w:sz w:val="28"/>
        </w:rPr>
        <w:t xml:space="preserve"> </w:t>
      </w:r>
      <w:r>
        <w:rPr>
          <w:sz w:val="28"/>
        </w:rPr>
        <w:t>chuyển</w:t>
      </w:r>
      <w:r>
        <w:rPr>
          <w:spacing w:val="-1"/>
          <w:sz w:val="28"/>
        </w:rPr>
        <w:t xml:space="preserve"> </w:t>
      </w:r>
      <w:r>
        <w:rPr>
          <w:sz w:val="28"/>
        </w:rPr>
        <w:t>tín hiệu</w:t>
      </w:r>
      <w:r>
        <w:rPr>
          <w:spacing w:val="-1"/>
          <w:sz w:val="28"/>
        </w:rPr>
        <w:t xml:space="preserve"> </w:t>
      </w:r>
      <w:r>
        <w:rPr>
          <w:sz w:val="28"/>
        </w:rPr>
        <w:t>nhận được</w:t>
      </w:r>
      <w:r>
        <w:rPr>
          <w:spacing w:val="-2"/>
          <w:sz w:val="28"/>
        </w:rPr>
        <w:t xml:space="preserve"> </w:t>
      </w:r>
      <w:r>
        <w:rPr>
          <w:sz w:val="28"/>
        </w:rPr>
        <w:t>từ</w:t>
      </w:r>
      <w:r>
        <w:rPr>
          <w:spacing w:val="-1"/>
          <w:sz w:val="28"/>
        </w:rPr>
        <w:t xml:space="preserve"> </w:t>
      </w:r>
      <w:r>
        <w:rPr>
          <w:sz w:val="28"/>
        </w:rPr>
        <w:t>một cổng</w:t>
      </w:r>
      <w:r>
        <w:rPr>
          <w:spacing w:val="-1"/>
          <w:sz w:val="28"/>
        </w:rPr>
        <w:t xml:space="preserve"> </w:t>
      </w:r>
      <w:r>
        <w:rPr>
          <w:sz w:val="28"/>
        </w:rPr>
        <w:t>đến tất</w:t>
      </w:r>
      <w:r>
        <w:rPr>
          <w:spacing w:val="-1"/>
          <w:sz w:val="28"/>
        </w:rPr>
        <w:t xml:space="preserve"> </w:t>
      </w:r>
      <w:r>
        <w:rPr>
          <w:sz w:val="28"/>
        </w:rPr>
        <w:t>cả các</w:t>
      </w:r>
      <w:r>
        <w:rPr>
          <w:spacing w:val="-1"/>
          <w:sz w:val="28"/>
        </w:rPr>
        <w:t xml:space="preserve"> </w:t>
      </w:r>
      <w:r>
        <w:rPr>
          <w:sz w:val="28"/>
        </w:rPr>
        <w:t>cổng</w:t>
      </w:r>
      <w:r>
        <w:rPr>
          <w:spacing w:val="-1"/>
          <w:sz w:val="28"/>
        </w:rPr>
        <w:t xml:space="preserve"> </w:t>
      </w:r>
      <w:r>
        <w:rPr>
          <w:sz w:val="28"/>
        </w:rPr>
        <w:t>còn</w:t>
      </w:r>
      <w:r>
        <w:rPr>
          <w:spacing w:val="1"/>
          <w:sz w:val="28"/>
        </w:rPr>
        <w:t xml:space="preserve"> </w:t>
      </w:r>
      <w:r>
        <w:rPr>
          <w:spacing w:val="-5"/>
          <w:sz w:val="28"/>
        </w:rPr>
        <w:t>lại</w:t>
      </w:r>
    </w:p>
    <w:p w14:paraId="11AB5085" w14:textId="77777777" w:rsidR="0050319C" w:rsidRDefault="00000000">
      <w:pPr>
        <w:pStyle w:val="BodyText"/>
        <w:spacing w:before="248" w:line="276" w:lineRule="auto"/>
        <w:ind w:left="25" w:firstLine="0"/>
      </w:pPr>
      <w:r>
        <w:t>Câu</w:t>
      </w:r>
      <w:r>
        <w:rPr>
          <w:spacing w:val="-3"/>
        </w:rPr>
        <w:t xml:space="preserve"> </w:t>
      </w:r>
      <w:r>
        <w:t>20:</w:t>
      </w:r>
      <w:r>
        <w:rPr>
          <w:spacing w:val="-3"/>
        </w:rPr>
        <w:t xml:space="preserve"> </w:t>
      </w:r>
      <w:r>
        <w:t>Repeater</w:t>
      </w:r>
      <w:r>
        <w:rPr>
          <w:spacing w:val="-2"/>
        </w:rPr>
        <w:t xml:space="preserve"> </w:t>
      </w:r>
      <w:r>
        <w:t>hoạt</w:t>
      </w:r>
      <w:r>
        <w:rPr>
          <w:spacing w:val="-3"/>
        </w:rPr>
        <w:t xml:space="preserve"> </w:t>
      </w:r>
      <w:r>
        <w:t>động</w:t>
      </w:r>
      <w:r>
        <w:rPr>
          <w:spacing w:val="-3"/>
        </w:rPr>
        <w:t xml:space="preserve"> </w:t>
      </w:r>
      <w:r>
        <w:t>tương</w:t>
      </w:r>
      <w:r>
        <w:rPr>
          <w:spacing w:val="-3"/>
        </w:rPr>
        <w:t xml:space="preserve"> </w:t>
      </w:r>
      <w:r>
        <w:t>đương</w:t>
      </w:r>
      <w:r>
        <w:rPr>
          <w:spacing w:val="-3"/>
        </w:rPr>
        <w:t xml:space="preserve"> </w:t>
      </w:r>
      <w:r>
        <w:t>chức</w:t>
      </w:r>
      <w:r>
        <w:rPr>
          <w:spacing w:val="-4"/>
        </w:rPr>
        <w:t xml:space="preserve"> </w:t>
      </w:r>
      <w:r>
        <w:t>năng</w:t>
      </w:r>
      <w:r>
        <w:rPr>
          <w:spacing w:val="-3"/>
        </w:rPr>
        <w:t xml:space="preserve"> </w:t>
      </w:r>
      <w:r>
        <w:t>của</w:t>
      </w:r>
      <w:r>
        <w:rPr>
          <w:spacing w:val="-4"/>
        </w:rPr>
        <w:t xml:space="preserve"> </w:t>
      </w:r>
      <w:r>
        <w:t>tầng</w:t>
      </w:r>
      <w:r>
        <w:rPr>
          <w:spacing w:val="-2"/>
        </w:rPr>
        <w:t xml:space="preserve"> </w:t>
      </w:r>
      <w:r>
        <w:t>nào</w:t>
      </w:r>
      <w:r>
        <w:rPr>
          <w:spacing w:val="-3"/>
        </w:rPr>
        <w:t xml:space="preserve"> </w:t>
      </w:r>
      <w:r>
        <w:t>trong</w:t>
      </w:r>
      <w:r>
        <w:rPr>
          <w:spacing w:val="-3"/>
        </w:rPr>
        <w:t xml:space="preserve"> </w:t>
      </w:r>
      <w:r>
        <w:t>mô</w:t>
      </w:r>
      <w:r>
        <w:rPr>
          <w:spacing w:val="-3"/>
        </w:rPr>
        <w:t xml:space="preserve"> </w:t>
      </w:r>
      <w:r>
        <w:t xml:space="preserve">hình </w:t>
      </w:r>
      <w:r>
        <w:rPr>
          <w:spacing w:val="-4"/>
        </w:rPr>
        <w:t>OSI?</w:t>
      </w:r>
    </w:p>
    <w:p w14:paraId="743CBD2E" w14:textId="77777777" w:rsidR="0050319C" w:rsidRDefault="00000000">
      <w:pPr>
        <w:pStyle w:val="ListParagraph"/>
        <w:numPr>
          <w:ilvl w:val="0"/>
          <w:numId w:val="26"/>
        </w:numPr>
        <w:tabs>
          <w:tab w:val="left" w:pos="744"/>
        </w:tabs>
        <w:spacing w:before="199"/>
        <w:ind w:left="744" w:hanging="359"/>
        <w:rPr>
          <w:sz w:val="28"/>
        </w:rPr>
      </w:pPr>
      <w:r>
        <w:rPr>
          <w:spacing w:val="-2"/>
          <w:sz w:val="28"/>
        </w:rPr>
        <w:t>Application</w:t>
      </w:r>
    </w:p>
    <w:p w14:paraId="593276C2" w14:textId="77777777" w:rsidR="0050319C" w:rsidRDefault="00000000">
      <w:pPr>
        <w:pStyle w:val="ListParagraph"/>
        <w:numPr>
          <w:ilvl w:val="0"/>
          <w:numId w:val="26"/>
        </w:numPr>
        <w:tabs>
          <w:tab w:val="left" w:pos="744"/>
        </w:tabs>
        <w:ind w:left="744" w:hanging="359"/>
        <w:rPr>
          <w:color w:val="FF0000"/>
          <w:sz w:val="28"/>
        </w:rPr>
      </w:pPr>
      <w:r>
        <w:rPr>
          <w:color w:val="FF0000"/>
          <w:spacing w:val="-2"/>
          <w:sz w:val="28"/>
        </w:rPr>
        <w:t>Physical</w:t>
      </w:r>
    </w:p>
    <w:p w14:paraId="0002E3A5" w14:textId="77777777" w:rsidR="0050319C" w:rsidRDefault="00000000">
      <w:pPr>
        <w:pStyle w:val="ListParagraph"/>
        <w:numPr>
          <w:ilvl w:val="0"/>
          <w:numId w:val="26"/>
        </w:numPr>
        <w:tabs>
          <w:tab w:val="left" w:pos="744"/>
        </w:tabs>
        <w:ind w:left="744" w:hanging="359"/>
        <w:rPr>
          <w:sz w:val="28"/>
        </w:rPr>
      </w:pPr>
      <w:r>
        <w:rPr>
          <w:spacing w:val="-2"/>
          <w:sz w:val="28"/>
        </w:rPr>
        <w:t>Network</w:t>
      </w:r>
    </w:p>
    <w:p w14:paraId="09E3EB64" w14:textId="77777777" w:rsidR="0050319C" w:rsidRDefault="00000000">
      <w:pPr>
        <w:pStyle w:val="ListParagraph"/>
        <w:numPr>
          <w:ilvl w:val="0"/>
          <w:numId w:val="26"/>
        </w:numPr>
        <w:tabs>
          <w:tab w:val="left" w:pos="744"/>
        </w:tabs>
        <w:ind w:left="744" w:hanging="359"/>
        <w:rPr>
          <w:sz w:val="28"/>
        </w:rPr>
      </w:pPr>
      <w:r>
        <w:rPr>
          <w:sz w:val="28"/>
        </w:rPr>
        <w:t>Data</w:t>
      </w:r>
      <w:r>
        <w:rPr>
          <w:spacing w:val="-5"/>
          <w:sz w:val="28"/>
        </w:rPr>
        <w:t xml:space="preserve"> </w:t>
      </w:r>
      <w:r>
        <w:rPr>
          <w:spacing w:val="-4"/>
          <w:sz w:val="28"/>
        </w:rPr>
        <w:t>Link</w:t>
      </w:r>
    </w:p>
    <w:p w14:paraId="07CA0285" w14:textId="77777777" w:rsidR="0050319C" w:rsidRDefault="00000000">
      <w:pPr>
        <w:pStyle w:val="BodyText"/>
        <w:spacing w:before="248" w:line="276" w:lineRule="auto"/>
        <w:ind w:left="25" w:right="34" w:firstLine="0"/>
      </w:pPr>
      <w:r>
        <w:t>Câu 21: Khi nói về Địa chỉ MAC có 2 phát biểu như sau: PB1: “Địa chỉ MAC có độ</w:t>
      </w:r>
      <w:r>
        <w:rPr>
          <w:spacing w:val="-3"/>
        </w:rPr>
        <w:t xml:space="preserve"> </w:t>
      </w:r>
      <w:r>
        <w:t>dài</w:t>
      </w:r>
      <w:r>
        <w:rPr>
          <w:spacing w:val="-3"/>
        </w:rPr>
        <w:t xml:space="preserve"> </w:t>
      </w:r>
      <w:r>
        <w:t>32</w:t>
      </w:r>
      <w:r>
        <w:rPr>
          <w:spacing w:val="-3"/>
        </w:rPr>
        <w:t xml:space="preserve"> </w:t>
      </w:r>
      <w:r>
        <w:t>bit”.</w:t>
      </w:r>
      <w:r>
        <w:rPr>
          <w:spacing w:val="-3"/>
        </w:rPr>
        <w:t xml:space="preserve"> </w:t>
      </w:r>
      <w:r>
        <w:t>PB2:</w:t>
      </w:r>
      <w:r>
        <w:rPr>
          <w:spacing w:val="-3"/>
        </w:rPr>
        <w:t xml:space="preserve"> </w:t>
      </w:r>
      <w:r>
        <w:t>“Địa</w:t>
      </w:r>
      <w:r>
        <w:rPr>
          <w:spacing w:val="-4"/>
        </w:rPr>
        <w:t xml:space="preserve"> </w:t>
      </w:r>
      <w:r>
        <w:t>chỉ</w:t>
      </w:r>
      <w:r>
        <w:rPr>
          <w:spacing w:val="-3"/>
        </w:rPr>
        <w:t xml:space="preserve"> </w:t>
      </w:r>
      <w:r>
        <w:t>MAC</w:t>
      </w:r>
      <w:r>
        <w:rPr>
          <w:spacing w:val="-3"/>
        </w:rPr>
        <w:t xml:space="preserve"> </w:t>
      </w:r>
      <w:r>
        <w:t>là</w:t>
      </w:r>
      <w:r>
        <w:rPr>
          <w:spacing w:val="-2"/>
        </w:rPr>
        <w:t xml:space="preserve"> </w:t>
      </w:r>
      <w:r>
        <w:t>địa</w:t>
      </w:r>
      <w:r>
        <w:rPr>
          <w:spacing w:val="-2"/>
        </w:rPr>
        <w:t xml:space="preserve"> </w:t>
      </w:r>
      <w:r>
        <w:t>chỉ</w:t>
      </w:r>
      <w:r>
        <w:rPr>
          <w:spacing w:val="-3"/>
        </w:rPr>
        <w:t xml:space="preserve"> </w:t>
      </w:r>
      <w:r>
        <w:t>logic”.</w:t>
      </w:r>
      <w:r>
        <w:rPr>
          <w:spacing w:val="-3"/>
        </w:rPr>
        <w:t xml:space="preserve"> </w:t>
      </w:r>
      <w:r>
        <w:t>Hỏi</w:t>
      </w:r>
      <w:r>
        <w:rPr>
          <w:spacing w:val="-3"/>
        </w:rPr>
        <w:t xml:space="preserve"> </w:t>
      </w:r>
      <w:r>
        <w:t>khẳng</w:t>
      </w:r>
      <w:r>
        <w:rPr>
          <w:spacing w:val="-3"/>
        </w:rPr>
        <w:t xml:space="preserve"> </w:t>
      </w:r>
      <w:r>
        <w:t>định</w:t>
      </w:r>
      <w:r>
        <w:rPr>
          <w:spacing w:val="-3"/>
        </w:rPr>
        <w:t xml:space="preserve"> </w:t>
      </w:r>
      <w:r>
        <w:t>nào</w:t>
      </w:r>
      <w:r>
        <w:rPr>
          <w:spacing w:val="-3"/>
        </w:rPr>
        <w:t xml:space="preserve"> </w:t>
      </w:r>
      <w:r>
        <w:t>sau</w:t>
      </w:r>
      <w:r>
        <w:rPr>
          <w:spacing w:val="-2"/>
        </w:rPr>
        <w:t xml:space="preserve"> </w:t>
      </w:r>
      <w:r>
        <w:t>đây</w:t>
      </w:r>
      <w:r>
        <w:rPr>
          <w:spacing w:val="-3"/>
        </w:rPr>
        <w:t xml:space="preserve"> </w:t>
      </w:r>
      <w:r>
        <w:t xml:space="preserve">là </w:t>
      </w:r>
      <w:r>
        <w:rPr>
          <w:spacing w:val="-2"/>
        </w:rPr>
        <w:t>đúng?</w:t>
      </w:r>
    </w:p>
    <w:p w14:paraId="6BCF698C" w14:textId="77777777" w:rsidR="0050319C" w:rsidRDefault="00000000">
      <w:pPr>
        <w:pStyle w:val="ListParagraph"/>
        <w:numPr>
          <w:ilvl w:val="0"/>
          <w:numId w:val="25"/>
        </w:numPr>
        <w:tabs>
          <w:tab w:val="left" w:pos="744"/>
        </w:tabs>
        <w:spacing w:before="199"/>
        <w:ind w:left="744" w:hanging="359"/>
        <w:rPr>
          <w:color w:val="FF0000"/>
          <w:sz w:val="28"/>
        </w:rPr>
      </w:pPr>
      <w:r>
        <w:rPr>
          <w:noProof/>
          <w:sz w:val="28"/>
        </w:rPr>
        <w:drawing>
          <wp:anchor distT="0" distB="0" distL="0" distR="0" simplePos="0" relativeHeight="15743488" behindDoc="0" locked="0" layoutInCell="1" allowOverlap="1" wp14:anchorId="595B26FB" wp14:editId="18F36339">
            <wp:simplePos x="0" y="0"/>
            <wp:positionH relativeFrom="page">
              <wp:posOffset>1981200</wp:posOffset>
            </wp:positionH>
            <wp:positionV relativeFrom="paragraph">
              <wp:posOffset>867091</wp:posOffset>
            </wp:positionV>
            <wp:extent cx="3810000" cy="364238"/>
            <wp:effectExtent l="0" t="0" r="0" b="0"/>
            <wp:wrapNone/>
            <wp:docPr id="33" name="Image 3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color w:val="FF0000"/>
          <w:sz w:val="28"/>
        </w:rPr>
        <w:t>PB1</w:t>
      </w:r>
      <w:r>
        <w:rPr>
          <w:color w:val="FF0000"/>
          <w:spacing w:val="-2"/>
          <w:sz w:val="28"/>
        </w:rPr>
        <w:t xml:space="preserve"> </w:t>
      </w:r>
      <w:r>
        <w:rPr>
          <w:color w:val="FF0000"/>
          <w:sz w:val="28"/>
        </w:rPr>
        <w:t>sai,</w:t>
      </w:r>
      <w:r>
        <w:rPr>
          <w:color w:val="FF0000"/>
          <w:spacing w:val="-1"/>
          <w:sz w:val="28"/>
        </w:rPr>
        <w:t xml:space="preserve"> </w:t>
      </w:r>
      <w:r>
        <w:rPr>
          <w:color w:val="FF0000"/>
          <w:sz w:val="28"/>
        </w:rPr>
        <w:t>PB2</w:t>
      </w:r>
      <w:r>
        <w:rPr>
          <w:color w:val="FF0000"/>
          <w:spacing w:val="-2"/>
          <w:sz w:val="28"/>
        </w:rPr>
        <w:t xml:space="preserve"> </w:t>
      </w:r>
      <w:r>
        <w:rPr>
          <w:color w:val="FF0000"/>
          <w:spacing w:val="-5"/>
          <w:sz w:val="28"/>
        </w:rPr>
        <w:t>sai</w:t>
      </w:r>
    </w:p>
    <w:p w14:paraId="0F1120AC" w14:textId="77777777" w:rsidR="0050319C" w:rsidRDefault="0050319C">
      <w:pPr>
        <w:pStyle w:val="ListParagraph"/>
        <w:rPr>
          <w:sz w:val="28"/>
        </w:rPr>
        <w:sectPr w:rsidR="0050319C">
          <w:pgSz w:w="12240" w:h="15840"/>
          <w:pgMar w:top="1380" w:right="1417" w:bottom="320" w:left="1417" w:header="0" w:footer="121" w:gutter="0"/>
          <w:cols w:space="720"/>
        </w:sectPr>
      </w:pPr>
    </w:p>
    <w:p w14:paraId="1F1F3264" w14:textId="77777777" w:rsidR="0050319C" w:rsidRDefault="00000000">
      <w:pPr>
        <w:pStyle w:val="ListParagraph"/>
        <w:numPr>
          <w:ilvl w:val="0"/>
          <w:numId w:val="25"/>
        </w:numPr>
        <w:tabs>
          <w:tab w:val="left" w:pos="744"/>
        </w:tabs>
        <w:spacing w:before="60"/>
        <w:ind w:left="744" w:hanging="359"/>
        <w:rPr>
          <w:sz w:val="28"/>
        </w:rPr>
      </w:pPr>
      <w:r>
        <w:rPr>
          <w:sz w:val="28"/>
        </w:rPr>
        <w:lastRenderedPageBreak/>
        <w:t>PB1</w:t>
      </w:r>
      <w:r>
        <w:rPr>
          <w:spacing w:val="-2"/>
          <w:sz w:val="28"/>
        </w:rPr>
        <w:t xml:space="preserve"> </w:t>
      </w:r>
      <w:r>
        <w:rPr>
          <w:sz w:val="28"/>
        </w:rPr>
        <w:t>sai,</w:t>
      </w:r>
      <w:r>
        <w:rPr>
          <w:spacing w:val="-1"/>
          <w:sz w:val="28"/>
        </w:rPr>
        <w:t xml:space="preserve"> </w:t>
      </w:r>
      <w:r>
        <w:rPr>
          <w:sz w:val="28"/>
        </w:rPr>
        <w:t>PB2</w:t>
      </w:r>
      <w:r>
        <w:rPr>
          <w:spacing w:val="-2"/>
          <w:sz w:val="28"/>
        </w:rPr>
        <w:t xml:space="preserve"> </w:t>
      </w:r>
      <w:r>
        <w:rPr>
          <w:spacing w:val="-4"/>
          <w:sz w:val="28"/>
        </w:rPr>
        <w:t>đúng</w:t>
      </w:r>
    </w:p>
    <w:p w14:paraId="0ADCD9E2" w14:textId="77777777" w:rsidR="0050319C" w:rsidRDefault="00000000">
      <w:pPr>
        <w:pStyle w:val="ListParagraph"/>
        <w:numPr>
          <w:ilvl w:val="0"/>
          <w:numId w:val="25"/>
        </w:numPr>
        <w:tabs>
          <w:tab w:val="left" w:pos="744"/>
        </w:tabs>
        <w:ind w:left="744" w:hanging="359"/>
        <w:rPr>
          <w:sz w:val="28"/>
        </w:rPr>
      </w:pPr>
      <w:r>
        <w:rPr>
          <w:sz w:val="28"/>
        </w:rPr>
        <w:t>PB1</w:t>
      </w:r>
      <w:r>
        <w:rPr>
          <w:spacing w:val="-2"/>
          <w:sz w:val="28"/>
        </w:rPr>
        <w:t xml:space="preserve"> </w:t>
      </w:r>
      <w:r>
        <w:rPr>
          <w:sz w:val="28"/>
        </w:rPr>
        <w:t>đúng,</w:t>
      </w:r>
      <w:r>
        <w:rPr>
          <w:spacing w:val="-1"/>
          <w:sz w:val="28"/>
        </w:rPr>
        <w:t xml:space="preserve"> </w:t>
      </w:r>
      <w:r>
        <w:rPr>
          <w:sz w:val="28"/>
        </w:rPr>
        <w:t>PB2</w:t>
      </w:r>
      <w:r>
        <w:rPr>
          <w:spacing w:val="-1"/>
          <w:sz w:val="28"/>
        </w:rPr>
        <w:t xml:space="preserve"> </w:t>
      </w:r>
      <w:r>
        <w:rPr>
          <w:spacing w:val="-5"/>
          <w:sz w:val="28"/>
        </w:rPr>
        <w:t>sai</w:t>
      </w:r>
    </w:p>
    <w:p w14:paraId="559F6561" w14:textId="77777777" w:rsidR="0050319C" w:rsidRDefault="00000000">
      <w:pPr>
        <w:pStyle w:val="ListParagraph"/>
        <w:numPr>
          <w:ilvl w:val="0"/>
          <w:numId w:val="25"/>
        </w:numPr>
        <w:tabs>
          <w:tab w:val="left" w:pos="744"/>
        </w:tabs>
        <w:ind w:left="744" w:hanging="359"/>
        <w:rPr>
          <w:sz w:val="28"/>
        </w:rPr>
      </w:pPr>
      <w:r>
        <w:rPr>
          <w:sz w:val="28"/>
        </w:rPr>
        <w:t>PB1</w:t>
      </w:r>
      <w:r>
        <w:rPr>
          <w:spacing w:val="-2"/>
          <w:sz w:val="28"/>
        </w:rPr>
        <w:t xml:space="preserve"> </w:t>
      </w:r>
      <w:r>
        <w:rPr>
          <w:sz w:val="28"/>
        </w:rPr>
        <w:t>đúng,</w:t>
      </w:r>
      <w:r>
        <w:rPr>
          <w:spacing w:val="-1"/>
          <w:sz w:val="28"/>
        </w:rPr>
        <w:t xml:space="preserve"> </w:t>
      </w:r>
      <w:r>
        <w:rPr>
          <w:sz w:val="28"/>
        </w:rPr>
        <w:t>PB2</w:t>
      </w:r>
      <w:r>
        <w:rPr>
          <w:spacing w:val="-1"/>
          <w:sz w:val="28"/>
        </w:rPr>
        <w:t xml:space="preserve"> </w:t>
      </w:r>
      <w:r>
        <w:rPr>
          <w:spacing w:val="-4"/>
          <w:sz w:val="28"/>
        </w:rPr>
        <w:t>đúng</w:t>
      </w:r>
    </w:p>
    <w:p w14:paraId="5F010F81" w14:textId="77777777" w:rsidR="0050319C" w:rsidRDefault="00000000">
      <w:pPr>
        <w:pStyle w:val="BodyText"/>
        <w:spacing w:before="248" w:line="276" w:lineRule="auto"/>
        <w:ind w:left="25" w:firstLine="0"/>
      </w:pPr>
      <w:r>
        <w:t>Câu</w:t>
      </w:r>
      <w:r>
        <w:rPr>
          <w:spacing w:val="-3"/>
        </w:rPr>
        <w:t xml:space="preserve"> </w:t>
      </w:r>
      <w:r>
        <w:t>22:</w:t>
      </w:r>
      <w:r>
        <w:rPr>
          <w:spacing w:val="-3"/>
        </w:rPr>
        <w:t xml:space="preserve"> </w:t>
      </w:r>
      <w:r>
        <w:t>Trường</w:t>
      </w:r>
      <w:r>
        <w:rPr>
          <w:spacing w:val="-3"/>
        </w:rPr>
        <w:t xml:space="preserve"> </w:t>
      </w:r>
      <w:r>
        <w:t>“Start</w:t>
      </w:r>
      <w:r>
        <w:rPr>
          <w:spacing w:val="-3"/>
        </w:rPr>
        <w:t xml:space="preserve"> </w:t>
      </w:r>
      <w:r>
        <w:t>of</w:t>
      </w:r>
      <w:r>
        <w:rPr>
          <w:spacing w:val="-3"/>
        </w:rPr>
        <w:t xml:space="preserve"> </w:t>
      </w:r>
      <w:r>
        <w:t>Frame</w:t>
      </w:r>
      <w:r>
        <w:rPr>
          <w:spacing w:val="-4"/>
        </w:rPr>
        <w:t xml:space="preserve"> </w:t>
      </w:r>
      <w:r>
        <w:t>Delimiter”</w:t>
      </w:r>
      <w:r>
        <w:rPr>
          <w:spacing w:val="-4"/>
        </w:rPr>
        <w:t xml:space="preserve"> </w:t>
      </w:r>
      <w:r>
        <w:t>trong</w:t>
      </w:r>
      <w:r>
        <w:rPr>
          <w:spacing w:val="-3"/>
        </w:rPr>
        <w:t xml:space="preserve"> </w:t>
      </w:r>
      <w:r>
        <w:t>cấu</w:t>
      </w:r>
      <w:r>
        <w:rPr>
          <w:spacing w:val="-2"/>
        </w:rPr>
        <w:t xml:space="preserve"> </w:t>
      </w:r>
      <w:r>
        <w:t>trúc</w:t>
      </w:r>
      <w:r>
        <w:rPr>
          <w:spacing w:val="-4"/>
        </w:rPr>
        <w:t xml:space="preserve"> </w:t>
      </w:r>
      <w:r>
        <w:t>khung</w:t>
      </w:r>
      <w:r>
        <w:rPr>
          <w:spacing w:val="-3"/>
        </w:rPr>
        <w:t xml:space="preserve"> </w:t>
      </w:r>
      <w:r>
        <w:t>Ethernet</w:t>
      </w:r>
      <w:r>
        <w:rPr>
          <w:spacing w:val="-3"/>
        </w:rPr>
        <w:t xml:space="preserve"> </w:t>
      </w:r>
      <w:r>
        <w:t>chỉ</w:t>
      </w:r>
      <w:r>
        <w:rPr>
          <w:spacing w:val="-3"/>
        </w:rPr>
        <w:t xml:space="preserve"> </w:t>
      </w:r>
      <w:r>
        <w:t>ra</w:t>
      </w:r>
      <w:r>
        <w:rPr>
          <w:spacing w:val="-4"/>
        </w:rPr>
        <w:t xml:space="preserve"> </w:t>
      </w:r>
      <w:r>
        <w:t>sự bắt đầu nào?</w:t>
      </w:r>
    </w:p>
    <w:p w14:paraId="46BCBCD4" w14:textId="77777777" w:rsidR="0050319C" w:rsidRDefault="00000000">
      <w:pPr>
        <w:pStyle w:val="ListParagraph"/>
        <w:numPr>
          <w:ilvl w:val="0"/>
          <w:numId w:val="24"/>
        </w:numPr>
        <w:tabs>
          <w:tab w:val="left" w:pos="744"/>
        </w:tabs>
        <w:spacing w:before="200"/>
        <w:ind w:left="744" w:hanging="359"/>
        <w:rPr>
          <w:sz w:val="28"/>
        </w:rPr>
      </w:pPr>
      <w:r>
        <w:rPr>
          <w:sz w:val="28"/>
        </w:rPr>
        <w:t>sự</w:t>
      </w:r>
      <w:r>
        <w:rPr>
          <w:spacing w:val="-1"/>
          <w:sz w:val="28"/>
        </w:rPr>
        <w:t xml:space="preserve"> </w:t>
      </w:r>
      <w:r>
        <w:rPr>
          <w:sz w:val="28"/>
        </w:rPr>
        <w:t>bắt</w:t>
      </w:r>
      <w:r>
        <w:rPr>
          <w:spacing w:val="-1"/>
          <w:sz w:val="28"/>
        </w:rPr>
        <w:t xml:space="preserve"> </w:t>
      </w:r>
      <w:r>
        <w:rPr>
          <w:sz w:val="28"/>
        </w:rPr>
        <w:t>đầu</w:t>
      </w:r>
      <w:r>
        <w:rPr>
          <w:spacing w:val="-1"/>
          <w:sz w:val="28"/>
        </w:rPr>
        <w:t xml:space="preserve"> </w:t>
      </w:r>
      <w:r>
        <w:rPr>
          <w:sz w:val="28"/>
        </w:rPr>
        <w:t>của một</w:t>
      </w:r>
      <w:r>
        <w:rPr>
          <w:spacing w:val="-1"/>
          <w:sz w:val="28"/>
        </w:rPr>
        <w:t xml:space="preserve"> </w:t>
      </w:r>
      <w:r>
        <w:rPr>
          <w:sz w:val="28"/>
        </w:rPr>
        <w:t>khung</w:t>
      </w:r>
      <w:r>
        <w:rPr>
          <w:spacing w:val="-1"/>
          <w:sz w:val="28"/>
        </w:rPr>
        <w:t xml:space="preserve"> </w:t>
      </w:r>
      <w:r>
        <w:rPr>
          <w:spacing w:val="-2"/>
          <w:sz w:val="28"/>
        </w:rPr>
        <w:t>truyền</w:t>
      </w:r>
    </w:p>
    <w:p w14:paraId="51A4D93F" w14:textId="77777777" w:rsidR="0050319C" w:rsidRDefault="00000000">
      <w:pPr>
        <w:pStyle w:val="ListParagraph"/>
        <w:numPr>
          <w:ilvl w:val="0"/>
          <w:numId w:val="24"/>
        </w:numPr>
        <w:tabs>
          <w:tab w:val="left" w:pos="744"/>
        </w:tabs>
        <w:ind w:left="744" w:hanging="359"/>
        <w:rPr>
          <w:color w:val="FF0000"/>
          <w:sz w:val="28"/>
        </w:rPr>
      </w:pPr>
      <w:r>
        <w:rPr>
          <w:color w:val="FF0000"/>
          <w:sz w:val="28"/>
        </w:rPr>
        <w:t>sự</w:t>
      </w:r>
      <w:r>
        <w:rPr>
          <w:color w:val="FF0000"/>
          <w:spacing w:val="-2"/>
          <w:sz w:val="28"/>
        </w:rPr>
        <w:t xml:space="preserve"> </w:t>
      </w:r>
      <w:r>
        <w:rPr>
          <w:color w:val="FF0000"/>
          <w:sz w:val="28"/>
        </w:rPr>
        <w:t>bắt</w:t>
      </w:r>
      <w:r>
        <w:rPr>
          <w:color w:val="FF0000"/>
          <w:spacing w:val="-1"/>
          <w:sz w:val="28"/>
        </w:rPr>
        <w:t xml:space="preserve"> </w:t>
      </w:r>
      <w:r>
        <w:rPr>
          <w:color w:val="FF0000"/>
          <w:sz w:val="28"/>
        </w:rPr>
        <w:t>đầu</w:t>
      </w:r>
      <w:r>
        <w:rPr>
          <w:color w:val="FF0000"/>
          <w:spacing w:val="-2"/>
          <w:sz w:val="28"/>
        </w:rPr>
        <w:t xml:space="preserve"> </w:t>
      </w:r>
      <w:r>
        <w:rPr>
          <w:color w:val="FF0000"/>
          <w:sz w:val="28"/>
        </w:rPr>
        <w:t>của chuỗi</w:t>
      </w:r>
      <w:r>
        <w:rPr>
          <w:color w:val="FF0000"/>
          <w:spacing w:val="-2"/>
          <w:sz w:val="28"/>
        </w:rPr>
        <w:t xml:space="preserve"> </w:t>
      </w:r>
      <w:r>
        <w:rPr>
          <w:color w:val="FF0000"/>
          <w:sz w:val="28"/>
        </w:rPr>
        <w:t>thông</w:t>
      </w:r>
      <w:r>
        <w:rPr>
          <w:color w:val="FF0000"/>
          <w:spacing w:val="-1"/>
          <w:sz w:val="28"/>
        </w:rPr>
        <w:t xml:space="preserve"> </w:t>
      </w:r>
      <w:r>
        <w:rPr>
          <w:color w:val="FF0000"/>
          <w:spacing w:val="-5"/>
          <w:sz w:val="28"/>
        </w:rPr>
        <w:t>tin</w:t>
      </w:r>
    </w:p>
    <w:p w14:paraId="3C2F239F" w14:textId="77777777" w:rsidR="0050319C" w:rsidRDefault="00000000">
      <w:pPr>
        <w:pStyle w:val="ListParagraph"/>
        <w:numPr>
          <w:ilvl w:val="0"/>
          <w:numId w:val="24"/>
        </w:numPr>
        <w:tabs>
          <w:tab w:val="left" w:pos="744"/>
        </w:tabs>
        <w:ind w:left="744" w:hanging="359"/>
        <w:rPr>
          <w:sz w:val="28"/>
        </w:rPr>
      </w:pPr>
      <w:r>
        <w:rPr>
          <w:sz w:val="28"/>
        </w:rPr>
        <w:t>sự</w:t>
      </w:r>
      <w:r>
        <w:rPr>
          <w:spacing w:val="-4"/>
          <w:sz w:val="28"/>
        </w:rPr>
        <w:t xml:space="preserve"> </w:t>
      </w:r>
      <w:r>
        <w:rPr>
          <w:sz w:val="28"/>
        </w:rPr>
        <w:t>bắt</w:t>
      </w:r>
      <w:r>
        <w:rPr>
          <w:spacing w:val="-1"/>
          <w:sz w:val="28"/>
        </w:rPr>
        <w:t xml:space="preserve"> </w:t>
      </w:r>
      <w:r>
        <w:rPr>
          <w:sz w:val="28"/>
        </w:rPr>
        <w:t>đầu</w:t>
      </w:r>
      <w:r>
        <w:rPr>
          <w:spacing w:val="-1"/>
          <w:sz w:val="28"/>
        </w:rPr>
        <w:t xml:space="preserve"> </w:t>
      </w:r>
      <w:r>
        <w:rPr>
          <w:sz w:val="28"/>
        </w:rPr>
        <w:t>của</w:t>
      </w:r>
      <w:r>
        <w:rPr>
          <w:spacing w:val="-1"/>
          <w:sz w:val="28"/>
        </w:rPr>
        <w:t xml:space="preserve"> </w:t>
      </w:r>
      <w:r>
        <w:rPr>
          <w:sz w:val="28"/>
        </w:rPr>
        <w:t>các</w:t>
      </w:r>
      <w:r>
        <w:rPr>
          <w:spacing w:val="-2"/>
          <w:sz w:val="28"/>
        </w:rPr>
        <w:t xml:space="preserve"> </w:t>
      </w:r>
      <w:r>
        <w:rPr>
          <w:sz w:val="28"/>
        </w:rPr>
        <w:t>bit</w:t>
      </w:r>
      <w:r>
        <w:rPr>
          <w:spacing w:val="-1"/>
          <w:sz w:val="28"/>
        </w:rPr>
        <w:t xml:space="preserve"> </w:t>
      </w:r>
      <w:r>
        <w:rPr>
          <w:sz w:val="28"/>
        </w:rPr>
        <w:t>kiểm</w:t>
      </w:r>
      <w:r>
        <w:rPr>
          <w:spacing w:val="-1"/>
          <w:sz w:val="28"/>
        </w:rPr>
        <w:t xml:space="preserve"> </w:t>
      </w:r>
      <w:r>
        <w:rPr>
          <w:sz w:val="28"/>
        </w:rPr>
        <w:t>tra</w:t>
      </w:r>
      <w:r>
        <w:rPr>
          <w:spacing w:val="-2"/>
          <w:sz w:val="28"/>
        </w:rPr>
        <w:t xml:space="preserve"> </w:t>
      </w:r>
      <w:r>
        <w:rPr>
          <w:spacing w:val="-5"/>
          <w:sz w:val="28"/>
        </w:rPr>
        <w:t>lỗi</w:t>
      </w:r>
    </w:p>
    <w:p w14:paraId="77766D84" w14:textId="77777777" w:rsidR="0050319C" w:rsidRDefault="00000000">
      <w:pPr>
        <w:pStyle w:val="ListParagraph"/>
        <w:numPr>
          <w:ilvl w:val="0"/>
          <w:numId w:val="24"/>
        </w:numPr>
        <w:tabs>
          <w:tab w:val="left" w:pos="744"/>
        </w:tabs>
        <w:ind w:left="744" w:hanging="359"/>
        <w:rPr>
          <w:sz w:val="28"/>
        </w:rPr>
      </w:pPr>
      <w:r>
        <w:rPr>
          <w:sz w:val="28"/>
        </w:rPr>
        <w:t>sự</w:t>
      </w:r>
      <w:r>
        <w:rPr>
          <w:spacing w:val="-2"/>
          <w:sz w:val="28"/>
        </w:rPr>
        <w:t xml:space="preserve"> </w:t>
      </w:r>
      <w:r>
        <w:rPr>
          <w:sz w:val="28"/>
        </w:rPr>
        <w:t>bắt</w:t>
      </w:r>
      <w:r>
        <w:rPr>
          <w:spacing w:val="-1"/>
          <w:sz w:val="28"/>
        </w:rPr>
        <w:t xml:space="preserve"> </w:t>
      </w:r>
      <w:r>
        <w:rPr>
          <w:sz w:val="28"/>
        </w:rPr>
        <w:t>đầu</w:t>
      </w:r>
      <w:r>
        <w:rPr>
          <w:spacing w:val="-1"/>
          <w:sz w:val="28"/>
        </w:rPr>
        <w:t xml:space="preserve"> </w:t>
      </w:r>
      <w:r>
        <w:rPr>
          <w:sz w:val="28"/>
        </w:rPr>
        <w:t>của các</w:t>
      </w:r>
      <w:r>
        <w:rPr>
          <w:spacing w:val="-2"/>
          <w:sz w:val="28"/>
        </w:rPr>
        <w:t xml:space="preserve"> </w:t>
      </w:r>
      <w:r>
        <w:rPr>
          <w:sz w:val="28"/>
        </w:rPr>
        <w:t>bit</w:t>
      </w:r>
      <w:r>
        <w:rPr>
          <w:spacing w:val="-1"/>
          <w:sz w:val="28"/>
        </w:rPr>
        <w:t xml:space="preserve"> </w:t>
      </w:r>
      <w:r>
        <w:rPr>
          <w:sz w:val="28"/>
        </w:rPr>
        <w:t>đồng</w:t>
      </w:r>
      <w:r>
        <w:rPr>
          <w:spacing w:val="-1"/>
          <w:sz w:val="28"/>
        </w:rPr>
        <w:t xml:space="preserve"> </w:t>
      </w:r>
      <w:r>
        <w:rPr>
          <w:spacing w:val="-5"/>
          <w:sz w:val="28"/>
        </w:rPr>
        <w:t>bộ</w:t>
      </w:r>
    </w:p>
    <w:p w14:paraId="15544A3B" w14:textId="77777777" w:rsidR="0050319C" w:rsidRDefault="00000000">
      <w:pPr>
        <w:pStyle w:val="BodyText"/>
        <w:spacing w:before="248"/>
        <w:ind w:left="25" w:firstLine="0"/>
      </w:pPr>
      <w:r>
        <w:t>Câu</w:t>
      </w:r>
      <w:r>
        <w:rPr>
          <w:spacing w:val="-2"/>
        </w:rPr>
        <w:t xml:space="preserve"> </w:t>
      </w:r>
      <w:r>
        <w:t>23:</w:t>
      </w:r>
      <w:r>
        <w:rPr>
          <w:spacing w:val="-1"/>
        </w:rPr>
        <w:t xml:space="preserve"> </w:t>
      </w:r>
      <w:r>
        <w:t>Thiết</w:t>
      </w:r>
      <w:r>
        <w:rPr>
          <w:spacing w:val="-1"/>
        </w:rPr>
        <w:t xml:space="preserve"> </w:t>
      </w:r>
      <w:r>
        <w:t>bị</w:t>
      </w:r>
      <w:r>
        <w:rPr>
          <w:spacing w:val="-1"/>
        </w:rPr>
        <w:t xml:space="preserve"> </w:t>
      </w:r>
      <w:r>
        <w:t>cơ</w:t>
      </w:r>
      <w:r>
        <w:rPr>
          <w:spacing w:val="-2"/>
        </w:rPr>
        <w:t xml:space="preserve"> </w:t>
      </w:r>
      <w:r>
        <w:t>bản</w:t>
      </w:r>
      <w:r>
        <w:rPr>
          <w:spacing w:val="-1"/>
        </w:rPr>
        <w:t xml:space="preserve"> </w:t>
      </w:r>
      <w:r>
        <w:t>nhất</w:t>
      </w:r>
      <w:r>
        <w:rPr>
          <w:spacing w:val="-1"/>
        </w:rPr>
        <w:t xml:space="preserve"> </w:t>
      </w:r>
      <w:r>
        <w:t>để</w:t>
      </w:r>
      <w:r>
        <w:rPr>
          <w:spacing w:val="-2"/>
        </w:rPr>
        <w:t xml:space="preserve"> </w:t>
      </w:r>
      <w:r>
        <w:t>nối</w:t>
      </w:r>
      <w:r>
        <w:rPr>
          <w:spacing w:val="-1"/>
        </w:rPr>
        <w:t xml:space="preserve"> </w:t>
      </w:r>
      <w:r>
        <w:t>máy</w:t>
      </w:r>
      <w:r>
        <w:rPr>
          <w:spacing w:val="-1"/>
        </w:rPr>
        <w:t xml:space="preserve"> </w:t>
      </w:r>
      <w:r>
        <w:t>tính</w:t>
      </w:r>
      <w:r>
        <w:rPr>
          <w:spacing w:val="-1"/>
        </w:rPr>
        <w:t xml:space="preserve"> </w:t>
      </w:r>
      <w:r>
        <w:t>với</w:t>
      </w:r>
      <w:r>
        <w:rPr>
          <w:spacing w:val="-1"/>
        </w:rPr>
        <w:t xml:space="preserve"> </w:t>
      </w:r>
      <w:r>
        <w:t>mạng</w:t>
      </w:r>
      <w:r>
        <w:rPr>
          <w:spacing w:val="-1"/>
        </w:rPr>
        <w:t xml:space="preserve"> </w:t>
      </w:r>
      <w:r>
        <w:t>là</w:t>
      </w:r>
      <w:r>
        <w:rPr>
          <w:spacing w:val="-2"/>
        </w:rPr>
        <w:t xml:space="preserve"> </w:t>
      </w:r>
      <w:r>
        <w:rPr>
          <w:spacing w:val="-5"/>
        </w:rPr>
        <w:t>gì?</w:t>
      </w:r>
    </w:p>
    <w:p w14:paraId="5DB074DA" w14:textId="77777777" w:rsidR="0050319C" w:rsidRDefault="00000000">
      <w:pPr>
        <w:pStyle w:val="ListParagraph"/>
        <w:numPr>
          <w:ilvl w:val="0"/>
          <w:numId w:val="23"/>
        </w:numPr>
        <w:tabs>
          <w:tab w:val="left" w:pos="744"/>
        </w:tabs>
        <w:spacing w:before="248"/>
        <w:ind w:left="744" w:hanging="359"/>
        <w:rPr>
          <w:sz w:val="28"/>
        </w:rPr>
      </w:pPr>
      <w:r>
        <w:rPr>
          <w:sz w:val="28"/>
        </w:rPr>
        <w:t>Cổng</w:t>
      </w:r>
      <w:r>
        <w:rPr>
          <w:spacing w:val="-2"/>
          <w:sz w:val="28"/>
        </w:rPr>
        <w:t xml:space="preserve"> </w:t>
      </w:r>
      <w:r>
        <w:rPr>
          <w:sz w:val="28"/>
        </w:rPr>
        <w:t>nối</w:t>
      </w:r>
      <w:r>
        <w:rPr>
          <w:spacing w:val="-1"/>
          <w:sz w:val="28"/>
        </w:rPr>
        <w:t xml:space="preserve"> </w:t>
      </w:r>
      <w:r>
        <w:rPr>
          <w:spacing w:val="-5"/>
          <w:sz w:val="28"/>
        </w:rPr>
        <w:t>USB</w:t>
      </w:r>
    </w:p>
    <w:p w14:paraId="557FAA9B" w14:textId="77777777" w:rsidR="0050319C" w:rsidRDefault="00000000">
      <w:pPr>
        <w:pStyle w:val="ListParagraph"/>
        <w:numPr>
          <w:ilvl w:val="0"/>
          <w:numId w:val="23"/>
        </w:numPr>
        <w:tabs>
          <w:tab w:val="left" w:pos="744"/>
        </w:tabs>
        <w:ind w:left="744" w:hanging="359"/>
        <w:rPr>
          <w:color w:val="FF0000"/>
          <w:sz w:val="28"/>
        </w:rPr>
      </w:pPr>
      <w:r>
        <w:rPr>
          <w:color w:val="FF0000"/>
          <w:sz w:val="28"/>
        </w:rPr>
        <w:t>Card</w:t>
      </w:r>
      <w:r>
        <w:rPr>
          <w:color w:val="FF0000"/>
          <w:spacing w:val="-1"/>
          <w:sz w:val="28"/>
        </w:rPr>
        <w:t xml:space="preserve"> </w:t>
      </w:r>
      <w:r>
        <w:rPr>
          <w:color w:val="FF0000"/>
          <w:spacing w:val="-4"/>
          <w:sz w:val="28"/>
        </w:rPr>
        <w:t>mạng</w:t>
      </w:r>
    </w:p>
    <w:p w14:paraId="1DC0ED3A" w14:textId="77777777" w:rsidR="0050319C" w:rsidRDefault="00000000">
      <w:pPr>
        <w:pStyle w:val="ListParagraph"/>
        <w:numPr>
          <w:ilvl w:val="0"/>
          <w:numId w:val="23"/>
        </w:numPr>
        <w:tabs>
          <w:tab w:val="left" w:pos="744"/>
        </w:tabs>
        <w:ind w:left="744" w:hanging="359"/>
        <w:rPr>
          <w:sz w:val="28"/>
        </w:rPr>
      </w:pPr>
      <w:r>
        <w:rPr>
          <w:sz w:val="28"/>
        </w:rPr>
        <w:t>Đĩa</w:t>
      </w:r>
      <w:r>
        <w:rPr>
          <w:spacing w:val="-2"/>
          <w:sz w:val="28"/>
        </w:rPr>
        <w:t xml:space="preserve"> </w:t>
      </w:r>
      <w:r>
        <w:rPr>
          <w:spacing w:val="-4"/>
          <w:sz w:val="28"/>
        </w:rPr>
        <w:t>cứng</w:t>
      </w:r>
    </w:p>
    <w:p w14:paraId="0D5999A6" w14:textId="77777777" w:rsidR="0050319C" w:rsidRDefault="00000000">
      <w:pPr>
        <w:pStyle w:val="ListParagraph"/>
        <w:numPr>
          <w:ilvl w:val="0"/>
          <w:numId w:val="23"/>
        </w:numPr>
        <w:tabs>
          <w:tab w:val="left" w:pos="744"/>
        </w:tabs>
        <w:ind w:left="744" w:hanging="359"/>
        <w:rPr>
          <w:sz w:val="28"/>
        </w:rPr>
      </w:pPr>
      <w:r>
        <w:rPr>
          <w:spacing w:val="-2"/>
          <w:sz w:val="28"/>
        </w:rPr>
        <w:t>Repeater</w:t>
      </w:r>
    </w:p>
    <w:p w14:paraId="41682509" w14:textId="77777777" w:rsidR="0050319C" w:rsidRDefault="00000000">
      <w:pPr>
        <w:pStyle w:val="BodyText"/>
        <w:spacing w:before="248" w:line="276" w:lineRule="auto"/>
        <w:ind w:left="25" w:firstLine="0"/>
      </w:pPr>
      <w:r>
        <w:t>Câu</w:t>
      </w:r>
      <w:r>
        <w:rPr>
          <w:spacing w:val="-4"/>
        </w:rPr>
        <w:t xml:space="preserve"> </w:t>
      </w:r>
      <w:r>
        <w:t>24:</w:t>
      </w:r>
      <w:r>
        <w:rPr>
          <w:spacing w:val="-4"/>
        </w:rPr>
        <w:t xml:space="preserve"> </w:t>
      </w:r>
      <w:r>
        <w:t>CSMA/CD</w:t>
      </w:r>
      <w:r>
        <w:rPr>
          <w:spacing w:val="-1"/>
        </w:rPr>
        <w:t xml:space="preserve"> </w:t>
      </w:r>
      <w:r>
        <w:t>là</w:t>
      </w:r>
      <w:r>
        <w:rPr>
          <w:spacing w:val="-5"/>
        </w:rPr>
        <w:t xml:space="preserve"> </w:t>
      </w:r>
      <w:r>
        <w:t>phương</w:t>
      </w:r>
      <w:r>
        <w:rPr>
          <w:spacing w:val="-4"/>
        </w:rPr>
        <w:t xml:space="preserve"> </w:t>
      </w:r>
      <w:r>
        <w:t>pháp</w:t>
      </w:r>
      <w:r>
        <w:rPr>
          <w:spacing w:val="-4"/>
        </w:rPr>
        <w:t xml:space="preserve"> </w:t>
      </w:r>
      <w:r>
        <w:t>truy</w:t>
      </w:r>
      <w:r>
        <w:rPr>
          <w:spacing w:val="-4"/>
        </w:rPr>
        <w:t xml:space="preserve"> </w:t>
      </w:r>
      <w:r>
        <w:t>nhập</w:t>
      </w:r>
      <w:r>
        <w:rPr>
          <w:spacing w:val="-4"/>
        </w:rPr>
        <w:t xml:space="preserve"> </w:t>
      </w:r>
      <w:r>
        <w:t>ngẫu</w:t>
      </w:r>
      <w:r>
        <w:rPr>
          <w:spacing w:val="-3"/>
        </w:rPr>
        <w:t xml:space="preserve"> </w:t>
      </w:r>
      <w:r>
        <w:t>nhiên</w:t>
      </w:r>
      <w:r>
        <w:rPr>
          <w:spacing w:val="-3"/>
        </w:rPr>
        <w:t xml:space="preserve"> </w:t>
      </w:r>
      <w:r>
        <w:t>sử</w:t>
      </w:r>
      <w:r>
        <w:rPr>
          <w:spacing w:val="-4"/>
        </w:rPr>
        <w:t xml:space="preserve"> </w:t>
      </w:r>
      <w:r>
        <w:t>dụng</w:t>
      </w:r>
      <w:r>
        <w:rPr>
          <w:spacing w:val="-4"/>
        </w:rPr>
        <w:t xml:space="preserve"> </w:t>
      </w:r>
      <w:r>
        <w:t>cho</w:t>
      </w:r>
      <w:r>
        <w:rPr>
          <w:spacing w:val="-4"/>
        </w:rPr>
        <w:t xml:space="preserve"> </w:t>
      </w:r>
      <w:r>
        <w:t>mạng</w:t>
      </w:r>
      <w:r>
        <w:rPr>
          <w:spacing w:val="-4"/>
        </w:rPr>
        <w:t xml:space="preserve"> </w:t>
      </w:r>
      <w:r>
        <w:t>có topology kiểu nào?</w:t>
      </w:r>
    </w:p>
    <w:p w14:paraId="536198CB" w14:textId="77777777" w:rsidR="0050319C" w:rsidRDefault="00000000">
      <w:pPr>
        <w:pStyle w:val="ListParagraph"/>
        <w:numPr>
          <w:ilvl w:val="0"/>
          <w:numId w:val="22"/>
        </w:numPr>
        <w:tabs>
          <w:tab w:val="left" w:pos="744"/>
        </w:tabs>
        <w:spacing w:before="200"/>
        <w:ind w:left="744" w:hanging="359"/>
        <w:rPr>
          <w:color w:val="FF0000"/>
          <w:sz w:val="28"/>
        </w:rPr>
      </w:pPr>
      <w:r>
        <w:rPr>
          <w:color w:val="FF0000"/>
          <w:spacing w:val="-5"/>
          <w:sz w:val="28"/>
        </w:rPr>
        <w:t>Bus</w:t>
      </w:r>
    </w:p>
    <w:p w14:paraId="622F8B5F" w14:textId="77777777" w:rsidR="0050319C" w:rsidRDefault="00000000">
      <w:pPr>
        <w:pStyle w:val="ListParagraph"/>
        <w:numPr>
          <w:ilvl w:val="0"/>
          <w:numId w:val="22"/>
        </w:numPr>
        <w:tabs>
          <w:tab w:val="left" w:pos="744"/>
        </w:tabs>
        <w:ind w:left="744" w:hanging="359"/>
        <w:rPr>
          <w:sz w:val="28"/>
        </w:rPr>
      </w:pPr>
      <w:r>
        <w:rPr>
          <w:spacing w:val="-4"/>
          <w:sz w:val="28"/>
        </w:rPr>
        <w:t>Tree</w:t>
      </w:r>
    </w:p>
    <w:p w14:paraId="55029D5E" w14:textId="77777777" w:rsidR="0050319C" w:rsidRDefault="00000000">
      <w:pPr>
        <w:pStyle w:val="ListParagraph"/>
        <w:numPr>
          <w:ilvl w:val="0"/>
          <w:numId w:val="22"/>
        </w:numPr>
        <w:tabs>
          <w:tab w:val="left" w:pos="744"/>
        </w:tabs>
        <w:ind w:left="744" w:hanging="359"/>
        <w:rPr>
          <w:sz w:val="28"/>
        </w:rPr>
      </w:pPr>
      <w:r>
        <w:rPr>
          <w:spacing w:val="-4"/>
          <w:sz w:val="28"/>
        </w:rPr>
        <w:t>Loop</w:t>
      </w:r>
    </w:p>
    <w:p w14:paraId="605C0187" w14:textId="77777777" w:rsidR="0050319C" w:rsidRDefault="00000000">
      <w:pPr>
        <w:pStyle w:val="ListParagraph"/>
        <w:numPr>
          <w:ilvl w:val="0"/>
          <w:numId w:val="22"/>
        </w:numPr>
        <w:tabs>
          <w:tab w:val="left" w:pos="744"/>
        </w:tabs>
        <w:ind w:left="744" w:hanging="359"/>
        <w:rPr>
          <w:sz w:val="28"/>
        </w:rPr>
      </w:pPr>
      <w:r>
        <w:rPr>
          <w:spacing w:val="-4"/>
          <w:sz w:val="28"/>
        </w:rPr>
        <w:t>Ring</w:t>
      </w:r>
    </w:p>
    <w:p w14:paraId="44B384D7" w14:textId="77777777" w:rsidR="0050319C" w:rsidRDefault="00000000">
      <w:pPr>
        <w:pStyle w:val="BodyText"/>
        <w:spacing w:before="248" w:line="276" w:lineRule="auto"/>
        <w:ind w:left="25" w:right="163" w:firstLine="0"/>
      </w:pPr>
      <w:r>
        <w:t>Câu</w:t>
      </w:r>
      <w:r>
        <w:rPr>
          <w:spacing w:val="-4"/>
        </w:rPr>
        <w:t xml:space="preserve"> </w:t>
      </w:r>
      <w:r>
        <w:t>25:</w:t>
      </w:r>
      <w:r>
        <w:rPr>
          <w:spacing w:val="-4"/>
        </w:rPr>
        <w:t xml:space="preserve"> </w:t>
      </w:r>
      <w:r>
        <w:t>Phương</w:t>
      </w:r>
      <w:r>
        <w:rPr>
          <w:spacing w:val="-4"/>
        </w:rPr>
        <w:t xml:space="preserve"> </w:t>
      </w:r>
      <w:r>
        <w:t>pháp</w:t>
      </w:r>
      <w:r>
        <w:rPr>
          <w:spacing w:val="-4"/>
        </w:rPr>
        <w:t xml:space="preserve"> </w:t>
      </w:r>
      <w:r>
        <w:t>truy</w:t>
      </w:r>
      <w:r>
        <w:rPr>
          <w:spacing w:val="-4"/>
        </w:rPr>
        <w:t xml:space="preserve"> </w:t>
      </w:r>
      <w:r>
        <w:t>nhập</w:t>
      </w:r>
      <w:r>
        <w:rPr>
          <w:spacing w:val="-4"/>
        </w:rPr>
        <w:t xml:space="preserve"> </w:t>
      </w:r>
      <w:r>
        <w:t>đường</w:t>
      </w:r>
      <w:r>
        <w:rPr>
          <w:spacing w:val="-4"/>
        </w:rPr>
        <w:t xml:space="preserve"> </w:t>
      </w:r>
      <w:r>
        <w:t>truyền</w:t>
      </w:r>
      <w:r>
        <w:rPr>
          <w:spacing w:val="-4"/>
        </w:rPr>
        <w:t xml:space="preserve"> </w:t>
      </w:r>
      <w:r>
        <w:t>nào</w:t>
      </w:r>
      <w:r>
        <w:rPr>
          <w:spacing w:val="-3"/>
        </w:rPr>
        <w:t xml:space="preserve"> </w:t>
      </w:r>
      <w:r>
        <w:t>thiết</w:t>
      </w:r>
      <w:r>
        <w:rPr>
          <w:spacing w:val="-2"/>
        </w:rPr>
        <w:t xml:space="preserve"> </w:t>
      </w:r>
      <w:r>
        <w:t>lập</w:t>
      </w:r>
      <w:r>
        <w:rPr>
          <w:spacing w:val="-4"/>
        </w:rPr>
        <w:t xml:space="preserve"> </w:t>
      </w:r>
      <w:r>
        <w:t>vòng</w:t>
      </w:r>
      <w:r>
        <w:rPr>
          <w:spacing w:val="-4"/>
        </w:rPr>
        <w:t xml:space="preserve"> </w:t>
      </w:r>
      <w:r>
        <w:t>logic</w:t>
      </w:r>
      <w:r>
        <w:rPr>
          <w:spacing w:val="-3"/>
        </w:rPr>
        <w:t xml:space="preserve"> </w:t>
      </w:r>
      <w:r>
        <w:t>giữa</w:t>
      </w:r>
      <w:r>
        <w:rPr>
          <w:spacing w:val="-3"/>
        </w:rPr>
        <w:t xml:space="preserve"> </w:t>
      </w:r>
      <w:r>
        <w:t>các trạm có nhu cầu truyền dữ liệu?</w:t>
      </w:r>
    </w:p>
    <w:p w14:paraId="35FBFC0E" w14:textId="77777777" w:rsidR="0050319C" w:rsidRDefault="00000000">
      <w:pPr>
        <w:pStyle w:val="ListParagraph"/>
        <w:numPr>
          <w:ilvl w:val="0"/>
          <w:numId w:val="21"/>
        </w:numPr>
        <w:tabs>
          <w:tab w:val="left" w:pos="744"/>
        </w:tabs>
        <w:spacing w:before="199"/>
        <w:ind w:left="744" w:hanging="359"/>
        <w:rPr>
          <w:sz w:val="28"/>
        </w:rPr>
      </w:pPr>
      <w:r>
        <w:rPr>
          <w:spacing w:val="-4"/>
          <w:sz w:val="28"/>
        </w:rPr>
        <w:t>CSMA</w:t>
      </w:r>
    </w:p>
    <w:p w14:paraId="1F0177A9" w14:textId="77777777" w:rsidR="0050319C" w:rsidRDefault="00000000">
      <w:pPr>
        <w:pStyle w:val="ListParagraph"/>
        <w:numPr>
          <w:ilvl w:val="0"/>
          <w:numId w:val="21"/>
        </w:numPr>
        <w:tabs>
          <w:tab w:val="left" w:pos="744"/>
        </w:tabs>
        <w:ind w:left="744" w:hanging="359"/>
        <w:rPr>
          <w:color w:val="FF0000"/>
          <w:sz w:val="28"/>
        </w:rPr>
      </w:pPr>
      <w:r>
        <w:rPr>
          <w:color w:val="FF0000"/>
          <w:sz w:val="28"/>
        </w:rPr>
        <w:t>Token</w:t>
      </w:r>
      <w:r>
        <w:rPr>
          <w:color w:val="FF0000"/>
          <w:spacing w:val="-2"/>
          <w:sz w:val="28"/>
        </w:rPr>
        <w:t xml:space="preserve"> </w:t>
      </w:r>
      <w:r>
        <w:rPr>
          <w:color w:val="FF0000"/>
          <w:spacing w:val="-5"/>
          <w:sz w:val="28"/>
        </w:rPr>
        <w:t>Bus</w:t>
      </w:r>
    </w:p>
    <w:p w14:paraId="16584851" w14:textId="77777777" w:rsidR="0050319C" w:rsidRDefault="00000000">
      <w:pPr>
        <w:pStyle w:val="ListParagraph"/>
        <w:numPr>
          <w:ilvl w:val="0"/>
          <w:numId w:val="21"/>
        </w:numPr>
        <w:tabs>
          <w:tab w:val="left" w:pos="744"/>
        </w:tabs>
        <w:ind w:left="744" w:hanging="359"/>
        <w:rPr>
          <w:sz w:val="28"/>
        </w:rPr>
      </w:pPr>
      <w:r>
        <w:rPr>
          <w:spacing w:val="-2"/>
          <w:sz w:val="28"/>
        </w:rPr>
        <w:t>CSMA/CD</w:t>
      </w:r>
    </w:p>
    <w:p w14:paraId="53DB0E90" w14:textId="77777777" w:rsidR="0050319C" w:rsidRDefault="00000000">
      <w:pPr>
        <w:pStyle w:val="ListParagraph"/>
        <w:numPr>
          <w:ilvl w:val="0"/>
          <w:numId w:val="21"/>
        </w:numPr>
        <w:tabs>
          <w:tab w:val="left" w:pos="744"/>
        </w:tabs>
        <w:ind w:left="744" w:hanging="359"/>
        <w:rPr>
          <w:sz w:val="28"/>
        </w:rPr>
      </w:pPr>
      <w:r>
        <w:rPr>
          <w:sz w:val="28"/>
        </w:rPr>
        <w:t>Token</w:t>
      </w:r>
      <w:r>
        <w:rPr>
          <w:spacing w:val="-2"/>
          <w:sz w:val="28"/>
        </w:rPr>
        <w:t xml:space="preserve"> </w:t>
      </w:r>
      <w:r>
        <w:rPr>
          <w:spacing w:val="-4"/>
          <w:sz w:val="28"/>
        </w:rPr>
        <w:t>Ring</w:t>
      </w:r>
    </w:p>
    <w:p w14:paraId="15CA7A90" w14:textId="77777777" w:rsidR="0050319C" w:rsidRDefault="00000000">
      <w:pPr>
        <w:pStyle w:val="BodyText"/>
        <w:spacing w:before="248" w:line="276" w:lineRule="auto"/>
        <w:ind w:left="25" w:firstLine="0"/>
      </w:pPr>
      <w:r>
        <w:t>Câu</w:t>
      </w:r>
      <w:r>
        <w:rPr>
          <w:spacing w:val="-3"/>
        </w:rPr>
        <w:t xml:space="preserve"> </w:t>
      </w:r>
      <w:r>
        <w:t>26:</w:t>
      </w:r>
      <w:r>
        <w:rPr>
          <w:spacing w:val="-3"/>
        </w:rPr>
        <w:t xml:space="preserve"> </w:t>
      </w:r>
      <w:r>
        <w:t>Trong</w:t>
      </w:r>
      <w:r>
        <w:rPr>
          <w:spacing w:val="-3"/>
        </w:rPr>
        <w:t xml:space="preserve"> </w:t>
      </w:r>
      <w:r>
        <w:t>phân</w:t>
      </w:r>
      <w:r>
        <w:rPr>
          <w:spacing w:val="-2"/>
        </w:rPr>
        <w:t xml:space="preserve"> </w:t>
      </w:r>
      <w:r>
        <w:t>loại</w:t>
      </w:r>
      <w:r>
        <w:rPr>
          <w:spacing w:val="-1"/>
        </w:rPr>
        <w:t xml:space="preserve"> </w:t>
      </w:r>
      <w:r>
        <w:t>card</w:t>
      </w:r>
      <w:r>
        <w:rPr>
          <w:spacing w:val="-3"/>
        </w:rPr>
        <w:t xml:space="preserve"> </w:t>
      </w:r>
      <w:r>
        <w:t>mạng</w:t>
      </w:r>
      <w:r>
        <w:rPr>
          <w:spacing w:val="-2"/>
        </w:rPr>
        <w:t xml:space="preserve"> </w:t>
      </w:r>
      <w:r>
        <w:t>theo</w:t>
      </w:r>
      <w:r>
        <w:rPr>
          <w:spacing w:val="-2"/>
        </w:rPr>
        <w:t xml:space="preserve"> </w:t>
      </w:r>
      <w:r>
        <w:t>chuẩn</w:t>
      </w:r>
      <w:r>
        <w:rPr>
          <w:spacing w:val="-3"/>
        </w:rPr>
        <w:t xml:space="preserve"> </w:t>
      </w:r>
      <w:r>
        <w:t>mạng,</w:t>
      </w:r>
      <w:r>
        <w:rPr>
          <w:spacing w:val="-3"/>
        </w:rPr>
        <w:t xml:space="preserve"> </w:t>
      </w:r>
      <w:r>
        <w:t>đâu</w:t>
      </w:r>
      <w:r>
        <w:rPr>
          <w:spacing w:val="-3"/>
        </w:rPr>
        <w:t xml:space="preserve"> </w:t>
      </w:r>
      <w:r>
        <w:t>không</w:t>
      </w:r>
      <w:r>
        <w:rPr>
          <w:spacing w:val="-3"/>
        </w:rPr>
        <w:t xml:space="preserve"> </w:t>
      </w:r>
      <w:r>
        <w:t>phải</w:t>
      </w:r>
      <w:r>
        <w:rPr>
          <w:spacing w:val="-3"/>
        </w:rPr>
        <w:t xml:space="preserve"> </w:t>
      </w:r>
      <w:r>
        <w:t>là</w:t>
      </w:r>
      <w:r>
        <w:rPr>
          <w:spacing w:val="-4"/>
        </w:rPr>
        <w:t xml:space="preserve"> </w:t>
      </w:r>
      <w:r>
        <w:t>một</w:t>
      </w:r>
      <w:r>
        <w:rPr>
          <w:spacing w:val="-3"/>
        </w:rPr>
        <w:t xml:space="preserve"> </w:t>
      </w:r>
      <w:r>
        <w:t>loại card mạng vô tuyến?</w:t>
      </w:r>
    </w:p>
    <w:p w14:paraId="13CCAE66" w14:textId="77777777" w:rsidR="0050319C" w:rsidRDefault="00000000">
      <w:pPr>
        <w:pStyle w:val="ListParagraph"/>
        <w:numPr>
          <w:ilvl w:val="0"/>
          <w:numId w:val="20"/>
        </w:numPr>
        <w:tabs>
          <w:tab w:val="left" w:pos="744"/>
        </w:tabs>
        <w:spacing w:before="200"/>
        <w:ind w:left="744" w:hanging="359"/>
        <w:rPr>
          <w:color w:val="FF0000"/>
          <w:sz w:val="28"/>
        </w:rPr>
      </w:pPr>
      <w:r>
        <w:rPr>
          <w:color w:val="FF0000"/>
          <w:spacing w:val="-2"/>
          <w:sz w:val="28"/>
        </w:rPr>
        <w:t>Ethernet</w:t>
      </w:r>
    </w:p>
    <w:p w14:paraId="2E4B287E" w14:textId="77777777" w:rsidR="0050319C" w:rsidRDefault="0050319C">
      <w:pPr>
        <w:pStyle w:val="ListParagraph"/>
        <w:rPr>
          <w:sz w:val="28"/>
        </w:rPr>
        <w:sectPr w:rsidR="0050319C">
          <w:pgSz w:w="12240" w:h="15840"/>
          <w:pgMar w:top="1380" w:right="1417" w:bottom="320" w:left="1417" w:header="0" w:footer="121" w:gutter="0"/>
          <w:cols w:space="720"/>
        </w:sectPr>
      </w:pPr>
    </w:p>
    <w:p w14:paraId="145D2E69" w14:textId="77777777" w:rsidR="0050319C" w:rsidRDefault="00000000">
      <w:pPr>
        <w:pStyle w:val="ListParagraph"/>
        <w:numPr>
          <w:ilvl w:val="0"/>
          <w:numId w:val="20"/>
        </w:numPr>
        <w:tabs>
          <w:tab w:val="left" w:pos="744"/>
        </w:tabs>
        <w:spacing w:before="60"/>
        <w:ind w:left="744" w:hanging="359"/>
        <w:rPr>
          <w:sz w:val="28"/>
        </w:rPr>
      </w:pPr>
      <w:r>
        <w:rPr>
          <w:spacing w:val="-4"/>
          <w:sz w:val="28"/>
        </w:rPr>
        <w:lastRenderedPageBreak/>
        <w:t>WWAN</w:t>
      </w:r>
    </w:p>
    <w:p w14:paraId="55CA344E" w14:textId="77777777" w:rsidR="0050319C" w:rsidRDefault="00000000">
      <w:pPr>
        <w:pStyle w:val="ListParagraph"/>
        <w:numPr>
          <w:ilvl w:val="0"/>
          <w:numId w:val="20"/>
        </w:numPr>
        <w:tabs>
          <w:tab w:val="left" w:pos="744"/>
        </w:tabs>
        <w:ind w:left="744" w:hanging="359"/>
        <w:rPr>
          <w:sz w:val="28"/>
        </w:rPr>
      </w:pPr>
      <w:r>
        <w:rPr>
          <w:spacing w:val="-4"/>
          <w:sz w:val="28"/>
        </w:rPr>
        <w:t>Wifi</w:t>
      </w:r>
    </w:p>
    <w:p w14:paraId="49457D16" w14:textId="77777777" w:rsidR="0050319C" w:rsidRDefault="00000000">
      <w:pPr>
        <w:pStyle w:val="ListParagraph"/>
        <w:numPr>
          <w:ilvl w:val="0"/>
          <w:numId w:val="20"/>
        </w:numPr>
        <w:tabs>
          <w:tab w:val="left" w:pos="744"/>
        </w:tabs>
        <w:ind w:left="744" w:hanging="359"/>
        <w:rPr>
          <w:sz w:val="28"/>
        </w:rPr>
      </w:pPr>
      <w:r>
        <w:rPr>
          <w:spacing w:val="-2"/>
          <w:sz w:val="28"/>
        </w:rPr>
        <w:t>WiMAX</w:t>
      </w:r>
    </w:p>
    <w:p w14:paraId="09DC8C4A" w14:textId="77777777" w:rsidR="0050319C" w:rsidRDefault="00000000">
      <w:pPr>
        <w:pStyle w:val="BodyText"/>
        <w:spacing w:before="248" w:line="276" w:lineRule="auto"/>
        <w:ind w:left="25" w:right="356" w:firstLine="0"/>
      </w:pPr>
      <w:r>
        <w:t>Câu</w:t>
      </w:r>
      <w:r>
        <w:rPr>
          <w:spacing w:val="-3"/>
        </w:rPr>
        <w:t xml:space="preserve"> </w:t>
      </w:r>
      <w:r>
        <w:t>27:</w:t>
      </w:r>
      <w:r>
        <w:rPr>
          <w:spacing w:val="-3"/>
        </w:rPr>
        <w:t xml:space="preserve"> </w:t>
      </w:r>
      <w:r>
        <w:t>Router</w:t>
      </w:r>
      <w:r>
        <w:rPr>
          <w:spacing w:val="-3"/>
        </w:rPr>
        <w:t xml:space="preserve"> </w:t>
      </w:r>
      <w:r>
        <w:t>hoạt</w:t>
      </w:r>
      <w:r>
        <w:rPr>
          <w:spacing w:val="-3"/>
        </w:rPr>
        <w:t xml:space="preserve"> </w:t>
      </w:r>
      <w:r>
        <w:t>động</w:t>
      </w:r>
      <w:r>
        <w:rPr>
          <w:spacing w:val="-3"/>
        </w:rPr>
        <w:t xml:space="preserve"> </w:t>
      </w:r>
      <w:r>
        <w:t>tương</w:t>
      </w:r>
      <w:r>
        <w:rPr>
          <w:spacing w:val="-3"/>
        </w:rPr>
        <w:t xml:space="preserve"> </w:t>
      </w:r>
      <w:r>
        <w:t>đương</w:t>
      </w:r>
      <w:r>
        <w:rPr>
          <w:spacing w:val="-3"/>
        </w:rPr>
        <w:t xml:space="preserve"> </w:t>
      </w:r>
      <w:r>
        <w:t>chức</w:t>
      </w:r>
      <w:r>
        <w:rPr>
          <w:spacing w:val="-4"/>
        </w:rPr>
        <w:t xml:space="preserve"> </w:t>
      </w:r>
      <w:r>
        <w:t>năng</w:t>
      </w:r>
      <w:r>
        <w:rPr>
          <w:spacing w:val="-2"/>
        </w:rPr>
        <w:t xml:space="preserve"> </w:t>
      </w:r>
      <w:r>
        <w:t>của</w:t>
      </w:r>
      <w:r>
        <w:rPr>
          <w:spacing w:val="-4"/>
        </w:rPr>
        <w:t xml:space="preserve"> </w:t>
      </w:r>
      <w:r>
        <w:t>tầng</w:t>
      </w:r>
      <w:r>
        <w:rPr>
          <w:spacing w:val="-3"/>
        </w:rPr>
        <w:t xml:space="preserve"> </w:t>
      </w:r>
      <w:r>
        <w:t>nào</w:t>
      </w:r>
      <w:r>
        <w:rPr>
          <w:spacing w:val="-3"/>
        </w:rPr>
        <w:t xml:space="preserve"> </w:t>
      </w:r>
      <w:r>
        <w:t>trong</w:t>
      </w:r>
      <w:r>
        <w:rPr>
          <w:spacing w:val="-3"/>
        </w:rPr>
        <w:t xml:space="preserve"> </w:t>
      </w:r>
      <w:r>
        <w:t>mô</w:t>
      </w:r>
      <w:r>
        <w:rPr>
          <w:spacing w:val="-3"/>
        </w:rPr>
        <w:t xml:space="preserve"> </w:t>
      </w:r>
      <w:r>
        <w:t xml:space="preserve">hình </w:t>
      </w:r>
      <w:r>
        <w:rPr>
          <w:spacing w:val="-4"/>
        </w:rPr>
        <w:t>OSI?</w:t>
      </w:r>
    </w:p>
    <w:p w14:paraId="6CFE9772" w14:textId="77777777" w:rsidR="0050319C" w:rsidRDefault="00000000">
      <w:pPr>
        <w:pStyle w:val="ListParagraph"/>
        <w:numPr>
          <w:ilvl w:val="0"/>
          <w:numId w:val="19"/>
        </w:numPr>
        <w:tabs>
          <w:tab w:val="left" w:pos="744"/>
        </w:tabs>
        <w:spacing w:before="200"/>
        <w:ind w:left="744" w:hanging="359"/>
        <w:rPr>
          <w:sz w:val="28"/>
        </w:rPr>
      </w:pPr>
      <w:r>
        <w:rPr>
          <w:spacing w:val="-2"/>
          <w:sz w:val="28"/>
        </w:rPr>
        <w:t>Transport</w:t>
      </w:r>
    </w:p>
    <w:p w14:paraId="7E04E2D3" w14:textId="77777777" w:rsidR="0050319C" w:rsidRDefault="00000000">
      <w:pPr>
        <w:pStyle w:val="ListParagraph"/>
        <w:numPr>
          <w:ilvl w:val="0"/>
          <w:numId w:val="19"/>
        </w:numPr>
        <w:tabs>
          <w:tab w:val="left" w:pos="744"/>
        </w:tabs>
        <w:ind w:left="744" w:hanging="359"/>
        <w:rPr>
          <w:sz w:val="28"/>
        </w:rPr>
      </w:pPr>
      <w:r>
        <w:rPr>
          <w:sz w:val="28"/>
        </w:rPr>
        <w:t>Data</w:t>
      </w:r>
      <w:r>
        <w:rPr>
          <w:spacing w:val="-5"/>
          <w:sz w:val="28"/>
        </w:rPr>
        <w:t xml:space="preserve"> </w:t>
      </w:r>
      <w:r>
        <w:rPr>
          <w:spacing w:val="-4"/>
          <w:sz w:val="28"/>
        </w:rPr>
        <w:t>Link</w:t>
      </w:r>
    </w:p>
    <w:p w14:paraId="1C7EC6F2" w14:textId="77777777" w:rsidR="0050319C" w:rsidRDefault="00000000">
      <w:pPr>
        <w:pStyle w:val="ListParagraph"/>
        <w:numPr>
          <w:ilvl w:val="0"/>
          <w:numId w:val="19"/>
        </w:numPr>
        <w:tabs>
          <w:tab w:val="left" w:pos="744"/>
        </w:tabs>
        <w:ind w:left="744" w:hanging="359"/>
        <w:rPr>
          <w:color w:val="FF0000"/>
          <w:sz w:val="28"/>
        </w:rPr>
      </w:pPr>
      <w:r>
        <w:rPr>
          <w:color w:val="FF0000"/>
          <w:spacing w:val="-2"/>
          <w:sz w:val="28"/>
        </w:rPr>
        <w:t>Network</w:t>
      </w:r>
    </w:p>
    <w:p w14:paraId="46A2E2FE" w14:textId="77777777" w:rsidR="0050319C" w:rsidRDefault="00000000">
      <w:pPr>
        <w:pStyle w:val="ListParagraph"/>
        <w:numPr>
          <w:ilvl w:val="0"/>
          <w:numId w:val="19"/>
        </w:numPr>
        <w:tabs>
          <w:tab w:val="left" w:pos="744"/>
        </w:tabs>
        <w:ind w:left="744" w:hanging="359"/>
        <w:rPr>
          <w:sz w:val="28"/>
        </w:rPr>
      </w:pPr>
      <w:r>
        <w:rPr>
          <w:spacing w:val="-2"/>
          <w:sz w:val="28"/>
        </w:rPr>
        <w:t>Application</w:t>
      </w:r>
    </w:p>
    <w:p w14:paraId="71EB0323" w14:textId="77777777" w:rsidR="0050319C" w:rsidRDefault="00000000">
      <w:pPr>
        <w:pStyle w:val="BodyText"/>
        <w:spacing w:before="248"/>
        <w:ind w:left="25" w:firstLine="0"/>
      </w:pPr>
      <w:r>
        <w:t>Câu</w:t>
      </w:r>
      <w:r>
        <w:rPr>
          <w:spacing w:val="-1"/>
        </w:rPr>
        <w:t xml:space="preserve"> </w:t>
      </w:r>
      <w:r>
        <w:t>28:</w:t>
      </w:r>
      <w:r>
        <w:rPr>
          <w:spacing w:val="-1"/>
        </w:rPr>
        <w:t xml:space="preserve"> </w:t>
      </w:r>
      <w:r>
        <w:t>Hub</w:t>
      </w:r>
      <w:r>
        <w:rPr>
          <w:spacing w:val="-1"/>
        </w:rPr>
        <w:t xml:space="preserve"> </w:t>
      </w:r>
      <w:r>
        <w:t>hoạt</w:t>
      </w:r>
      <w:r>
        <w:rPr>
          <w:spacing w:val="-1"/>
        </w:rPr>
        <w:t xml:space="preserve"> </w:t>
      </w:r>
      <w:r>
        <w:t>động</w:t>
      </w:r>
      <w:r>
        <w:rPr>
          <w:spacing w:val="-1"/>
        </w:rPr>
        <w:t xml:space="preserve"> </w:t>
      </w:r>
      <w:r>
        <w:t>tương</w:t>
      </w:r>
      <w:r>
        <w:rPr>
          <w:spacing w:val="-1"/>
        </w:rPr>
        <w:t xml:space="preserve"> </w:t>
      </w:r>
      <w:r>
        <w:t>đương</w:t>
      </w:r>
      <w:r>
        <w:rPr>
          <w:spacing w:val="-1"/>
        </w:rPr>
        <w:t xml:space="preserve"> </w:t>
      </w:r>
      <w:r>
        <w:t>chức</w:t>
      </w:r>
      <w:r>
        <w:rPr>
          <w:spacing w:val="-1"/>
        </w:rPr>
        <w:t xml:space="preserve"> </w:t>
      </w:r>
      <w:r>
        <w:t>năng của</w:t>
      </w:r>
      <w:r>
        <w:rPr>
          <w:spacing w:val="-2"/>
        </w:rPr>
        <w:t xml:space="preserve"> </w:t>
      </w:r>
      <w:r>
        <w:t>tầng</w:t>
      </w:r>
      <w:r>
        <w:rPr>
          <w:spacing w:val="-1"/>
        </w:rPr>
        <w:t xml:space="preserve"> </w:t>
      </w:r>
      <w:r>
        <w:t>nào</w:t>
      </w:r>
      <w:r>
        <w:rPr>
          <w:spacing w:val="-1"/>
        </w:rPr>
        <w:t xml:space="preserve"> </w:t>
      </w:r>
      <w:r>
        <w:t>trong</w:t>
      </w:r>
      <w:r>
        <w:rPr>
          <w:spacing w:val="-1"/>
        </w:rPr>
        <w:t xml:space="preserve"> </w:t>
      </w:r>
      <w:r>
        <w:t>mô</w:t>
      </w:r>
      <w:r>
        <w:rPr>
          <w:spacing w:val="-1"/>
        </w:rPr>
        <w:t xml:space="preserve"> </w:t>
      </w:r>
      <w:r>
        <w:t xml:space="preserve">hình </w:t>
      </w:r>
      <w:r>
        <w:rPr>
          <w:spacing w:val="-4"/>
        </w:rPr>
        <w:t>OSI?</w:t>
      </w:r>
    </w:p>
    <w:p w14:paraId="5FE43FE3" w14:textId="77777777" w:rsidR="0050319C" w:rsidRDefault="00000000">
      <w:pPr>
        <w:pStyle w:val="ListParagraph"/>
        <w:numPr>
          <w:ilvl w:val="0"/>
          <w:numId w:val="18"/>
        </w:numPr>
        <w:tabs>
          <w:tab w:val="left" w:pos="744"/>
        </w:tabs>
        <w:spacing w:before="248"/>
        <w:ind w:left="744" w:hanging="359"/>
        <w:rPr>
          <w:sz w:val="28"/>
        </w:rPr>
      </w:pPr>
      <w:r>
        <w:rPr>
          <w:sz w:val="28"/>
        </w:rPr>
        <w:t>Data</w:t>
      </w:r>
      <w:r>
        <w:rPr>
          <w:spacing w:val="-5"/>
          <w:sz w:val="28"/>
        </w:rPr>
        <w:t xml:space="preserve"> </w:t>
      </w:r>
      <w:r>
        <w:rPr>
          <w:spacing w:val="-4"/>
          <w:sz w:val="28"/>
        </w:rPr>
        <w:t>Link</w:t>
      </w:r>
    </w:p>
    <w:p w14:paraId="5273D024" w14:textId="77777777" w:rsidR="0050319C" w:rsidRDefault="00000000">
      <w:pPr>
        <w:pStyle w:val="ListParagraph"/>
        <w:numPr>
          <w:ilvl w:val="0"/>
          <w:numId w:val="18"/>
        </w:numPr>
        <w:tabs>
          <w:tab w:val="left" w:pos="744"/>
        </w:tabs>
        <w:ind w:left="744" w:hanging="359"/>
        <w:rPr>
          <w:color w:val="FF0000"/>
          <w:sz w:val="28"/>
        </w:rPr>
      </w:pPr>
      <w:r>
        <w:rPr>
          <w:color w:val="FF0000"/>
          <w:spacing w:val="-2"/>
          <w:sz w:val="28"/>
        </w:rPr>
        <w:t>Physical</w:t>
      </w:r>
    </w:p>
    <w:p w14:paraId="4004C567" w14:textId="77777777" w:rsidR="0050319C" w:rsidRDefault="00000000">
      <w:pPr>
        <w:pStyle w:val="ListParagraph"/>
        <w:numPr>
          <w:ilvl w:val="0"/>
          <w:numId w:val="18"/>
        </w:numPr>
        <w:tabs>
          <w:tab w:val="left" w:pos="744"/>
        </w:tabs>
        <w:ind w:left="744" w:hanging="359"/>
        <w:rPr>
          <w:sz w:val="28"/>
        </w:rPr>
      </w:pPr>
      <w:r>
        <w:rPr>
          <w:spacing w:val="-2"/>
          <w:sz w:val="28"/>
        </w:rPr>
        <w:t>Network</w:t>
      </w:r>
    </w:p>
    <w:p w14:paraId="1215CF78" w14:textId="77777777" w:rsidR="0050319C" w:rsidRDefault="00000000">
      <w:pPr>
        <w:pStyle w:val="ListParagraph"/>
        <w:numPr>
          <w:ilvl w:val="0"/>
          <w:numId w:val="18"/>
        </w:numPr>
        <w:tabs>
          <w:tab w:val="left" w:pos="744"/>
        </w:tabs>
        <w:ind w:left="744" w:hanging="359"/>
        <w:rPr>
          <w:sz w:val="28"/>
        </w:rPr>
      </w:pPr>
      <w:r>
        <w:rPr>
          <w:spacing w:val="-2"/>
          <w:sz w:val="28"/>
        </w:rPr>
        <w:t>Application</w:t>
      </w:r>
    </w:p>
    <w:p w14:paraId="69C4FA45" w14:textId="77777777" w:rsidR="0050319C" w:rsidRDefault="00000000">
      <w:pPr>
        <w:pStyle w:val="BodyText"/>
        <w:spacing w:before="248" w:line="276" w:lineRule="auto"/>
        <w:ind w:left="25" w:firstLine="0"/>
      </w:pPr>
      <w:r>
        <w:t>Câu</w:t>
      </w:r>
      <w:r>
        <w:rPr>
          <w:spacing w:val="-3"/>
        </w:rPr>
        <w:t xml:space="preserve"> </w:t>
      </w:r>
      <w:r>
        <w:t>29:</w:t>
      </w:r>
      <w:r>
        <w:rPr>
          <w:spacing w:val="-3"/>
        </w:rPr>
        <w:t xml:space="preserve"> </w:t>
      </w:r>
      <w:r>
        <w:t>Phương</w:t>
      </w:r>
      <w:r>
        <w:rPr>
          <w:spacing w:val="-3"/>
        </w:rPr>
        <w:t xml:space="preserve"> </w:t>
      </w:r>
      <w:r>
        <w:t>thức</w:t>
      </w:r>
      <w:r>
        <w:rPr>
          <w:spacing w:val="-4"/>
        </w:rPr>
        <w:t xml:space="preserve"> </w:t>
      </w:r>
      <w:r>
        <w:t>truyền</w:t>
      </w:r>
      <w:r>
        <w:rPr>
          <w:spacing w:val="-3"/>
        </w:rPr>
        <w:t xml:space="preserve"> </w:t>
      </w:r>
      <w:r>
        <w:t>một</w:t>
      </w:r>
      <w:r>
        <w:rPr>
          <w:spacing w:val="-3"/>
        </w:rPr>
        <w:t xml:space="preserve"> </w:t>
      </w:r>
      <w:r>
        <w:t>gói</w:t>
      </w:r>
      <w:r>
        <w:rPr>
          <w:spacing w:val="-3"/>
        </w:rPr>
        <w:t xml:space="preserve"> </w:t>
      </w:r>
      <w:r>
        <w:t>dữ</w:t>
      </w:r>
      <w:r>
        <w:rPr>
          <w:spacing w:val="-3"/>
        </w:rPr>
        <w:t xml:space="preserve"> </w:t>
      </w:r>
      <w:r>
        <w:t>liệu</w:t>
      </w:r>
      <w:r>
        <w:rPr>
          <w:spacing w:val="-3"/>
        </w:rPr>
        <w:t xml:space="preserve"> </w:t>
      </w:r>
      <w:r>
        <w:t>được</w:t>
      </w:r>
      <w:r>
        <w:rPr>
          <w:spacing w:val="-4"/>
        </w:rPr>
        <w:t xml:space="preserve"> </w:t>
      </w:r>
      <w:r>
        <w:t>sao</w:t>
      </w:r>
      <w:r>
        <w:rPr>
          <w:spacing w:val="-2"/>
        </w:rPr>
        <w:t xml:space="preserve"> </w:t>
      </w:r>
      <w:r>
        <w:t>chép</w:t>
      </w:r>
      <w:r>
        <w:rPr>
          <w:spacing w:val="-3"/>
        </w:rPr>
        <w:t xml:space="preserve"> </w:t>
      </w:r>
      <w:r>
        <w:t>và</w:t>
      </w:r>
      <w:r>
        <w:rPr>
          <w:spacing w:val="-2"/>
        </w:rPr>
        <w:t xml:space="preserve"> </w:t>
      </w:r>
      <w:r>
        <w:t>gửi</w:t>
      </w:r>
      <w:r>
        <w:rPr>
          <w:spacing w:val="-3"/>
        </w:rPr>
        <w:t xml:space="preserve"> </w:t>
      </w:r>
      <w:r>
        <w:t>từ</w:t>
      </w:r>
      <w:r>
        <w:rPr>
          <w:spacing w:val="-3"/>
        </w:rPr>
        <w:t xml:space="preserve"> </w:t>
      </w:r>
      <w:r>
        <w:t>một</w:t>
      </w:r>
      <w:r>
        <w:rPr>
          <w:spacing w:val="-3"/>
        </w:rPr>
        <w:t xml:space="preserve"> </w:t>
      </w:r>
      <w:r>
        <w:t>nguồn</w:t>
      </w:r>
      <w:r>
        <w:rPr>
          <w:spacing w:val="-3"/>
        </w:rPr>
        <w:t xml:space="preserve"> </w:t>
      </w:r>
      <w:r>
        <w:t>tới nhiều đích trên mạng được gọi là gì?</w:t>
      </w:r>
    </w:p>
    <w:p w14:paraId="44C21470" w14:textId="77777777" w:rsidR="0050319C" w:rsidRDefault="00000000">
      <w:pPr>
        <w:pStyle w:val="ListParagraph"/>
        <w:numPr>
          <w:ilvl w:val="0"/>
          <w:numId w:val="17"/>
        </w:numPr>
        <w:tabs>
          <w:tab w:val="left" w:pos="744"/>
        </w:tabs>
        <w:spacing w:before="200"/>
        <w:ind w:left="744" w:hanging="359"/>
        <w:rPr>
          <w:sz w:val="28"/>
        </w:rPr>
      </w:pPr>
      <w:r>
        <w:rPr>
          <w:spacing w:val="-2"/>
          <w:sz w:val="28"/>
        </w:rPr>
        <w:t>Broadcast</w:t>
      </w:r>
    </w:p>
    <w:p w14:paraId="6496F1B0" w14:textId="77777777" w:rsidR="0050319C" w:rsidRDefault="00000000">
      <w:pPr>
        <w:pStyle w:val="ListParagraph"/>
        <w:numPr>
          <w:ilvl w:val="0"/>
          <w:numId w:val="17"/>
        </w:numPr>
        <w:tabs>
          <w:tab w:val="left" w:pos="744"/>
        </w:tabs>
        <w:ind w:left="744" w:hanging="359"/>
        <w:rPr>
          <w:sz w:val="28"/>
        </w:rPr>
      </w:pPr>
      <w:r>
        <w:rPr>
          <w:spacing w:val="-2"/>
          <w:sz w:val="28"/>
        </w:rPr>
        <w:t>Anycast</w:t>
      </w:r>
    </w:p>
    <w:p w14:paraId="0DC2E773" w14:textId="77777777" w:rsidR="0050319C" w:rsidRDefault="00000000">
      <w:pPr>
        <w:pStyle w:val="ListParagraph"/>
        <w:numPr>
          <w:ilvl w:val="0"/>
          <w:numId w:val="17"/>
        </w:numPr>
        <w:tabs>
          <w:tab w:val="left" w:pos="744"/>
        </w:tabs>
        <w:ind w:left="744" w:hanging="359"/>
        <w:rPr>
          <w:sz w:val="28"/>
        </w:rPr>
      </w:pPr>
      <w:r>
        <w:rPr>
          <w:spacing w:val="-2"/>
          <w:sz w:val="28"/>
        </w:rPr>
        <w:t>Unicast</w:t>
      </w:r>
    </w:p>
    <w:p w14:paraId="0935D995" w14:textId="77777777" w:rsidR="0050319C" w:rsidRDefault="00000000">
      <w:pPr>
        <w:pStyle w:val="ListParagraph"/>
        <w:numPr>
          <w:ilvl w:val="0"/>
          <w:numId w:val="17"/>
        </w:numPr>
        <w:tabs>
          <w:tab w:val="left" w:pos="744"/>
        </w:tabs>
        <w:ind w:left="744" w:hanging="359"/>
        <w:rPr>
          <w:color w:val="FF0000"/>
          <w:sz w:val="28"/>
        </w:rPr>
      </w:pPr>
      <w:r>
        <w:rPr>
          <w:color w:val="FF0000"/>
          <w:spacing w:val="-2"/>
          <w:sz w:val="28"/>
        </w:rPr>
        <w:t>Multicast</w:t>
      </w:r>
    </w:p>
    <w:p w14:paraId="71E8E272" w14:textId="77777777" w:rsidR="0050319C" w:rsidRDefault="00000000">
      <w:pPr>
        <w:pStyle w:val="BodyText"/>
        <w:spacing w:before="248"/>
        <w:ind w:left="25" w:firstLine="0"/>
      </w:pPr>
      <w:r>
        <w:t>Câu</w:t>
      </w:r>
      <w:r>
        <w:rPr>
          <w:spacing w:val="-2"/>
        </w:rPr>
        <w:t xml:space="preserve"> </w:t>
      </w:r>
      <w:r>
        <w:t>30:</w:t>
      </w:r>
      <w:r>
        <w:rPr>
          <w:spacing w:val="-1"/>
        </w:rPr>
        <w:t xml:space="preserve"> </w:t>
      </w:r>
      <w:r>
        <w:t>Phát</w:t>
      </w:r>
      <w:r>
        <w:rPr>
          <w:spacing w:val="-1"/>
        </w:rPr>
        <w:t xml:space="preserve"> </w:t>
      </w:r>
      <w:r>
        <w:t>biểu</w:t>
      </w:r>
      <w:r>
        <w:rPr>
          <w:spacing w:val="-1"/>
        </w:rPr>
        <w:t xml:space="preserve"> </w:t>
      </w:r>
      <w:r>
        <w:t>nào</w:t>
      </w:r>
      <w:r>
        <w:rPr>
          <w:spacing w:val="-2"/>
        </w:rPr>
        <w:t xml:space="preserve"> </w:t>
      </w:r>
      <w:r>
        <w:t>là sai</w:t>
      </w:r>
      <w:r>
        <w:rPr>
          <w:spacing w:val="-1"/>
        </w:rPr>
        <w:t xml:space="preserve"> </w:t>
      </w:r>
      <w:r>
        <w:t>khi</w:t>
      </w:r>
      <w:r>
        <w:rPr>
          <w:spacing w:val="-1"/>
        </w:rPr>
        <w:t xml:space="preserve"> </w:t>
      </w:r>
      <w:r>
        <w:t>nói</w:t>
      </w:r>
      <w:r>
        <w:rPr>
          <w:spacing w:val="-1"/>
        </w:rPr>
        <w:t xml:space="preserve"> </w:t>
      </w:r>
      <w:r>
        <w:t>về</w:t>
      </w:r>
      <w:r>
        <w:rPr>
          <w:spacing w:val="-3"/>
        </w:rPr>
        <w:t xml:space="preserve"> </w:t>
      </w:r>
      <w:r>
        <w:t>thiết</w:t>
      </w:r>
      <w:r>
        <w:rPr>
          <w:spacing w:val="-1"/>
        </w:rPr>
        <w:t xml:space="preserve"> </w:t>
      </w:r>
      <w:r>
        <w:t>bị</w:t>
      </w:r>
      <w:r>
        <w:rPr>
          <w:spacing w:val="-1"/>
        </w:rPr>
        <w:t xml:space="preserve"> </w:t>
      </w:r>
      <w:r>
        <w:t>chuyển</w:t>
      </w:r>
      <w:r>
        <w:rPr>
          <w:spacing w:val="-1"/>
        </w:rPr>
        <w:t xml:space="preserve"> </w:t>
      </w:r>
      <w:r>
        <w:t xml:space="preserve">mạch </w:t>
      </w:r>
      <w:r>
        <w:rPr>
          <w:spacing w:val="-2"/>
        </w:rPr>
        <w:t>(switch)?</w:t>
      </w:r>
    </w:p>
    <w:p w14:paraId="0E442DE5" w14:textId="77777777" w:rsidR="0050319C" w:rsidRDefault="00000000">
      <w:pPr>
        <w:pStyle w:val="ListParagraph"/>
        <w:numPr>
          <w:ilvl w:val="0"/>
          <w:numId w:val="16"/>
        </w:numPr>
        <w:tabs>
          <w:tab w:val="left" w:pos="744"/>
        </w:tabs>
        <w:spacing w:before="248"/>
        <w:ind w:left="744" w:hanging="359"/>
        <w:rPr>
          <w:sz w:val="28"/>
        </w:rPr>
      </w:pPr>
      <w:r>
        <w:rPr>
          <w:sz w:val="28"/>
        </w:rPr>
        <w:t>Switch</w:t>
      </w:r>
      <w:r>
        <w:rPr>
          <w:spacing w:val="-2"/>
          <w:sz w:val="28"/>
        </w:rPr>
        <w:t xml:space="preserve"> </w:t>
      </w:r>
      <w:r>
        <w:rPr>
          <w:sz w:val="28"/>
        </w:rPr>
        <w:t>còn</w:t>
      </w:r>
      <w:r>
        <w:rPr>
          <w:spacing w:val="-1"/>
          <w:sz w:val="28"/>
        </w:rPr>
        <w:t xml:space="preserve"> </w:t>
      </w:r>
      <w:r>
        <w:rPr>
          <w:sz w:val="28"/>
        </w:rPr>
        <w:t>gọi</w:t>
      </w:r>
      <w:r>
        <w:rPr>
          <w:spacing w:val="-1"/>
          <w:sz w:val="28"/>
        </w:rPr>
        <w:t xml:space="preserve"> </w:t>
      </w:r>
      <w:r>
        <w:rPr>
          <w:sz w:val="28"/>
        </w:rPr>
        <w:t>là</w:t>
      </w:r>
      <w:r>
        <w:rPr>
          <w:spacing w:val="-2"/>
          <w:sz w:val="28"/>
        </w:rPr>
        <w:t xml:space="preserve"> </w:t>
      </w:r>
      <w:r>
        <w:rPr>
          <w:sz w:val="28"/>
        </w:rPr>
        <w:t>cầu</w:t>
      </w:r>
      <w:r>
        <w:rPr>
          <w:spacing w:val="-1"/>
          <w:sz w:val="28"/>
        </w:rPr>
        <w:t xml:space="preserve"> </w:t>
      </w:r>
      <w:r>
        <w:rPr>
          <w:sz w:val="28"/>
        </w:rPr>
        <w:t>nối</w:t>
      </w:r>
      <w:r>
        <w:rPr>
          <w:spacing w:val="-1"/>
          <w:sz w:val="28"/>
        </w:rPr>
        <w:t xml:space="preserve"> </w:t>
      </w:r>
      <w:r>
        <w:rPr>
          <w:sz w:val="28"/>
        </w:rPr>
        <w:t>nhiều</w:t>
      </w:r>
      <w:r>
        <w:rPr>
          <w:spacing w:val="-1"/>
          <w:sz w:val="28"/>
        </w:rPr>
        <w:t xml:space="preserve"> </w:t>
      </w:r>
      <w:r>
        <w:rPr>
          <w:spacing w:val="-4"/>
          <w:sz w:val="28"/>
        </w:rPr>
        <w:t>cổng</w:t>
      </w:r>
    </w:p>
    <w:p w14:paraId="68A1750B" w14:textId="77777777" w:rsidR="0050319C" w:rsidRDefault="00000000">
      <w:pPr>
        <w:pStyle w:val="ListParagraph"/>
        <w:numPr>
          <w:ilvl w:val="0"/>
          <w:numId w:val="16"/>
        </w:numPr>
        <w:tabs>
          <w:tab w:val="left" w:pos="744"/>
        </w:tabs>
        <w:ind w:left="744" w:hanging="359"/>
        <w:rPr>
          <w:sz w:val="28"/>
        </w:rPr>
      </w:pPr>
      <w:r>
        <w:rPr>
          <w:sz w:val="28"/>
        </w:rPr>
        <w:t>Switch</w:t>
      </w:r>
      <w:r>
        <w:rPr>
          <w:spacing w:val="-4"/>
          <w:sz w:val="28"/>
        </w:rPr>
        <w:t xml:space="preserve"> </w:t>
      </w:r>
      <w:r>
        <w:rPr>
          <w:sz w:val="28"/>
        </w:rPr>
        <w:t>quản</w:t>
      </w:r>
      <w:r>
        <w:rPr>
          <w:spacing w:val="-1"/>
          <w:sz w:val="28"/>
        </w:rPr>
        <w:t xml:space="preserve"> </w:t>
      </w:r>
      <w:r>
        <w:rPr>
          <w:sz w:val="28"/>
        </w:rPr>
        <w:t>lý</w:t>
      </w:r>
      <w:r>
        <w:rPr>
          <w:spacing w:val="-1"/>
          <w:sz w:val="28"/>
        </w:rPr>
        <w:t xml:space="preserve"> </w:t>
      </w:r>
      <w:r>
        <w:rPr>
          <w:sz w:val="28"/>
        </w:rPr>
        <w:t>truyền</w:t>
      </w:r>
      <w:r>
        <w:rPr>
          <w:spacing w:val="-2"/>
          <w:sz w:val="28"/>
        </w:rPr>
        <w:t xml:space="preserve"> </w:t>
      </w:r>
      <w:r>
        <w:rPr>
          <w:sz w:val="28"/>
        </w:rPr>
        <w:t>giữa</w:t>
      </w:r>
      <w:r>
        <w:rPr>
          <w:spacing w:val="-2"/>
          <w:sz w:val="28"/>
        </w:rPr>
        <w:t xml:space="preserve"> </w:t>
      </w:r>
      <w:r>
        <w:rPr>
          <w:sz w:val="28"/>
        </w:rPr>
        <w:t>các cổng</w:t>
      </w:r>
      <w:r>
        <w:rPr>
          <w:spacing w:val="-2"/>
          <w:sz w:val="28"/>
        </w:rPr>
        <w:t xml:space="preserve"> </w:t>
      </w:r>
      <w:r>
        <w:rPr>
          <w:sz w:val="28"/>
        </w:rPr>
        <w:t>(port)</w:t>
      </w:r>
      <w:r>
        <w:rPr>
          <w:spacing w:val="-1"/>
          <w:sz w:val="28"/>
        </w:rPr>
        <w:t xml:space="preserve"> </w:t>
      </w:r>
      <w:r>
        <w:rPr>
          <w:sz w:val="28"/>
        </w:rPr>
        <w:t>dựa</w:t>
      </w:r>
      <w:r>
        <w:rPr>
          <w:spacing w:val="-2"/>
          <w:sz w:val="28"/>
        </w:rPr>
        <w:t xml:space="preserve"> </w:t>
      </w:r>
      <w:r>
        <w:rPr>
          <w:sz w:val="28"/>
        </w:rPr>
        <w:t>trên</w:t>
      </w:r>
      <w:r>
        <w:rPr>
          <w:spacing w:val="-1"/>
          <w:sz w:val="28"/>
        </w:rPr>
        <w:t xml:space="preserve"> </w:t>
      </w:r>
      <w:r>
        <w:rPr>
          <w:sz w:val="28"/>
        </w:rPr>
        <w:t>địa chỉ</w:t>
      </w:r>
      <w:r>
        <w:rPr>
          <w:spacing w:val="-1"/>
          <w:sz w:val="28"/>
        </w:rPr>
        <w:t xml:space="preserve"> </w:t>
      </w:r>
      <w:r>
        <w:rPr>
          <w:spacing w:val="-5"/>
          <w:sz w:val="28"/>
        </w:rPr>
        <w:t>MAC</w:t>
      </w:r>
    </w:p>
    <w:p w14:paraId="15141272" w14:textId="77777777" w:rsidR="0050319C" w:rsidRDefault="00000000">
      <w:pPr>
        <w:pStyle w:val="ListParagraph"/>
        <w:numPr>
          <w:ilvl w:val="0"/>
          <w:numId w:val="16"/>
        </w:numPr>
        <w:tabs>
          <w:tab w:val="left" w:pos="744"/>
        </w:tabs>
        <w:ind w:left="744" w:hanging="359"/>
        <w:rPr>
          <w:color w:val="FF0000"/>
          <w:sz w:val="28"/>
        </w:rPr>
      </w:pPr>
      <w:r>
        <w:rPr>
          <w:color w:val="FF0000"/>
          <w:sz w:val="28"/>
        </w:rPr>
        <w:t>Switch</w:t>
      </w:r>
      <w:r>
        <w:rPr>
          <w:color w:val="FF0000"/>
          <w:spacing w:val="-3"/>
          <w:sz w:val="28"/>
        </w:rPr>
        <w:t xml:space="preserve"> </w:t>
      </w:r>
      <w:r>
        <w:rPr>
          <w:color w:val="FF0000"/>
          <w:sz w:val="28"/>
        </w:rPr>
        <w:t>hoạt</w:t>
      </w:r>
      <w:r>
        <w:rPr>
          <w:color w:val="FF0000"/>
          <w:spacing w:val="-1"/>
          <w:sz w:val="28"/>
        </w:rPr>
        <w:t xml:space="preserve"> </w:t>
      </w:r>
      <w:r>
        <w:rPr>
          <w:color w:val="FF0000"/>
          <w:sz w:val="28"/>
        </w:rPr>
        <w:t>động</w:t>
      </w:r>
      <w:r>
        <w:rPr>
          <w:color w:val="FF0000"/>
          <w:spacing w:val="-1"/>
          <w:sz w:val="28"/>
        </w:rPr>
        <w:t xml:space="preserve"> </w:t>
      </w:r>
      <w:r>
        <w:rPr>
          <w:color w:val="FF0000"/>
          <w:sz w:val="28"/>
        </w:rPr>
        <w:t>tương</w:t>
      </w:r>
      <w:r>
        <w:rPr>
          <w:color w:val="FF0000"/>
          <w:spacing w:val="-1"/>
          <w:sz w:val="28"/>
        </w:rPr>
        <w:t xml:space="preserve"> </w:t>
      </w:r>
      <w:r>
        <w:rPr>
          <w:color w:val="FF0000"/>
          <w:sz w:val="28"/>
        </w:rPr>
        <w:t>đương</w:t>
      </w:r>
      <w:r>
        <w:rPr>
          <w:color w:val="FF0000"/>
          <w:spacing w:val="-1"/>
          <w:sz w:val="28"/>
        </w:rPr>
        <w:t xml:space="preserve"> </w:t>
      </w:r>
      <w:r>
        <w:rPr>
          <w:color w:val="FF0000"/>
          <w:sz w:val="28"/>
        </w:rPr>
        <w:t>chức</w:t>
      </w:r>
      <w:r>
        <w:rPr>
          <w:color w:val="FF0000"/>
          <w:spacing w:val="-2"/>
          <w:sz w:val="28"/>
        </w:rPr>
        <w:t xml:space="preserve"> </w:t>
      </w:r>
      <w:r>
        <w:rPr>
          <w:color w:val="FF0000"/>
          <w:sz w:val="28"/>
        </w:rPr>
        <w:t>năng</w:t>
      </w:r>
      <w:r>
        <w:rPr>
          <w:color w:val="FF0000"/>
          <w:spacing w:val="-1"/>
          <w:sz w:val="28"/>
        </w:rPr>
        <w:t xml:space="preserve"> </w:t>
      </w:r>
      <w:r>
        <w:rPr>
          <w:color w:val="FF0000"/>
          <w:sz w:val="28"/>
        </w:rPr>
        <w:t>tầng</w:t>
      </w:r>
      <w:r>
        <w:rPr>
          <w:color w:val="FF0000"/>
          <w:spacing w:val="-1"/>
          <w:sz w:val="28"/>
        </w:rPr>
        <w:t xml:space="preserve"> </w:t>
      </w:r>
      <w:r>
        <w:rPr>
          <w:color w:val="FF0000"/>
          <w:sz w:val="28"/>
        </w:rPr>
        <w:t>1</w:t>
      </w:r>
      <w:r>
        <w:rPr>
          <w:color w:val="FF0000"/>
          <w:spacing w:val="-1"/>
          <w:sz w:val="28"/>
        </w:rPr>
        <w:t xml:space="preserve"> </w:t>
      </w:r>
      <w:r>
        <w:rPr>
          <w:color w:val="FF0000"/>
          <w:sz w:val="28"/>
        </w:rPr>
        <w:t>trong</w:t>
      </w:r>
      <w:r>
        <w:rPr>
          <w:color w:val="FF0000"/>
          <w:spacing w:val="-1"/>
          <w:sz w:val="28"/>
        </w:rPr>
        <w:t xml:space="preserve"> </w:t>
      </w:r>
      <w:r>
        <w:rPr>
          <w:color w:val="FF0000"/>
          <w:sz w:val="28"/>
        </w:rPr>
        <w:t>mô</w:t>
      </w:r>
      <w:r>
        <w:rPr>
          <w:color w:val="FF0000"/>
          <w:spacing w:val="-1"/>
          <w:sz w:val="28"/>
        </w:rPr>
        <w:t xml:space="preserve"> </w:t>
      </w:r>
      <w:r>
        <w:rPr>
          <w:color w:val="FF0000"/>
          <w:sz w:val="28"/>
        </w:rPr>
        <w:t xml:space="preserve">hình </w:t>
      </w:r>
      <w:r>
        <w:rPr>
          <w:color w:val="FF0000"/>
          <w:spacing w:val="-5"/>
          <w:sz w:val="28"/>
        </w:rPr>
        <w:t>OSI</w:t>
      </w:r>
    </w:p>
    <w:p w14:paraId="3E146506" w14:textId="77777777" w:rsidR="0050319C" w:rsidRDefault="00000000">
      <w:pPr>
        <w:pStyle w:val="ListParagraph"/>
        <w:numPr>
          <w:ilvl w:val="0"/>
          <w:numId w:val="16"/>
        </w:numPr>
        <w:tabs>
          <w:tab w:val="left" w:pos="744"/>
        </w:tabs>
        <w:ind w:left="744" w:hanging="359"/>
        <w:rPr>
          <w:sz w:val="28"/>
        </w:rPr>
      </w:pPr>
      <w:r>
        <w:rPr>
          <w:sz w:val="28"/>
        </w:rPr>
        <w:t>Switch</w:t>
      </w:r>
      <w:r>
        <w:rPr>
          <w:spacing w:val="-2"/>
          <w:sz w:val="28"/>
        </w:rPr>
        <w:t xml:space="preserve"> </w:t>
      </w:r>
      <w:r>
        <w:rPr>
          <w:sz w:val="28"/>
        </w:rPr>
        <w:t>có</w:t>
      </w:r>
      <w:r>
        <w:rPr>
          <w:spacing w:val="-1"/>
          <w:sz w:val="28"/>
        </w:rPr>
        <w:t xml:space="preserve"> </w:t>
      </w:r>
      <w:r>
        <w:rPr>
          <w:sz w:val="28"/>
        </w:rPr>
        <w:t>ưu</w:t>
      </w:r>
      <w:r>
        <w:rPr>
          <w:spacing w:val="-1"/>
          <w:sz w:val="28"/>
        </w:rPr>
        <w:t xml:space="preserve"> </w:t>
      </w:r>
      <w:r>
        <w:rPr>
          <w:sz w:val="28"/>
        </w:rPr>
        <w:t>điểm</w:t>
      </w:r>
      <w:r>
        <w:rPr>
          <w:spacing w:val="-1"/>
          <w:sz w:val="28"/>
        </w:rPr>
        <w:t xml:space="preserve"> </w:t>
      </w:r>
      <w:r>
        <w:rPr>
          <w:sz w:val="28"/>
        </w:rPr>
        <w:t>giảm</w:t>
      </w:r>
      <w:r>
        <w:rPr>
          <w:spacing w:val="-2"/>
          <w:sz w:val="28"/>
        </w:rPr>
        <w:t xml:space="preserve"> </w:t>
      </w:r>
      <w:r>
        <w:rPr>
          <w:sz w:val="28"/>
        </w:rPr>
        <w:t>xung</w:t>
      </w:r>
      <w:r>
        <w:rPr>
          <w:spacing w:val="-1"/>
          <w:sz w:val="28"/>
        </w:rPr>
        <w:t xml:space="preserve"> </w:t>
      </w:r>
      <w:r>
        <w:rPr>
          <w:sz w:val="28"/>
        </w:rPr>
        <w:t>đột</w:t>
      </w:r>
      <w:r>
        <w:rPr>
          <w:spacing w:val="-1"/>
          <w:sz w:val="28"/>
        </w:rPr>
        <w:t xml:space="preserve"> </w:t>
      </w:r>
      <w:r>
        <w:rPr>
          <w:sz w:val="28"/>
        </w:rPr>
        <w:t>trên</w:t>
      </w:r>
      <w:r>
        <w:rPr>
          <w:spacing w:val="-1"/>
          <w:sz w:val="28"/>
        </w:rPr>
        <w:t xml:space="preserve"> </w:t>
      </w:r>
      <w:r>
        <w:rPr>
          <w:sz w:val="28"/>
        </w:rPr>
        <w:t>mạng</w:t>
      </w:r>
      <w:r>
        <w:rPr>
          <w:spacing w:val="-1"/>
          <w:sz w:val="28"/>
        </w:rPr>
        <w:t xml:space="preserve"> </w:t>
      </w:r>
      <w:r>
        <w:rPr>
          <w:sz w:val="28"/>
        </w:rPr>
        <w:t>so</w:t>
      </w:r>
      <w:r>
        <w:rPr>
          <w:spacing w:val="-1"/>
          <w:sz w:val="28"/>
        </w:rPr>
        <w:t xml:space="preserve"> </w:t>
      </w:r>
      <w:r>
        <w:rPr>
          <w:sz w:val="28"/>
        </w:rPr>
        <w:t>với</w:t>
      </w:r>
      <w:r>
        <w:rPr>
          <w:spacing w:val="-1"/>
          <w:sz w:val="28"/>
        </w:rPr>
        <w:t xml:space="preserve"> </w:t>
      </w:r>
      <w:r>
        <w:rPr>
          <w:sz w:val="28"/>
        </w:rPr>
        <w:t>kết</w:t>
      </w:r>
      <w:r>
        <w:rPr>
          <w:spacing w:val="-1"/>
          <w:sz w:val="28"/>
        </w:rPr>
        <w:t xml:space="preserve"> </w:t>
      </w:r>
      <w:r>
        <w:rPr>
          <w:sz w:val="28"/>
        </w:rPr>
        <w:t>nối</w:t>
      </w:r>
      <w:r>
        <w:rPr>
          <w:spacing w:val="-1"/>
          <w:sz w:val="28"/>
        </w:rPr>
        <w:t xml:space="preserve"> </w:t>
      </w:r>
      <w:r>
        <w:rPr>
          <w:sz w:val="28"/>
        </w:rPr>
        <w:t>bằng</w:t>
      </w:r>
      <w:r>
        <w:rPr>
          <w:spacing w:val="-1"/>
          <w:sz w:val="28"/>
        </w:rPr>
        <w:t xml:space="preserve"> </w:t>
      </w:r>
      <w:r>
        <w:rPr>
          <w:spacing w:val="-5"/>
          <w:sz w:val="28"/>
        </w:rPr>
        <w:t>Hub</w:t>
      </w:r>
    </w:p>
    <w:p w14:paraId="2F746734" w14:textId="77777777" w:rsidR="0050319C" w:rsidRDefault="00000000">
      <w:pPr>
        <w:pStyle w:val="BodyText"/>
        <w:spacing w:before="248" w:line="276" w:lineRule="auto"/>
        <w:ind w:left="25" w:right="163" w:firstLine="0"/>
      </w:pPr>
      <w:r>
        <w:t>Câu</w:t>
      </w:r>
      <w:r>
        <w:rPr>
          <w:spacing w:val="-3"/>
        </w:rPr>
        <w:t xml:space="preserve"> </w:t>
      </w:r>
      <w:r>
        <w:t>31:</w:t>
      </w:r>
      <w:r>
        <w:rPr>
          <w:spacing w:val="-3"/>
        </w:rPr>
        <w:t xml:space="preserve"> </w:t>
      </w:r>
      <w:r>
        <w:t>Một</w:t>
      </w:r>
      <w:r>
        <w:rPr>
          <w:spacing w:val="-1"/>
        </w:rPr>
        <w:t xml:space="preserve"> </w:t>
      </w:r>
      <w:r>
        <w:t>vùng</w:t>
      </w:r>
      <w:r>
        <w:rPr>
          <w:spacing w:val="-3"/>
        </w:rPr>
        <w:t xml:space="preserve"> </w:t>
      </w:r>
      <w:r>
        <w:t>mạng</w:t>
      </w:r>
      <w:r>
        <w:rPr>
          <w:spacing w:val="-3"/>
        </w:rPr>
        <w:t xml:space="preserve"> </w:t>
      </w:r>
      <w:r>
        <w:t>khi</w:t>
      </w:r>
      <w:r>
        <w:rPr>
          <w:spacing w:val="-3"/>
        </w:rPr>
        <w:t xml:space="preserve"> </w:t>
      </w:r>
      <w:r>
        <w:t>mà</w:t>
      </w:r>
      <w:r>
        <w:rPr>
          <w:spacing w:val="-4"/>
        </w:rPr>
        <w:t xml:space="preserve"> </w:t>
      </w:r>
      <w:r>
        <w:t>một</w:t>
      </w:r>
      <w:r>
        <w:rPr>
          <w:spacing w:val="-3"/>
        </w:rPr>
        <w:t xml:space="preserve"> </w:t>
      </w:r>
      <w:r>
        <w:t>máy</w:t>
      </w:r>
      <w:r>
        <w:rPr>
          <w:spacing w:val="-3"/>
        </w:rPr>
        <w:t xml:space="preserve"> </w:t>
      </w:r>
      <w:r>
        <w:t>tính</w:t>
      </w:r>
      <w:r>
        <w:rPr>
          <w:spacing w:val="-3"/>
        </w:rPr>
        <w:t xml:space="preserve"> </w:t>
      </w:r>
      <w:r>
        <w:t>bất</w:t>
      </w:r>
      <w:r>
        <w:rPr>
          <w:spacing w:val="-3"/>
        </w:rPr>
        <w:t xml:space="preserve"> </w:t>
      </w:r>
      <w:r>
        <w:t>kỳ</w:t>
      </w:r>
      <w:r>
        <w:rPr>
          <w:spacing w:val="-3"/>
        </w:rPr>
        <w:t xml:space="preserve"> </w:t>
      </w:r>
      <w:r>
        <w:t>gửi</w:t>
      </w:r>
      <w:r>
        <w:rPr>
          <w:spacing w:val="-3"/>
        </w:rPr>
        <w:t xml:space="preserve"> </w:t>
      </w:r>
      <w:r>
        <w:t>ra</w:t>
      </w:r>
      <w:r>
        <w:rPr>
          <w:spacing w:val="-4"/>
        </w:rPr>
        <w:t xml:space="preserve"> </w:t>
      </w:r>
      <w:r>
        <w:t>một</w:t>
      </w:r>
      <w:r>
        <w:rPr>
          <w:spacing w:val="-3"/>
        </w:rPr>
        <w:t xml:space="preserve"> </w:t>
      </w:r>
      <w:r>
        <w:t>gói</w:t>
      </w:r>
      <w:r>
        <w:rPr>
          <w:spacing w:val="-3"/>
        </w:rPr>
        <w:t xml:space="preserve"> </w:t>
      </w:r>
      <w:r>
        <w:t>tin</w:t>
      </w:r>
      <w:r>
        <w:rPr>
          <w:spacing w:val="-3"/>
        </w:rPr>
        <w:t xml:space="preserve"> </w:t>
      </w:r>
      <w:r>
        <w:t>broadcast thì</w:t>
      </w:r>
      <w:r>
        <w:rPr>
          <w:spacing w:val="-1"/>
        </w:rPr>
        <w:t xml:space="preserve"> </w:t>
      </w:r>
      <w:r>
        <w:t>tất</w:t>
      </w:r>
      <w:r>
        <w:rPr>
          <w:spacing w:val="-1"/>
        </w:rPr>
        <w:t xml:space="preserve"> </w:t>
      </w:r>
      <w:r>
        <w:t>cả</w:t>
      </w:r>
      <w:r>
        <w:rPr>
          <w:spacing w:val="-2"/>
        </w:rPr>
        <w:t xml:space="preserve"> </w:t>
      </w:r>
      <w:r>
        <w:t>các</w:t>
      </w:r>
      <w:r>
        <w:rPr>
          <w:spacing w:val="-2"/>
        </w:rPr>
        <w:t xml:space="preserve"> </w:t>
      </w:r>
      <w:r>
        <w:t>máy tính trong</w:t>
      </w:r>
      <w:r>
        <w:rPr>
          <w:spacing w:val="-1"/>
        </w:rPr>
        <w:t xml:space="preserve"> </w:t>
      </w:r>
      <w:r>
        <w:t>vùng</w:t>
      </w:r>
      <w:r>
        <w:rPr>
          <w:spacing w:val="-1"/>
        </w:rPr>
        <w:t xml:space="preserve"> </w:t>
      </w:r>
      <w:r>
        <w:t>mạng</w:t>
      </w:r>
      <w:r>
        <w:rPr>
          <w:spacing w:val="-1"/>
        </w:rPr>
        <w:t xml:space="preserve"> </w:t>
      </w:r>
      <w:r>
        <w:t>đều</w:t>
      </w:r>
      <w:r>
        <w:rPr>
          <w:spacing w:val="-1"/>
        </w:rPr>
        <w:t xml:space="preserve"> </w:t>
      </w:r>
      <w:r>
        <w:t>nhận</w:t>
      </w:r>
      <w:r>
        <w:rPr>
          <w:spacing w:val="-1"/>
        </w:rPr>
        <w:t xml:space="preserve"> </w:t>
      </w:r>
      <w:r>
        <w:t>được</w:t>
      </w:r>
      <w:r>
        <w:rPr>
          <w:spacing w:val="-1"/>
        </w:rPr>
        <w:t xml:space="preserve"> </w:t>
      </w:r>
      <w:r>
        <w:t>Frame</w:t>
      </w:r>
      <w:r>
        <w:rPr>
          <w:spacing w:val="-2"/>
        </w:rPr>
        <w:t xml:space="preserve"> </w:t>
      </w:r>
      <w:r>
        <w:t>đó</w:t>
      </w:r>
      <w:r>
        <w:rPr>
          <w:spacing w:val="-1"/>
        </w:rPr>
        <w:t xml:space="preserve"> </w:t>
      </w:r>
      <w:r>
        <w:t>được</w:t>
      </w:r>
      <w:r>
        <w:rPr>
          <w:spacing w:val="-2"/>
        </w:rPr>
        <w:t xml:space="preserve"> </w:t>
      </w:r>
      <w:r>
        <w:t>gọi</w:t>
      </w:r>
      <w:r>
        <w:rPr>
          <w:spacing w:val="-1"/>
        </w:rPr>
        <w:t xml:space="preserve"> </w:t>
      </w:r>
      <w:r>
        <w:t>là</w:t>
      </w:r>
      <w:r>
        <w:rPr>
          <w:spacing w:val="-1"/>
        </w:rPr>
        <w:t xml:space="preserve"> </w:t>
      </w:r>
      <w:r>
        <w:rPr>
          <w:spacing w:val="-5"/>
        </w:rPr>
        <w:t>gì?</w:t>
      </w:r>
    </w:p>
    <w:p w14:paraId="1FA80F6F" w14:textId="77777777" w:rsidR="0050319C" w:rsidRDefault="00000000">
      <w:pPr>
        <w:pStyle w:val="ListParagraph"/>
        <w:numPr>
          <w:ilvl w:val="0"/>
          <w:numId w:val="15"/>
        </w:numPr>
        <w:tabs>
          <w:tab w:val="left" w:pos="744"/>
        </w:tabs>
        <w:spacing w:before="199"/>
        <w:ind w:left="744" w:hanging="359"/>
        <w:rPr>
          <w:color w:val="FF0000"/>
          <w:sz w:val="28"/>
        </w:rPr>
      </w:pPr>
      <w:r>
        <w:rPr>
          <w:color w:val="FF0000"/>
          <w:sz w:val="28"/>
        </w:rPr>
        <w:t>Miền</w:t>
      </w:r>
      <w:r>
        <w:rPr>
          <w:color w:val="FF0000"/>
          <w:spacing w:val="-1"/>
          <w:sz w:val="28"/>
        </w:rPr>
        <w:t xml:space="preserve"> </w:t>
      </w:r>
      <w:r>
        <w:rPr>
          <w:color w:val="FF0000"/>
          <w:sz w:val="28"/>
        </w:rPr>
        <w:t>quảng</w:t>
      </w:r>
      <w:r>
        <w:rPr>
          <w:color w:val="FF0000"/>
          <w:spacing w:val="1"/>
          <w:sz w:val="28"/>
        </w:rPr>
        <w:t xml:space="preserve"> </w:t>
      </w:r>
      <w:r>
        <w:rPr>
          <w:color w:val="FF0000"/>
          <w:spacing w:val="-5"/>
          <w:sz w:val="28"/>
        </w:rPr>
        <w:t>bá</w:t>
      </w:r>
    </w:p>
    <w:p w14:paraId="0D64CB20" w14:textId="77777777" w:rsidR="0050319C" w:rsidRDefault="00000000">
      <w:pPr>
        <w:pStyle w:val="ListParagraph"/>
        <w:numPr>
          <w:ilvl w:val="0"/>
          <w:numId w:val="15"/>
        </w:numPr>
        <w:tabs>
          <w:tab w:val="left" w:pos="744"/>
        </w:tabs>
        <w:ind w:left="744" w:hanging="359"/>
        <w:rPr>
          <w:sz w:val="28"/>
        </w:rPr>
      </w:pPr>
      <w:r>
        <w:rPr>
          <w:noProof/>
          <w:sz w:val="28"/>
        </w:rPr>
        <w:drawing>
          <wp:anchor distT="0" distB="0" distL="0" distR="0" simplePos="0" relativeHeight="15744000" behindDoc="0" locked="0" layoutInCell="1" allowOverlap="1" wp14:anchorId="4C3234BC" wp14:editId="3D1DDE86">
            <wp:simplePos x="0" y="0"/>
            <wp:positionH relativeFrom="page">
              <wp:posOffset>1981200</wp:posOffset>
            </wp:positionH>
            <wp:positionV relativeFrom="paragraph">
              <wp:posOffset>771135</wp:posOffset>
            </wp:positionV>
            <wp:extent cx="3810000" cy="364238"/>
            <wp:effectExtent l="0" t="0" r="0" b="0"/>
            <wp:wrapNone/>
            <wp:docPr id="34" name="Image 34">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8"/>
        </w:rPr>
        <w:t>Vùng</w:t>
      </w:r>
      <w:r>
        <w:rPr>
          <w:spacing w:val="-1"/>
          <w:sz w:val="28"/>
        </w:rPr>
        <w:t xml:space="preserve"> </w:t>
      </w:r>
      <w:r>
        <w:rPr>
          <w:sz w:val="28"/>
        </w:rPr>
        <w:t>mạng</w:t>
      </w:r>
      <w:r>
        <w:rPr>
          <w:spacing w:val="-1"/>
          <w:sz w:val="28"/>
        </w:rPr>
        <w:t xml:space="preserve"> </w:t>
      </w:r>
      <w:r>
        <w:rPr>
          <w:sz w:val="28"/>
        </w:rPr>
        <w:t>client</w:t>
      </w:r>
      <w:r>
        <w:rPr>
          <w:spacing w:val="-1"/>
          <w:sz w:val="28"/>
        </w:rPr>
        <w:t xml:space="preserve"> </w:t>
      </w:r>
      <w:r>
        <w:rPr>
          <w:sz w:val="28"/>
        </w:rPr>
        <w:t>–</w:t>
      </w:r>
      <w:r>
        <w:rPr>
          <w:spacing w:val="-1"/>
          <w:sz w:val="28"/>
        </w:rPr>
        <w:t xml:space="preserve"> </w:t>
      </w:r>
      <w:r>
        <w:rPr>
          <w:spacing w:val="-2"/>
          <w:sz w:val="28"/>
        </w:rPr>
        <w:t>server</w:t>
      </w:r>
    </w:p>
    <w:p w14:paraId="6ED14E22" w14:textId="77777777" w:rsidR="0050319C" w:rsidRDefault="0050319C">
      <w:pPr>
        <w:pStyle w:val="ListParagraph"/>
        <w:rPr>
          <w:sz w:val="28"/>
        </w:rPr>
        <w:sectPr w:rsidR="0050319C">
          <w:pgSz w:w="12240" w:h="15840"/>
          <w:pgMar w:top="1380" w:right="1417" w:bottom="320" w:left="1417" w:header="0" w:footer="121" w:gutter="0"/>
          <w:cols w:space="720"/>
        </w:sectPr>
      </w:pPr>
    </w:p>
    <w:p w14:paraId="6EAF6170" w14:textId="77777777" w:rsidR="0050319C" w:rsidRDefault="00000000">
      <w:pPr>
        <w:pStyle w:val="ListParagraph"/>
        <w:numPr>
          <w:ilvl w:val="0"/>
          <w:numId w:val="15"/>
        </w:numPr>
        <w:tabs>
          <w:tab w:val="left" w:pos="744"/>
        </w:tabs>
        <w:spacing w:before="60"/>
        <w:ind w:left="744" w:hanging="359"/>
        <w:rPr>
          <w:sz w:val="28"/>
        </w:rPr>
      </w:pPr>
      <w:r>
        <w:rPr>
          <w:sz w:val="28"/>
        </w:rPr>
        <w:lastRenderedPageBreak/>
        <w:t>Miền</w:t>
      </w:r>
      <w:r>
        <w:rPr>
          <w:spacing w:val="-1"/>
          <w:sz w:val="28"/>
        </w:rPr>
        <w:t xml:space="preserve"> </w:t>
      </w:r>
      <w:r>
        <w:rPr>
          <w:sz w:val="28"/>
        </w:rPr>
        <w:t xml:space="preserve">xung </w:t>
      </w:r>
      <w:r>
        <w:rPr>
          <w:spacing w:val="-5"/>
          <w:sz w:val="28"/>
        </w:rPr>
        <w:t>đột</w:t>
      </w:r>
    </w:p>
    <w:p w14:paraId="593A05E3" w14:textId="77777777" w:rsidR="0050319C" w:rsidRDefault="00000000">
      <w:pPr>
        <w:pStyle w:val="ListParagraph"/>
        <w:numPr>
          <w:ilvl w:val="0"/>
          <w:numId w:val="15"/>
        </w:numPr>
        <w:tabs>
          <w:tab w:val="left" w:pos="744"/>
        </w:tabs>
        <w:ind w:left="744" w:hanging="359"/>
        <w:rPr>
          <w:sz w:val="28"/>
        </w:rPr>
      </w:pPr>
      <w:r>
        <w:rPr>
          <w:sz w:val="28"/>
        </w:rPr>
        <w:t>Vùng</w:t>
      </w:r>
      <w:r>
        <w:rPr>
          <w:spacing w:val="-1"/>
          <w:sz w:val="28"/>
        </w:rPr>
        <w:t xml:space="preserve"> </w:t>
      </w:r>
      <w:r>
        <w:rPr>
          <w:spacing w:val="-5"/>
          <w:sz w:val="28"/>
        </w:rPr>
        <w:t>DMZ</w:t>
      </w:r>
    </w:p>
    <w:p w14:paraId="2200CD94" w14:textId="77777777" w:rsidR="0050319C" w:rsidRDefault="00000000">
      <w:pPr>
        <w:pStyle w:val="BodyText"/>
        <w:spacing w:before="248" w:line="276" w:lineRule="auto"/>
        <w:ind w:left="25" w:firstLine="0"/>
      </w:pPr>
      <w:r>
        <w:t>Câu</w:t>
      </w:r>
      <w:r>
        <w:rPr>
          <w:spacing w:val="-3"/>
        </w:rPr>
        <w:t xml:space="preserve"> </w:t>
      </w:r>
      <w:r>
        <w:t>32:</w:t>
      </w:r>
      <w:r>
        <w:rPr>
          <w:spacing w:val="-3"/>
        </w:rPr>
        <w:t xml:space="preserve"> </w:t>
      </w:r>
      <w:r>
        <w:t>Phương</w:t>
      </w:r>
      <w:r>
        <w:rPr>
          <w:spacing w:val="-3"/>
        </w:rPr>
        <w:t xml:space="preserve"> </w:t>
      </w:r>
      <w:r>
        <w:t>pháp</w:t>
      </w:r>
      <w:r>
        <w:rPr>
          <w:spacing w:val="-3"/>
        </w:rPr>
        <w:t xml:space="preserve"> </w:t>
      </w:r>
      <w:r>
        <w:t>truy</w:t>
      </w:r>
      <w:r>
        <w:rPr>
          <w:spacing w:val="-3"/>
        </w:rPr>
        <w:t xml:space="preserve"> </w:t>
      </w:r>
      <w:r>
        <w:t>nhập</w:t>
      </w:r>
      <w:r>
        <w:rPr>
          <w:spacing w:val="-3"/>
        </w:rPr>
        <w:t xml:space="preserve"> </w:t>
      </w:r>
      <w:r>
        <w:t>đường</w:t>
      </w:r>
      <w:r>
        <w:rPr>
          <w:spacing w:val="-3"/>
        </w:rPr>
        <w:t xml:space="preserve"> </w:t>
      </w:r>
      <w:r>
        <w:t>truyền</w:t>
      </w:r>
      <w:r>
        <w:rPr>
          <w:spacing w:val="-3"/>
        </w:rPr>
        <w:t xml:space="preserve"> </w:t>
      </w:r>
      <w:r>
        <w:t>nào</w:t>
      </w:r>
      <w:r>
        <w:rPr>
          <w:spacing w:val="-3"/>
        </w:rPr>
        <w:t xml:space="preserve"> </w:t>
      </w:r>
      <w:r>
        <w:t>còn</w:t>
      </w:r>
      <w:r>
        <w:rPr>
          <w:spacing w:val="-3"/>
        </w:rPr>
        <w:t xml:space="preserve"> </w:t>
      </w:r>
      <w:r>
        <w:t>được</w:t>
      </w:r>
      <w:r>
        <w:rPr>
          <w:spacing w:val="-4"/>
        </w:rPr>
        <w:t xml:space="preserve"> </w:t>
      </w:r>
      <w:r>
        <w:t>gọi</w:t>
      </w:r>
      <w:r>
        <w:rPr>
          <w:spacing w:val="-3"/>
        </w:rPr>
        <w:t xml:space="preserve"> </w:t>
      </w:r>
      <w:r>
        <w:t>là</w:t>
      </w:r>
      <w:r>
        <w:rPr>
          <w:spacing w:val="-4"/>
        </w:rPr>
        <w:t xml:space="preserve"> </w:t>
      </w:r>
      <w:r>
        <w:t>LBT</w:t>
      </w:r>
      <w:r>
        <w:rPr>
          <w:spacing w:val="-3"/>
        </w:rPr>
        <w:t xml:space="preserve"> </w:t>
      </w:r>
      <w:r>
        <w:t>(Listen Before Talk)?</w:t>
      </w:r>
    </w:p>
    <w:p w14:paraId="13DB60C3" w14:textId="77777777" w:rsidR="0050319C" w:rsidRDefault="00000000">
      <w:pPr>
        <w:pStyle w:val="ListParagraph"/>
        <w:numPr>
          <w:ilvl w:val="0"/>
          <w:numId w:val="14"/>
        </w:numPr>
        <w:tabs>
          <w:tab w:val="left" w:pos="744"/>
        </w:tabs>
        <w:spacing w:before="200"/>
        <w:ind w:left="744" w:hanging="359"/>
        <w:rPr>
          <w:sz w:val="28"/>
        </w:rPr>
      </w:pPr>
      <w:r>
        <w:rPr>
          <w:sz w:val="28"/>
        </w:rPr>
        <w:t>Token</w:t>
      </w:r>
      <w:r>
        <w:rPr>
          <w:spacing w:val="-2"/>
          <w:sz w:val="28"/>
        </w:rPr>
        <w:t xml:space="preserve"> </w:t>
      </w:r>
      <w:r>
        <w:rPr>
          <w:spacing w:val="-4"/>
          <w:sz w:val="28"/>
        </w:rPr>
        <w:t>Ring</w:t>
      </w:r>
    </w:p>
    <w:p w14:paraId="621BE2F1" w14:textId="77777777" w:rsidR="0050319C" w:rsidRDefault="00000000">
      <w:pPr>
        <w:pStyle w:val="ListParagraph"/>
        <w:numPr>
          <w:ilvl w:val="0"/>
          <w:numId w:val="14"/>
        </w:numPr>
        <w:tabs>
          <w:tab w:val="left" w:pos="744"/>
        </w:tabs>
        <w:ind w:left="744" w:hanging="359"/>
        <w:rPr>
          <w:color w:val="FF0000"/>
          <w:sz w:val="28"/>
        </w:rPr>
      </w:pPr>
      <w:r>
        <w:rPr>
          <w:color w:val="FF0000"/>
          <w:spacing w:val="-4"/>
          <w:sz w:val="28"/>
        </w:rPr>
        <w:t>CSMA</w:t>
      </w:r>
    </w:p>
    <w:p w14:paraId="62DE2A0A" w14:textId="77777777" w:rsidR="0050319C" w:rsidRDefault="00000000">
      <w:pPr>
        <w:pStyle w:val="ListParagraph"/>
        <w:numPr>
          <w:ilvl w:val="0"/>
          <w:numId w:val="14"/>
        </w:numPr>
        <w:tabs>
          <w:tab w:val="left" w:pos="744"/>
        </w:tabs>
        <w:ind w:left="744" w:hanging="359"/>
        <w:rPr>
          <w:sz w:val="28"/>
        </w:rPr>
      </w:pPr>
      <w:r>
        <w:rPr>
          <w:sz w:val="28"/>
        </w:rPr>
        <w:t>Token</w:t>
      </w:r>
      <w:r>
        <w:rPr>
          <w:spacing w:val="-2"/>
          <w:sz w:val="28"/>
        </w:rPr>
        <w:t xml:space="preserve"> </w:t>
      </w:r>
      <w:r>
        <w:rPr>
          <w:spacing w:val="-5"/>
          <w:sz w:val="28"/>
        </w:rPr>
        <w:t>Bus</w:t>
      </w:r>
    </w:p>
    <w:p w14:paraId="7FFFB073" w14:textId="77777777" w:rsidR="0050319C" w:rsidRDefault="00000000">
      <w:pPr>
        <w:pStyle w:val="ListParagraph"/>
        <w:numPr>
          <w:ilvl w:val="0"/>
          <w:numId w:val="14"/>
        </w:numPr>
        <w:tabs>
          <w:tab w:val="left" w:pos="744"/>
        </w:tabs>
        <w:ind w:left="744" w:hanging="359"/>
        <w:rPr>
          <w:sz w:val="28"/>
        </w:rPr>
      </w:pPr>
      <w:r>
        <w:rPr>
          <w:spacing w:val="-2"/>
          <w:sz w:val="28"/>
        </w:rPr>
        <w:t>CSMA/CD</w:t>
      </w:r>
    </w:p>
    <w:p w14:paraId="0F211E6C" w14:textId="77777777" w:rsidR="0050319C" w:rsidRDefault="00000000">
      <w:pPr>
        <w:pStyle w:val="BodyText"/>
        <w:spacing w:before="248"/>
        <w:ind w:left="25" w:firstLine="0"/>
      </w:pPr>
      <w:r>
        <w:t>Câu</w:t>
      </w:r>
      <w:r>
        <w:rPr>
          <w:spacing w:val="-2"/>
        </w:rPr>
        <w:t xml:space="preserve"> </w:t>
      </w:r>
      <w:r>
        <w:t>33:</w:t>
      </w:r>
      <w:r>
        <w:rPr>
          <w:spacing w:val="-1"/>
        </w:rPr>
        <w:t xml:space="preserve"> </w:t>
      </w:r>
      <w:r>
        <w:t>Mạng</w:t>
      </w:r>
      <w:r>
        <w:rPr>
          <w:spacing w:val="-1"/>
        </w:rPr>
        <w:t xml:space="preserve"> </w:t>
      </w:r>
      <w:r>
        <w:t>Wireless</w:t>
      </w:r>
      <w:r>
        <w:rPr>
          <w:spacing w:val="-1"/>
        </w:rPr>
        <w:t xml:space="preserve"> </w:t>
      </w:r>
      <w:r>
        <w:t>LAN</w:t>
      </w:r>
      <w:r>
        <w:rPr>
          <w:spacing w:val="-1"/>
        </w:rPr>
        <w:t xml:space="preserve"> </w:t>
      </w:r>
      <w:r>
        <w:t>sử</w:t>
      </w:r>
      <w:r>
        <w:rPr>
          <w:spacing w:val="-2"/>
        </w:rPr>
        <w:t xml:space="preserve"> </w:t>
      </w:r>
      <w:r>
        <w:t>dụng</w:t>
      </w:r>
      <w:r>
        <w:rPr>
          <w:spacing w:val="-1"/>
        </w:rPr>
        <w:t xml:space="preserve"> </w:t>
      </w:r>
      <w:r>
        <w:t>chuẩn</w:t>
      </w:r>
      <w:r>
        <w:rPr>
          <w:spacing w:val="-1"/>
        </w:rPr>
        <w:t xml:space="preserve"> </w:t>
      </w:r>
      <w:r>
        <w:rPr>
          <w:spacing w:val="-4"/>
        </w:rPr>
        <w:t>nào?</w:t>
      </w:r>
    </w:p>
    <w:p w14:paraId="0498C544" w14:textId="77777777" w:rsidR="0050319C" w:rsidRDefault="00000000">
      <w:pPr>
        <w:pStyle w:val="ListParagraph"/>
        <w:numPr>
          <w:ilvl w:val="0"/>
          <w:numId w:val="13"/>
        </w:numPr>
        <w:tabs>
          <w:tab w:val="left" w:pos="744"/>
        </w:tabs>
        <w:spacing w:before="248"/>
        <w:ind w:left="744" w:hanging="359"/>
        <w:rPr>
          <w:sz w:val="28"/>
        </w:rPr>
      </w:pPr>
      <w:r>
        <w:rPr>
          <w:sz w:val="28"/>
        </w:rPr>
        <w:t>IEEE</w:t>
      </w:r>
      <w:r>
        <w:rPr>
          <w:spacing w:val="-4"/>
          <w:sz w:val="28"/>
        </w:rPr>
        <w:t xml:space="preserve"> </w:t>
      </w:r>
      <w:r>
        <w:rPr>
          <w:spacing w:val="-2"/>
          <w:sz w:val="28"/>
        </w:rPr>
        <w:t>802.1</w:t>
      </w:r>
    </w:p>
    <w:p w14:paraId="73D485BC" w14:textId="77777777" w:rsidR="0050319C" w:rsidRDefault="00000000">
      <w:pPr>
        <w:pStyle w:val="ListParagraph"/>
        <w:numPr>
          <w:ilvl w:val="0"/>
          <w:numId w:val="13"/>
        </w:numPr>
        <w:tabs>
          <w:tab w:val="left" w:pos="744"/>
        </w:tabs>
        <w:ind w:left="744" w:hanging="359"/>
        <w:rPr>
          <w:sz w:val="28"/>
        </w:rPr>
      </w:pPr>
      <w:r>
        <w:rPr>
          <w:sz w:val="28"/>
        </w:rPr>
        <w:t>IEEE</w:t>
      </w:r>
      <w:r>
        <w:rPr>
          <w:spacing w:val="-4"/>
          <w:sz w:val="28"/>
        </w:rPr>
        <w:t xml:space="preserve"> </w:t>
      </w:r>
      <w:r>
        <w:rPr>
          <w:spacing w:val="-2"/>
          <w:sz w:val="28"/>
        </w:rPr>
        <w:t>802.3</w:t>
      </w:r>
    </w:p>
    <w:p w14:paraId="3B1B7ACD" w14:textId="77777777" w:rsidR="0050319C" w:rsidRDefault="00000000">
      <w:pPr>
        <w:pStyle w:val="ListParagraph"/>
        <w:numPr>
          <w:ilvl w:val="0"/>
          <w:numId w:val="13"/>
        </w:numPr>
        <w:tabs>
          <w:tab w:val="left" w:pos="744"/>
        </w:tabs>
        <w:ind w:left="744" w:hanging="359"/>
        <w:rPr>
          <w:sz w:val="28"/>
        </w:rPr>
      </w:pPr>
      <w:r>
        <w:rPr>
          <w:sz w:val="28"/>
        </w:rPr>
        <w:t>IEEE</w:t>
      </w:r>
      <w:r>
        <w:rPr>
          <w:spacing w:val="-4"/>
          <w:sz w:val="28"/>
        </w:rPr>
        <w:t xml:space="preserve"> </w:t>
      </w:r>
      <w:r>
        <w:rPr>
          <w:spacing w:val="-2"/>
          <w:sz w:val="28"/>
        </w:rPr>
        <w:t>802.5</w:t>
      </w:r>
    </w:p>
    <w:p w14:paraId="2842EDE7" w14:textId="77777777" w:rsidR="0050319C" w:rsidRDefault="00000000">
      <w:pPr>
        <w:pStyle w:val="ListParagraph"/>
        <w:numPr>
          <w:ilvl w:val="0"/>
          <w:numId w:val="13"/>
        </w:numPr>
        <w:tabs>
          <w:tab w:val="left" w:pos="744"/>
        </w:tabs>
        <w:ind w:left="744" w:hanging="359"/>
        <w:rPr>
          <w:color w:val="FF0000"/>
          <w:sz w:val="28"/>
        </w:rPr>
      </w:pPr>
      <w:r>
        <w:rPr>
          <w:color w:val="FF0000"/>
          <w:sz w:val="28"/>
        </w:rPr>
        <w:t>IEEE</w:t>
      </w:r>
      <w:r>
        <w:rPr>
          <w:color w:val="FF0000"/>
          <w:spacing w:val="-4"/>
          <w:sz w:val="28"/>
        </w:rPr>
        <w:t xml:space="preserve"> </w:t>
      </w:r>
      <w:r>
        <w:rPr>
          <w:color w:val="FF0000"/>
          <w:spacing w:val="-2"/>
          <w:sz w:val="28"/>
        </w:rPr>
        <w:t>802.11</w:t>
      </w:r>
    </w:p>
    <w:p w14:paraId="2AAD922F" w14:textId="77777777" w:rsidR="0050319C" w:rsidRDefault="00000000">
      <w:pPr>
        <w:pStyle w:val="BodyText"/>
        <w:spacing w:before="248" w:line="276" w:lineRule="auto"/>
        <w:ind w:left="25" w:right="163" w:firstLine="0"/>
      </w:pPr>
      <w:r>
        <w:t>Câu</w:t>
      </w:r>
      <w:r>
        <w:rPr>
          <w:spacing w:val="-3"/>
        </w:rPr>
        <w:t xml:space="preserve"> </w:t>
      </w:r>
      <w:r>
        <w:t>34:</w:t>
      </w:r>
      <w:r>
        <w:rPr>
          <w:spacing w:val="-3"/>
        </w:rPr>
        <w:t xml:space="preserve"> </w:t>
      </w:r>
      <w:r>
        <w:t>Để</w:t>
      </w:r>
      <w:r>
        <w:rPr>
          <w:spacing w:val="-2"/>
        </w:rPr>
        <w:t xml:space="preserve"> </w:t>
      </w:r>
      <w:r>
        <w:t>phân</w:t>
      </w:r>
      <w:r>
        <w:rPr>
          <w:spacing w:val="-3"/>
        </w:rPr>
        <w:t xml:space="preserve"> </w:t>
      </w:r>
      <w:r>
        <w:t>biệt</w:t>
      </w:r>
      <w:r>
        <w:rPr>
          <w:spacing w:val="-3"/>
        </w:rPr>
        <w:t xml:space="preserve"> </w:t>
      </w:r>
      <w:r>
        <w:t>các</w:t>
      </w:r>
      <w:r>
        <w:rPr>
          <w:spacing w:val="-4"/>
        </w:rPr>
        <w:t xml:space="preserve"> </w:t>
      </w:r>
      <w:r>
        <w:t>chuẩn</w:t>
      </w:r>
      <w:r>
        <w:rPr>
          <w:spacing w:val="-2"/>
        </w:rPr>
        <w:t xml:space="preserve"> </w:t>
      </w:r>
      <w:r>
        <w:t>Ethernet</w:t>
      </w:r>
      <w:r>
        <w:rPr>
          <w:spacing w:val="-3"/>
        </w:rPr>
        <w:t xml:space="preserve"> </w:t>
      </w:r>
      <w:r>
        <w:t>khác</w:t>
      </w:r>
      <w:r>
        <w:rPr>
          <w:spacing w:val="-4"/>
        </w:rPr>
        <w:t xml:space="preserve"> </w:t>
      </w:r>
      <w:r>
        <w:t>nhau,</w:t>
      </w:r>
      <w:r>
        <w:rPr>
          <w:spacing w:val="-3"/>
        </w:rPr>
        <w:t xml:space="preserve"> </w:t>
      </w:r>
      <w:r>
        <w:t>Ủy</w:t>
      </w:r>
      <w:r>
        <w:rPr>
          <w:spacing w:val="-3"/>
        </w:rPr>
        <w:t xml:space="preserve"> </w:t>
      </w:r>
      <w:r>
        <w:t>ban</w:t>
      </w:r>
      <w:r>
        <w:rPr>
          <w:spacing w:val="-2"/>
        </w:rPr>
        <w:t xml:space="preserve"> </w:t>
      </w:r>
      <w:r>
        <w:t>IEEE</w:t>
      </w:r>
      <w:r>
        <w:rPr>
          <w:spacing w:val="-3"/>
        </w:rPr>
        <w:t xml:space="preserve"> </w:t>
      </w:r>
      <w:r>
        <w:t>sử</w:t>
      </w:r>
      <w:r>
        <w:rPr>
          <w:spacing w:val="-3"/>
        </w:rPr>
        <w:t xml:space="preserve"> </w:t>
      </w:r>
      <w:r>
        <w:t>dụng</w:t>
      </w:r>
      <w:r>
        <w:rPr>
          <w:spacing w:val="-3"/>
        </w:rPr>
        <w:t xml:space="preserve"> </w:t>
      </w:r>
      <w:r>
        <w:t>cách viết tắt. Trong chuẩn 10BASE-T, chữ “T” cho biết điều gì?</w:t>
      </w:r>
    </w:p>
    <w:p w14:paraId="5FCDD1B1" w14:textId="77777777" w:rsidR="0050319C" w:rsidRDefault="00000000">
      <w:pPr>
        <w:pStyle w:val="ListParagraph"/>
        <w:numPr>
          <w:ilvl w:val="0"/>
          <w:numId w:val="12"/>
        </w:numPr>
        <w:tabs>
          <w:tab w:val="left" w:pos="744"/>
        </w:tabs>
        <w:spacing w:before="200"/>
        <w:ind w:left="744" w:hanging="359"/>
        <w:rPr>
          <w:color w:val="FF0000"/>
          <w:sz w:val="28"/>
        </w:rPr>
      </w:pPr>
      <w:r>
        <w:rPr>
          <w:color w:val="FF0000"/>
          <w:sz w:val="28"/>
        </w:rPr>
        <w:t>Sử</w:t>
      </w:r>
      <w:r>
        <w:rPr>
          <w:color w:val="FF0000"/>
          <w:spacing w:val="-1"/>
          <w:sz w:val="28"/>
        </w:rPr>
        <w:t xml:space="preserve"> </w:t>
      </w:r>
      <w:r>
        <w:rPr>
          <w:color w:val="FF0000"/>
          <w:sz w:val="28"/>
        </w:rPr>
        <w:t xml:space="preserve">dụng cáp xoắn </w:t>
      </w:r>
      <w:r>
        <w:rPr>
          <w:color w:val="FF0000"/>
          <w:spacing w:val="-5"/>
          <w:sz w:val="28"/>
        </w:rPr>
        <w:t>đôi</w:t>
      </w:r>
    </w:p>
    <w:p w14:paraId="75F24B1D" w14:textId="77777777" w:rsidR="0050319C" w:rsidRDefault="00000000">
      <w:pPr>
        <w:pStyle w:val="ListParagraph"/>
        <w:numPr>
          <w:ilvl w:val="0"/>
          <w:numId w:val="12"/>
        </w:numPr>
        <w:tabs>
          <w:tab w:val="left" w:pos="744"/>
        </w:tabs>
        <w:ind w:left="744" w:hanging="359"/>
        <w:rPr>
          <w:sz w:val="28"/>
        </w:rPr>
      </w:pPr>
      <w:r>
        <w:rPr>
          <w:sz w:val="28"/>
        </w:rPr>
        <w:t>Sử</w:t>
      </w:r>
      <w:r>
        <w:rPr>
          <w:spacing w:val="-3"/>
          <w:sz w:val="28"/>
        </w:rPr>
        <w:t xml:space="preserve"> </w:t>
      </w:r>
      <w:r>
        <w:rPr>
          <w:sz w:val="28"/>
        </w:rPr>
        <w:t xml:space="preserve">dụng cáp đồng </w:t>
      </w:r>
      <w:r>
        <w:rPr>
          <w:spacing w:val="-4"/>
          <w:sz w:val="28"/>
        </w:rPr>
        <w:t>trục</w:t>
      </w:r>
    </w:p>
    <w:p w14:paraId="6B38933D" w14:textId="77777777" w:rsidR="0050319C" w:rsidRDefault="00000000">
      <w:pPr>
        <w:pStyle w:val="ListParagraph"/>
        <w:numPr>
          <w:ilvl w:val="0"/>
          <w:numId w:val="12"/>
        </w:numPr>
        <w:tabs>
          <w:tab w:val="left" w:pos="744"/>
        </w:tabs>
        <w:ind w:left="744" w:hanging="359"/>
        <w:rPr>
          <w:sz w:val="28"/>
        </w:rPr>
      </w:pPr>
      <w:r>
        <w:rPr>
          <w:sz w:val="28"/>
        </w:rPr>
        <w:t>Sử</w:t>
      </w:r>
      <w:r>
        <w:rPr>
          <w:spacing w:val="-1"/>
          <w:sz w:val="28"/>
        </w:rPr>
        <w:t xml:space="preserve"> </w:t>
      </w:r>
      <w:r>
        <w:rPr>
          <w:sz w:val="28"/>
        </w:rPr>
        <w:t xml:space="preserve">dụng cáp </w:t>
      </w:r>
      <w:r>
        <w:rPr>
          <w:spacing w:val="-2"/>
          <w:sz w:val="28"/>
        </w:rPr>
        <w:t>quang</w:t>
      </w:r>
    </w:p>
    <w:p w14:paraId="7475872A" w14:textId="77777777" w:rsidR="0050319C" w:rsidRDefault="00000000">
      <w:pPr>
        <w:pStyle w:val="ListParagraph"/>
        <w:numPr>
          <w:ilvl w:val="0"/>
          <w:numId w:val="12"/>
        </w:numPr>
        <w:tabs>
          <w:tab w:val="left" w:pos="744"/>
        </w:tabs>
        <w:ind w:left="744" w:hanging="359"/>
        <w:rPr>
          <w:sz w:val="28"/>
        </w:rPr>
      </w:pPr>
      <w:r>
        <w:rPr>
          <w:sz w:val="28"/>
        </w:rPr>
        <w:t>Sử</w:t>
      </w:r>
      <w:r>
        <w:rPr>
          <w:spacing w:val="-1"/>
          <w:sz w:val="28"/>
        </w:rPr>
        <w:t xml:space="preserve"> </w:t>
      </w:r>
      <w:r>
        <w:rPr>
          <w:sz w:val="28"/>
        </w:rPr>
        <w:t>dụng sóng</w:t>
      </w:r>
      <w:r>
        <w:rPr>
          <w:spacing w:val="-1"/>
          <w:sz w:val="28"/>
        </w:rPr>
        <w:t xml:space="preserve"> </w:t>
      </w:r>
      <w:r>
        <w:rPr>
          <w:sz w:val="28"/>
        </w:rPr>
        <w:t xml:space="preserve">vô </w:t>
      </w:r>
      <w:r>
        <w:rPr>
          <w:spacing w:val="-2"/>
          <w:sz w:val="28"/>
        </w:rPr>
        <w:t>tuyến</w:t>
      </w:r>
    </w:p>
    <w:p w14:paraId="5BCF47C6" w14:textId="77777777" w:rsidR="0050319C" w:rsidRDefault="00000000">
      <w:pPr>
        <w:pStyle w:val="BodyText"/>
        <w:spacing w:before="248"/>
        <w:ind w:left="25" w:firstLine="0"/>
      </w:pPr>
      <w:r>
        <w:t>Câu</w:t>
      </w:r>
      <w:r>
        <w:rPr>
          <w:spacing w:val="-2"/>
        </w:rPr>
        <w:t xml:space="preserve"> </w:t>
      </w:r>
      <w:r>
        <w:t>35:</w:t>
      </w:r>
      <w:r>
        <w:rPr>
          <w:spacing w:val="-1"/>
        </w:rPr>
        <w:t xml:space="preserve"> </w:t>
      </w:r>
      <w:r>
        <w:t>Mạng Token Bus</w:t>
      </w:r>
      <w:r>
        <w:rPr>
          <w:spacing w:val="-1"/>
        </w:rPr>
        <w:t xml:space="preserve"> </w:t>
      </w:r>
      <w:r>
        <w:t>sử</w:t>
      </w:r>
      <w:r>
        <w:rPr>
          <w:spacing w:val="-1"/>
        </w:rPr>
        <w:t xml:space="preserve"> </w:t>
      </w:r>
      <w:r>
        <w:t>dụng</w:t>
      </w:r>
      <w:r>
        <w:rPr>
          <w:spacing w:val="-1"/>
        </w:rPr>
        <w:t xml:space="preserve"> </w:t>
      </w:r>
      <w:r>
        <w:t>chuẩn</w:t>
      </w:r>
      <w:r>
        <w:rPr>
          <w:spacing w:val="-1"/>
        </w:rPr>
        <w:t xml:space="preserve"> </w:t>
      </w:r>
      <w:r>
        <w:rPr>
          <w:spacing w:val="-4"/>
        </w:rPr>
        <w:t>nào?</w:t>
      </w:r>
    </w:p>
    <w:p w14:paraId="3A0157F6" w14:textId="77777777" w:rsidR="0050319C" w:rsidRDefault="00000000">
      <w:pPr>
        <w:pStyle w:val="ListParagraph"/>
        <w:numPr>
          <w:ilvl w:val="0"/>
          <w:numId w:val="11"/>
        </w:numPr>
        <w:tabs>
          <w:tab w:val="left" w:pos="744"/>
        </w:tabs>
        <w:spacing w:before="248"/>
        <w:ind w:left="744" w:hanging="359"/>
        <w:rPr>
          <w:sz w:val="28"/>
        </w:rPr>
      </w:pPr>
      <w:r>
        <w:rPr>
          <w:sz w:val="28"/>
        </w:rPr>
        <w:t>IEEE</w:t>
      </w:r>
      <w:r>
        <w:rPr>
          <w:spacing w:val="-4"/>
          <w:sz w:val="28"/>
        </w:rPr>
        <w:t xml:space="preserve"> </w:t>
      </w:r>
      <w:r>
        <w:rPr>
          <w:spacing w:val="-2"/>
          <w:sz w:val="28"/>
        </w:rPr>
        <w:t>802.1</w:t>
      </w:r>
    </w:p>
    <w:p w14:paraId="60985AD2" w14:textId="77777777" w:rsidR="0050319C" w:rsidRDefault="00000000">
      <w:pPr>
        <w:pStyle w:val="ListParagraph"/>
        <w:numPr>
          <w:ilvl w:val="0"/>
          <w:numId w:val="11"/>
        </w:numPr>
        <w:tabs>
          <w:tab w:val="left" w:pos="744"/>
        </w:tabs>
        <w:ind w:left="744" w:hanging="359"/>
        <w:rPr>
          <w:color w:val="FF0000"/>
          <w:sz w:val="28"/>
        </w:rPr>
      </w:pPr>
      <w:r>
        <w:rPr>
          <w:color w:val="FF0000"/>
          <w:sz w:val="28"/>
        </w:rPr>
        <w:t>IEEE</w:t>
      </w:r>
      <w:r>
        <w:rPr>
          <w:color w:val="FF0000"/>
          <w:spacing w:val="-4"/>
          <w:sz w:val="28"/>
        </w:rPr>
        <w:t xml:space="preserve"> </w:t>
      </w:r>
      <w:r>
        <w:rPr>
          <w:color w:val="FF0000"/>
          <w:spacing w:val="-2"/>
          <w:sz w:val="28"/>
        </w:rPr>
        <w:t>802.4</w:t>
      </w:r>
    </w:p>
    <w:p w14:paraId="4FE11E0D" w14:textId="77777777" w:rsidR="0050319C" w:rsidRDefault="00000000">
      <w:pPr>
        <w:pStyle w:val="ListParagraph"/>
        <w:numPr>
          <w:ilvl w:val="0"/>
          <w:numId w:val="11"/>
        </w:numPr>
        <w:tabs>
          <w:tab w:val="left" w:pos="744"/>
        </w:tabs>
        <w:ind w:left="744" w:hanging="359"/>
        <w:rPr>
          <w:sz w:val="28"/>
        </w:rPr>
      </w:pPr>
      <w:r>
        <w:rPr>
          <w:sz w:val="28"/>
        </w:rPr>
        <w:t>IEEE</w:t>
      </w:r>
      <w:r>
        <w:rPr>
          <w:spacing w:val="-4"/>
          <w:sz w:val="28"/>
        </w:rPr>
        <w:t xml:space="preserve"> </w:t>
      </w:r>
      <w:r>
        <w:rPr>
          <w:spacing w:val="-2"/>
          <w:sz w:val="28"/>
        </w:rPr>
        <w:t>802.3</w:t>
      </w:r>
    </w:p>
    <w:p w14:paraId="0A4ACAEB" w14:textId="77777777" w:rsidR="0050319C" w:rsidRDefault="00000000">
      <w:pPr>
        <w:pStyle w:val="ListParagraph"/>
        <w:numPr>
          <w:ilvl w:val="0"/>
          <w:numId w:val="11"/>
        </w:numPr>
        <w:tabs>
          <w:tab w:val="left" w:pos="744"/>
        </w:tabs>
        <w:ind w:left="744" w:hanging="359"/>
        <w:rPr>
          <w:sz w:val="28"/>
        </w:rPr>
      </w:pPr>
      <w:r>
        <w:rPr>
          <w:sz w:val="28"/>
        </w:rPr>
        <w:t>IEEE</w:t>
      </w:r>
      <w:r>
        <w:rPr>
          <w:spacing w:val="-4"/>
          <w:sz w:val="28"/>
        </w:rPr>
        <w:t xml:space="preserve"> </w:t>
      </w:r>
      <w:r>
        <w:rPr>
          <w:spacing w:val="-2"/>
          <w:sz w:val="28"/>
        </w:rPr>
        <w:t>802.5</w:t>
      </w:r>
    </w:p>
    <w:p w14:paraId="725745F3" w14:textId="77777777" w:rsidR="0050319C" w:rsidRDefault="00000000">
      <w:pPr>
        <w:pStyle w:val="BodyText"/>
        <w:spacing w:before="248"/>
        <w:ind w:left="25" w:firstLine="0"/>
      </w:pPr>
      <w:r>
        <w:t>Câu</w:t>
      </w:r>
      <w:r>
        <w:rPr>
          <w:spacing w:val="-2"/>
        </w:rPr>
        <w:t xml:space="preserve"> </w:t>
      </w:r>
      <w:r>
        <w:t>36:</w:t>
      </w:r>
      <w:r>
        <w:rPr>
          <w:spacing w:val="-1"/>
        </w:rPr>
        <w:t xml:space="preserve"> </w:t>
      </w:r>
      <w:r>
        <w:t>Đâu không</w:t>
      </w:r>
      <w:r>
        <w:rPr>
          <w:spacing w:val="-1"/>
        </w:rPr>
        <w:t xml:space="preserve"> </w:t>
      </w:r>
      <w:r>
        <w:t>phải</w:t>
      </w:r>
      <w:r>
        <w:rPr>
          <w:spacing w:val="-1"/>
        </w:rPr>
        <w:t xml:space="preserve"> </w:t>
      </w:r>
      <w:r>
        <w:t>là</w:t>
      </w:r>
      <w:r>
        <w:rPr>
          <w:spacing w:val="-3"/>
        </w:rPr>
        <w:t xml:space="preserve"> </w:t>
      </w:r>
      <w:r>
        <w:t>1</w:t>
      </w:r>
      <w:r>
        <w:rPr>
          <w:spacing w:val="-1"/>
        </w:rPr>
        <w:t xml:space="preserve"> </w:t>
      </w:r>
      <w:r>
        <w:t>đặc</w:t>
      </w:r>
      <w:r>
        <w:rPr>
          <w:spacing w:val="-2"/>
        </w:rPr>
        <w:t xml:space="preserve"> </w:t>
      </w:r>
      <w:r>
        <w:t>trưng</w:t>
      </w:r>
      <w:r>
        <w:rPr>
          <w:spacing w:val="-1"/>
        </w:rPr>
        <w:t xml:space="preserve"> </w:t>
      </w:r>
      <w:r>
        <w:t>của mạng</w:t>
      </w:r>
      <w:r>
        <w:rPr>
          <w:spacing w:val="-1"/>
        </w:rPr>
        <w:t xml:space="preserve"> </w:t>
      </w:r>
      <w:r>
        <w:rPr>
          <w:spacing w:val="-4"/>
        </w:rPr>
        <w:t>LAN?</w:t>
      </w:r>
    </w:p>
    <w:p w14:paraId="19237E68" w14:textId="77777777" w:rsidR="0050319C" w:rsidRDefault="00000000">
      <w:pPr>
        <w:pStyle w:val="ListParagraph"/>
        <w:numPr>
          <w:ilvl w:val="0"/>
          <w:numId w:val="10"/>
        </w:numPr>
        <w:tabs>
          <w:tab w:val="left" w:pos="744"/>
        </w:tabs>
        <w:spacing w:before="248"/>
        <w:ind w:left="744" w:hanging="359"/>
        <w:rPr>
          <w:color w:val="FF0000"/>
          <w:sz w:val="28"/>
        </w:rPr>
      </w:pPr>
      <w:r>
        <w:rPr>
          <w:color w:val="FF0000"/>
          <w:sz w:val="28"/>
        </w:rPr>
        <w:t>Tỷ</w:t>
      </w:r>
      <w:r>
        <w:rPr>
          <w:color w:val="FF0000"/>
          <w:spacing w:val="-3"/>
          <w:sz w:val="28"/>
        </w:rPr>
        <w:t xml:space="preserve"> </w:t>
      </w:r>
      <w:r>
        <w:rPr>
          <w:color w:val="FF0000"/>
          <w:sz w:val="28"/>
        </w:rPr>
        <w:t>lệ</w:t>
      </w:r>
      <w:r>
        <w:rPr>
          <w:color w:val="FF0000"/>
          <w:spacing w:val="-2"/>
          <w:sz w:val="28"/>
        </w:rPr>
        <w:t xml:space="preserve"> </w:t>
      </w:r>
      <w:r>
        <w:rPr>
          <w:color w:val="FF0000"/>
          <w:sz w:val="28"/>
        </w:rPr>
        <w:t>lỗi</w:t>
      </w:r>
      <w:r>
        <w:rPr>
          <w:color w:val="FF0000"/>
          <w:spacing w:val="-1"/>
          <w:sz w:val="28"/>
        </w:rPr>
        <w:t xml:space="preserve"> </w:t>
      </w:r>
      <w:r>
        <w:rPr>
          <w:color w:val="FF0000"/>
          <w:sz w:val="28"/>
        </w:rPr>
        <w:t>bit</w:t>
      </w:r>
      <w:r>
        <w:rPr>
          <w:color w:val="FF0000"/>
          <w:spacing w:val="-1"/>
          <w:sz w:val="28"/>
        </w:rPr>
        <w:t xml:space="preserve"> </w:t>
      </w:r>
      <w:r>
        <w:rPr>
          <w:color w:val="FF0000"/>
          <w:spacing w:val="-5"/>
          <w:sz w:val="28"/>
        </w:rPr>
        <w:t>cao</w:t>
      </w:r>
    </w:p>
    <w:p w14:paraId="01B50A51" w14:textId="77777777" w:rsidR="0050319C" w:rsidRDefault="00000000">
      <w:pPr>
        <w:pStyle w:val="ListParagraph"/>
        <w:numPr>
          <w:ilvl w:val="0"/>
          <w:numId w:val="10"/>
        </w:numPr>
        <w:tabs>
          <w:tab w:val="left" w:pos="744"/>
        </w:tabs>
        <w:ind w:left="744" w:hanging="359"/>
        <w:rPr>
          <w:sz w:val="28"/>
        </w:rPr>
      </w:pPr>
      <w:r>
        <w:rPr>
          <w:sz w:val="28"/>
        </w:rPr>
        <w:t>Việc</w:t>
      </w:r>
      <w:r>
        <w:rPr>
          <w:spacing w:val="-2"/>
          <w:sz w:val="28"/>
        </w:rPr>
        <w:t xml:space="preserve"> </w:t>
      </w:r>
      <w:r>
        <w:rPr>
          <w:sz w:val="28"/>
        </w:rPr>
        <w:t>quản</w:t>
      </w:r>
      <w:r>
        <w:rPr>
          <w:spacing w:val="-1"/>
          <w:sz w:val="28"/>
        </w:rPr>
        <w:t xml:space="preserve"> </w:t>
      </w:r>
      <w:r>
        <w:rPr>
          <w:sz w:val="28"/>
        </w:rPr>
        <w:t>lý</w:t>
      </w:r>
      <w:r>
        <w:rPr>
          <w:spacing w:val="-1"/>
          <w:sz w:val="28"/>
        </w:rPr>
        <w:t xml:space="preserve"> </w:t>
      </w:r>
      <w:r>
        <w:rPr>
          <w:sz w:val="28"/>
        </w:rPr>
        <w:t>khai</w:t>
      </w:r>
      <w:r>
        <w:rPr>
          <w:spacing w:val="-1"/>
          <w:sz w:val="28"/>
        </w:rPr>
        <w:t xml:space="preserve"> </w:t>
      </w:r>
      <w:r>
        <w:rPr>
          <w:sz w:val="28"/>
        </w:rPr>
        <w:t>thác mạng</w:t>
      </w:r>
      <w:r>
        <w:rPr>
          <w:spacing w:val="-1"/>
          <w:sz w:val="28"/>
        </w:rPr>
        <w:t xml:space="preserve"> </w:t>
      </w:r>
      <w:r>
        <w:rPr>
          <w:sz w:val="28"/>
        </w:rPr>
        <w:t>tập</w:t>
      </w:r>
      <w:r>
        <w:rPr>
          <w:spacing w:val="-1"/>
          <w:sz w:val="28"/>
        </w:rPr>
        <w:t xml:space="preserve"> </w:t>
      </w:r>
      <w:r>
        <w:rPr>
          <w:sz w:val="28"/>
        </w:rPr>
        <w:t>trung</w:t>
      </w:r>
      <w:r>
        <w:rPr>
          <w:spacing w:val="-1"/>
          <w:sz w:val="28"/>
        </w:rPr>
        <w:t xml:space="preserve"> </w:t>
      </w:r>
      <w:r>
        <w:rPr>
          <w:sz w:val="28"/>
        </w:rPr>
        <w:t>thống</w:t>
      </w:r>
      <w:r>
        <w:rPr>
          <w:spacing w:val="-1"/>
          <w:sz w:val="28"/>
        </w:rPr>
        <w:t xml:space="preserve"> </w:t>
      </w:r>
      <w:r>
        <w:rPr>
          <w:spacing w:val="-4"/>
          <w:sz w:val="28"/>
        </w:rPr>
        <w:t>nhất</w:t>
      </w:r>
    </w:p>
    <w:p w14:paraId="19597130" w14:textId="77777777" w:rsidR="0050319C" w:rsidRDefault="00000000">
      <w:pPr>
        <w:pStyle w:val="ListParagraph"/>
        <w:numPr>
          <w:ilvl w:val="0"/>
          <w:numId w:val="10"/>
        </w:numPr>
        <w:tabs>
          <w:tab w:val="left" w:pos="744"/>
        </w:tabs>
        <w:ind w:left="744" w:hanging="359"/>
        <w:rPr>
          <w:sz w:val="28"/>
        </w:rPr>
      </w:pPr>
      <w:r>
        <w:rPr>
          <w:sz w:val="28"/>
        </w:rPr>
        <w:t>Thường</w:t>
      </w:r>
      <w:r>
        <w:rPr>
          <w:spacing w:val="-2"/>
          <w:sz w:val="28"/>
        </w:rPr>
        <w:t xml:space="preserve"> </w:t>
      </w:r>
      <w:r>
        <w:rPr>
          <w:sz w:val="28"/>
        </w:rPr>
        <w:t>là</w:t>
      </w:r>
      <w:r>
        <w:rPr>
          <w:spacing w:val="-2"/>
          <w:sz w:val="28"/>
        </w:rPr>
        <w:t xml:space="preserve"> </w:t>
      </w:r>
      <w:r>
        <w:rPr>
          <w:sz w:val="28"/>
        </w:rPr>
        <w:t>sở</w:t>
      </w:r>
      <w:r>
        <w:rPr>
          <w:spacing w:val="-1"/>
          <w:sz w:val="28"/>
        </w:rPr>
        <w:t xml:space="preserve"> </w:t>
      </w:r>
      <w:r>
        <w:rPr>
          <w:sz w:val="28"/>
        </w:rPr>
        <w:t>hữu</w:t>
      </w:r>
      <w:r>
        <w:rPr>
          <w:spacing w:val="-1"/>
          <w:sz w:val="28"/>
        </w:rPr>
        <w:t xml:space="preserve"> </w:t>
      </w:r>
      <w:r>
        <w:rPr>
          <w:sz w:val="28"/>
        </w:rPr>
        <w:t>riêng</w:t>
      </w:r>
      <w:r>
        <w:rPr>
          <w:spacing w:val="-1"/>
          <w:sz w:val="28"/>
        </w:rPr>
        <w:t xml:space="preserve"> </w:t>
      </w:r>
      <w:r>
        <w:rPr>
          <w:sz w:val="28"/>
        </w:rPr>
        <w:t>của</w:t>
      </w:r>
      <w:r>
        <w:rPr>
          <w:spacing w:val="-1"/>
          <w:sz w:val="28"/>
        </w:rPr>
        <w:t xml:space="preserve"> </w:t>
      </w:r>
      <w:r>
        <w:rPr>
          <w:sz w:val="28"/>
        </w:rPr>
        <w:t>một</w:t>
      </w:r>
      <w:r>
        <w:rPr>
          <w:spacing w:val="-1"/>
          <w:sz w:val="28"/>
        </w:rPr>
        <w:t xml:space="preserve"> </w:t>
      </w:r>
      <w:r>
        <w:rPr>
          <w:sz w:val="28"/>
        </w:rPr>
        <w:t>tổ</w:t>
      </w:r>
      <w:r>
        <w:rPr>
          <w:spacing w:val="-2"/>
          <w:sz w:val="28"/>
        </w:rPr>
        <w:t xml:space="preserve"> </w:t>
      </w:r>
      <w:r>
        <w:rPr>
          <w:sz w:val="28"/>
        </w:rPr>
        <w:t>chức nào</w:t>
      </w:r>
      <w:r>
        <w:rPr>
          <w:spacing w:val="-1"/>
          <w:sz w:val="28"/>
        </w:rPr>
        <w:t xml:space="preserve"> </w:t>
      </w:r>
      <w:r>
        <w:rPr>
          <w:spacing w:val="-5"/>
          <w:sz w:val="28"/>
        </w:rPr>
        <w:t>đó</w:t>
      </w:r>
    </w:p>
    <w:p w14:paraId="1757F4EA" w14:textId="77777777" w:rsidR="0050319C" w:rsidRDefault="00000000">
      <w:pPr>
        <w:pStyle w:val="ListParagraph"/>
        <w:numPr>
          <w:ilvl w:val="0"/>
          <w:numId w:val="10"/>
        </w:numPr>
        <w:tabs>
          <w:tab w:val="left" w:pos="744"/>
        </w:tabs>
        <w:ind w:left="744" w:hanging="359"/>
        <w:rPr>
          <w:sz w:val="28"/>
        </w:rPr>
      </w:pPr>
      <w:r>
        <w:rPr>
          <w:sz w:val="28"/>
        </w:rPr>
        <w:t>Tốc</w:t>
      </w:r>
      <w:r>
        <w:rPr>
          <w:spacing w:val="-2"/>
          <w:sz w:val="28"/>
        </w:rPr>
        <w:t xml:space="preserve"> </w:t>
      </w:r>
      <w:r>
        <w:rPr>
          <w:sz w:val="28"/>
        </w:rPr>
        <w:t>độ</w:t>
      </w:r>
      <w:r>
        <w:rPr>
          <w:spacing w:val="-1"/>
          <w:sz w:val="28"/>
        </w:rPr>
        <w:t xml:space="preserve"> </w:t>
      </w:r>
      <w:r>
        <w:rPr>
          <w:sz w:val="28"/>
        </w:rPr>
        <w:t>truyền</w:t>
      </w:r>
      <w:r>
        <w:rPr>
          <w:spacing w:val="-1"/>
          <w:sz w:val="28"/>
        </w:rPr>
        <w:t xml:space="preserve"> </w:t>
      </w:r>
      <w:r>
        <w:rPr>
          <w:spacing w:val="-5"/>
          <w:sz w:val="28"/>
        </w:rPr>
        <w:t>cao</w:t>
      </w:r>
    </w:p>
    <w:sectPr w:rsidR="0050319C">
      <w:pgSz w:w="12240" w:h="15840"/>
      <w:pgMar w:top="1380" w:right="1417" w:bottom="320" w:left="1417"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9910C" w14:textId="77777777" w:rsidR="00114A59" w:rsidRDefault="00114A59">
      <w:r>
        <w:separator/>
      </w:r>
    </w:p>
  </w:endnote>
  <w:endnote w:type="continuationSeparator" w:id="0">
    <w:p w14:paraId="7FD6C8D2" w14:textId="77777777" w:rsidR="00114A59" w:rsidRDefault="00114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Sans Serif">
    <w:altName w:val="Microsoft Sans Serif"/>
    <w:panose1 w:val="020B0604020202020204"/>
    <w:charset w:val="01"/>
    <w:family w:val="swiss"/>
    <w:pitch w:val="variable"/>
    <w:sig w:usb0="E1002AFF" w:usb1="C0000002" w:usb2="00000008" w:usb3="00000000" w:csb0="000101FF" w:csb1="00000000"/>
  </w:font>
  <w:font w:name="Courier">
    <w:panose1 w:val="02070309020205020404"/>
    <w:charset w:val="00"/>
    <w:family w:val="auto"/>
    <w:pitch w:val="variable"/>
    <w:sig w:usb0="00000003" w:usb1="00000000" w:usb2="00000000" w:usb3="00000000" w:csb0="00000001"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657F5" w14:textId="77777777" w:rsidR="0050319C" w:rsidRDefault="00000000">
    <w:pPr>
      <w:pStyle w:val="BodyText"/>
      <w:spacing w:before="0" w:line="14" w:lineRule="auto"/>
      <w:ind w:left="0" w:firstLine="0"/>
      <w:rPr>
        <w:sz w:val="20"/>
      </w:rPr>
    </w:pPr>
    <w:r>
      <w:rPr>
        <w:noProof/>
        <w:sz w:val="20"/>
      </w:rPr>
      <mc:AlternateContent>
        <mc:Choice Requires="wps">
          <w:drawing>
            <wp:anchor distT="0" distB="0" distL="0" distR="0" simplePos="0" relativeHeight="486372864" behindDoc="1" locked="0" layoutInCell="1" allowOverlap="1" wp14:anchorId="005704A1" wp14:editId="25594A10">
              <wp:simplePos x="0" y="0"/>
              <wp:positionH relativeFrom="page">
                <wp:posOffset>2292756</wp:posOffset>
              </wp:positionH>
              <wp:positionV relativeFrom="page">
                <wp:posOffset>10475567</wp:posOffset>
              </wp:positionV>
              <wp:extent cx="3031490"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1490" cy="139065"/>
                      </a:xfrm>
                      <a:prstGeom prst="rect">
                        <a:avLst/>
                      </a:prstGeom>
                    </wps:spPr>
                    <wps:txbx>
                      <w:txbxContent>
                        <w:p w14:paraId="143A4859" w14:textId="77777777" w:rsidR="0050319C" w:rsidRDefault="00000000">
                          <w:pPr>
                            <w:spacing w:before="14"/>
                            <w:ind w:left="20"/>
                            <w:rPr>
                              <w:rFonts w:ascii="Arial MT"/>
                              <w:sz w:val="16"/>
                            </w:rPr>
                          </w:pPr>
                          <w:r>
                            <w:rPr>
                              <w:rFonts w:ascii="Arial MT"/>
                              <w:color w:val="4C4C4C"/>
                              <w:sz w:val="16"/>
                            </w:rPr>
                            <w:t xml:space="preserve">Downloaded by Thu Trang Nguy?n </w:t>
                          </w:r>
                          <w:hyperlink r:id="rId1">
                            <w:r>
                              <w:rPr>
                                <w:rFonts w:ascii="Arial MT"/>
                                <w:color w:val="4C4C4C"/>
                                <w:spacing w:val="-2"/>
                                <w:sz w:val="16"/>
                              </w:rPr>
                              <w:t>(nttrang05072005@gmail.com)</w:t>
                            </w:r>
                          </w:hyperlink>
                        </w:p>
                      </w:txbxContent>
                    </wps:txbx>
                    <wps:bodyPr wrap="square" lIns="0" tIns="0" rIns="0" bIns="0" rtlCol="0">
                      <a:noAutofit/>
                    </wps:bodyPr>
                  </wps:wsp>
                </a:graphicData>
              </a:graphic>
            </wp:anchor>
          </w:drawing>
        </mc:Choice>
        <mc:Fallback>
          <w:pict>
            <v:shapetype w14:anchorId="005704A1" id="_x0000_t202" coordsize="21600,21600" o:spt="202" path="m,l,21600r21600,l21600,xe">
              <v:stroke joinstyle="miter"/>
              <v:path gradientshapeok="t" o:connecttype="rect"/>
            </v:shapetype>
            <v:shape id="Textbox 1" o:spid="_x0000_s1026" type="#_x0000_t202" style="position:absolute;margin-left:180.55pt;margin-top:824.85pt;width:238.7pt;height:10.95pt;z-index:-1694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" filled="f" stroked="f">
              <v:textbox inset="0,0,0,0">
                <w:txbxContent>
                  <w:p w14:paraId="143A4859" w14:textId="77777777" w:rsidR="0050319C" w:rsidRDefault="00000000">
                    <w:pPr>
                      <w:spacing w:before="14"/>
                      <w:ind w:left="20"/>
                      <w:rPr>
                        <w:rFonts w:ascii="Arial MT"/>
                        <w:sz w:val="16"/>
                      </w:rPr>
                    </w:pPr>
                    <w:r>
                      <w:rPr>
                        <w:rFonts w:ascii="Arial MT"/>
                        <w:color w:val="4C4C4C"/>
                        <w:sz w:val="16"/>
                      </w:rPr>
                      <w:t xml:space="preserve">Downloaded by Thu Trang Nguy?n </w:t>
                    </w:r>
                    <w:hyperlink r:id="rId2">
                      <w:r>
                        <w:rPr>
                          <w:rFonts w:ascii="Arial MT"/>
                          <w:color w:val="4C4C4C"/>
                          <w:spacing w:val="-2"/>
                          <w:sz w:val="16"/>
                        </w:rPr>
                        <w:t>(nttrang05072005@gmail.com)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EA27C" w14:textId="77777777" w:rsidR="0050319C" w:rsidRDefault="00000000">
    <w:pPr>
      <w:pStyle w:val="BodyText"/>
      <w:spacing w:before="0" w:line="14" w:lineRule="auto"/>
      <w:ind w:left="0" w:firstLine="0"/>
      <w:rPr>
        <w:sz w:val="20"/>
      </w:rPr>
    </w:pPr>
    <w:r>
      <w:rPr>
        <w:noProof/>
        <w:sz w:val="20"/>
      </w:rPr>
      <mc:AlternateContent>
        <mc:Choice Requires="wps">
          <w:drawing>
            <wp:anchor distT="0" distB="0" distL="0" distR="0" simplePos="0" relativeHeight="486373376" behindDoc="1" locked="0" layoutInCell="1" allowOverlap="1" wp14:anchorId="6D7B1CC8" wp14:editId="270C0C22">
              <wp:simplePos x="0" y="0"/>
              <wp:positionH relativeFrom="page">
                <wp:posOffset>2398928</wp:posOffset>
              </wp:positionH>
              <wp:positionV relativeFrom="page">
                <wp:posOffset>9841964</wp:posOffset>
              </wp:positionV>
              <wp:extent cx="3031490"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1490" cy="139065"/>
                      </a:xfrm>
                      <a:prstGeom prst="rect">
                        <a:avLst/>
                      </a:prstGeom>
                    </wps:spPr>
                    <wps:txbx>
                      <w:txbxContent>
                        <w:p w14:paraId="7570DADF" w14:textId="77777777" w:rsidR="0050319C" w:rsidRDefault="00000000">
                          <w:pPr>
                            <w:spacing w:before="14"/>
                            <w:ind w:left="20"/>
                            <w:rPr>
                              <w:rFonts w:ascii="Arial MT"/>
                              <w:sz w:val="16"/>
                            </w:rPr>
                          </w:pPr>
                          <w:r>
                            <w:rPr>
                              <w:rFonts w:ascii="Arial MT"/>
                              <w:color w:val="4C4C4C"/>
                              <w:sz w:val="16"/>
                            </w:rPr>
                            <w:t xml:space="preserve">Downloaded by Thu Trang Nguy?n </w:t>
                          </w:r>
                          <w:hyperlink r:id="rId1">
                            <w:r>
                              <w:rPr>
                                <w:rFonts w:ascii="Arial MT"/>
                                <w:color w:val="4C4C4C"/>
                                <w:spacing w:val="-2"/>
                                <w:sz w:val="16"/>
                              </w:rPr>
                              <w:t>(nttrang05072005@gmail.com)</w:t>
                            </w:r>
                          </w:hyperlink>
                        </w:p>
                      </w:txbxContent>
                    </wps:txbx>
                    <wps:bodyPr wrap="square" lIns="0" tIns="0" rIns="0" bIns="0" rtlCol="0">
                      <a:noAutofit/>
                    </wps:bodyPr>
                  </wps:wsp>
                </a:graphicData>
              </a:graphic>
            </wp:anchor>
          </w:drawing>
        </mc:Choice>
        <mc:Fallback>
          <w:pict>
            <v:shapetype w14:anchorId="6D7B1CC8" id="_x0000_t202" coordsize="21600,21600" o:spt="202" path="m,l,21600r21600,l21600,xe">
              <v:stroke joinstyle="miter"/>
              <v:path gradientshapeok="t" o:connecttype="rect"/>
            </v:shapetype>
            <v:shape id="Textbox 4" o:spid="_x0000_s1027" type="#_x0000_t202" style="position:absolute;margin-left:188.9pt;margin-top:774.95pt;width:238.7pt;height:10.95pt;z-index:-1694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" filled="f" stroked="f">
              <v:textbox inset="0,0,0,0">
                <w:txbxContent>
                  <w:p w14:paraId="7570DADF" w14:textId="77777777" w:rsidR="0050319C" w:rsidRDefault="00000000">
                    <w:pPr>
                      <w:spacing w:before="14"/>
                      <w:ind w:left="20"/>
                      <w:rPr>
                        <w:rFonts w:ascii="Arial MT"/>
                        <w:sz w:val="16"/>
                      </w:rPr>
                    </w:pPr>
                    <w:r>
                      <w:rPr>
                        <w:rFonts w:ascii="Arial MT"/>
                        <w:color w:val="4C4C4C"/>
                        <w:sz w:val="16"/>
                      </w:rPr>
                      <w:t xml:space="preserve">Downloaded by Thu Trang Nguy?n </w:t>
                    </w:r>
                    <w:hyperlink r:id="rId2">
                      <w:r>
                        <w:rPr>
                          <w:rFonts w:ascii="Arial MT"/>
                          <w:color w:val="4C4C4C"/>
                          <w:spacing w:val="-2"/>
                          <w:sz w:val="16"/>
                        </w:rPr>
                        <w:t>(nttrang05072005@gmail.com)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BBDA9" w14:textId="77777777" w:rsidR="00114A59" w:rsidRDefault="00114A59">
      <w:r>
        <w:separator/>
      </w:r>
    </w:p>
  </w:footnote>
  <w:footnote w:type="continuationSeparator" w:id="0">
    <w:p w14:paraId="36D4FB70" w14:textId="77777777" w:rsidR="00114A59" w:rsidRDefault="00114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94116"/>
    <w:multiLevelType w:val="hybridMultilevel"/>
    <w:tmpl w:val="3AA400E2"/>
    <w:lvl w:ilvl="0" w:tplc="3DBCEA6E">
      <w:start w:val="1"/>
      <w:numFmt w:val="upperLetter"/>
      <w:lvlText w:val="%1."/>
      <w:lvlJc w:val="left"/>
      <w:pPr>
        <w:ind w:left="745" w:hanging="360"/>
      </w:pPr>
      <w:rPr>
        <w:rFonts w:hint="default"/>
        <w:spacing w:val="-1"/>
        <w:w w:val="100"/>
        <w:lang w:val="vi" w:eastAsia="en-US" w:bidi="ar-SA"/>
      </w:rPr>
    </w:lvl>
    <w:lvl w:ilvl="1" w:tplc="23FCE134">
      <w:numFmt w:val="bullet"/>
      <w:lvlText w:val="•"/>
      <w:lvlJc w:val="left"/>
      <w:pPr>
        <w:ind w:left="1606" w:hanging="360"/>
      </w:pPr>
      <w:rPr>
        <w:rFonts w:hint="default"/>
        <w:lang w:val="vi" w:eastAsia="en-US" w:bidi="ar-SA"/>
      </w:rPr>
    </w:lvl>
    <w:lvl w:ilvl="2" w:tplc="25802048">
      <w:numFmt w:val="bullet"/>
      <w:lvlText w:val="•"/>
      <w:lvlJc w:val="left"/>
      <w:pPr>
        <w:ind w:left="2473" w:hanging="360"/>
      </w:pPr>
      <w:rPr>
        <w:rFonts w:hint="default"/>
        <w:lang w:val="vi" w:eastAsia="en-US" w:bidi="ar-SA"/>
      </w:rPr>
    </w:lvl>
    <w:lvl w:ilvl="3" w:tplc="CDF83C90">
      <w:numFmt w:val="bullet"/>
      <w:lvlText w:val="•"/>
      <w:lvlJc w:val="left"/>
      <w:pPr>
        <w:ind w:left="3339" w:hanging="360"/>
      </w:pPr>
      <w:rPr>
        <w:rFonts w:hint="default"/>
        <w:lang w:val="vi" w:eastAsia="en-US" w:bidi="ar-SA"/>
      </w:rPr>
    </w:lvl>
    <w:lvl w:ilvl="4" w:tplc="CC686B5A">
      <w:numFmt w:val="bullet"/>
      <w:lvlText w:val="•"/>
      <w:lvlJc w:val="left"/>
      <w:pPr>
        <w:ind w:left="4206" w:hanging="360"/>
      </w:pPr>
      <w:rPr>
        <w:rFonts w:hint="default"/>
        <w:lang w:val="vi" w:eastAsia="en-US" w:bidi="ar-SA"/>
      </w:rPr>
    </w:lvl>
    <w:lvl w:ilvl="5" w:tplc="EC10CD84">
      <w:numFmt w:val="bullet"/>
      <w:lvlText w:val="•"/>
      <w:lvlJc w:val="left"/>
      <w:pPr>
        <w:ind w:left="5073" w:hanging="360"/>
      </w:pPr>
      <w:rPr>
        <w:rFonts w:hint="default"/>
        <w:lang w:val="vi" w:eastAsia="en-US" w:bidi="ar-SA"/>
      </w:rPr>
    </w:lvl>
    <w:lvl w:ilvl="6" w:tplc="E5B4D0FE">
      <w:numFmt w:val="bullet"/>
      <w:lvlText w:val="•"/>
      <w:lvlJc w:val="left"/>
      <w:pPr>
        <w:ind w:left="5939" w:hanging="360"/>
      </w:pPr>
      <w:rPr>
        <w:rFonts w:hint="default"/>
        <w:lang w:val="vi" w:eastAsia="en-US" w:bidi="ar-SA"/>
      </w:rPr>
    </w:lvl>
    <w:lvl w:ilvl="7" w:tplc="27BA599E">
      <w:numFmt w:val="bullet"/>
      <w:lvlText w:val="•"/>
      <w:lvlJc w:val="left"/>
      <w:pPr>
        <w:ind w:left="6806" w:hanging="360"/>
      </w:pPr>
      <w:rPr>
        <w:rFonts w:hint="default"/>
        <w:lang w:val="vi" w:eastAsia="en-US" w:bidi="ar-SA"/>
      </w:rPr>
    </w:lvl>
    <w:lvl w:ilvl="8" w:tplc="9958446E">
      <w:numFmt w:val="bullet"/>
      <w:lvlText w:val="•"/>
      <w:lvlJc w:val="left"/>
      <w:pPr>
        <w:ind w:left="7672" w:hanging="360"/>
      </w:pPr>
      <w:rPr>
        <w:rFonts w:hint="default"/>
        <w:lang w:val="vi" w:eastAsia="en-US" w:bidi="ar-SA"/>
      </w:rPr>
    </w:lvl>
  </w:abstractNum>
  <w:abstractNum w:abstractNumId="10" w15:restartNumberingAfterBreak="0">
    <w:nsid w:val="00B70969"/>
    <w:multiLevelType w:val="hybridMultilevel"/>
    <w:tmpl w:val="7BC0029A"/>
    <w:lvl w:ilvl="0" w:tplc="0622A2BE">
      <w:start w:val="1"/>
      <w:numFmt w:val="upperLetter"/>
      <w:lvlText w:val="%1."/>
      <w:lvlJc w:val="left"/>
      <w:pPr>
        <w:ind w:left="745" w:hanging="360"/>
      </w:pPr>
      <w:rPr>
        <w:rFonts w:hint="default"/>
        <w:spacing w:val="-1"/>
        <w:w w:val="100"/>
        <w:lang w:val="vi" w:eastAsia="en-US" w:bidi="ar-SA"/>
      </w:rPr>
    </w:lvl>
    <w:lvl w:ilvl="1" w:tplc="D89429EA">
      <w:numFmt w:val="bullet"/>
      <w:lvlText w:val="•"/>
      <w:lvlJc w:val="left"/>
      <w:pPr>
        <w:ind w:left="1606" w:hanging="360"/>
      </w:pPr>
      <w:rPr>
        <w:rFonts w:hint="default"/>
        <w:lang w:val="vi" w:eastAsia="en-US" w:bidi="ar-SA"/>
      </w:rPr>
    </w:lvl>
    <w:lvl w:ilvl="2" w:tplc="58CCFCC2">
      <w:numFmt w:val="bullet"/>
      <w:lvlText w:val="•"/>
      <w:lvlJc w:val="left"/>
      <w:pPr>
        <w:ind w:left="2473" w:hanging="360"/>
      </w:pPr>
      <w:rPr>
        <w:rFonts w:hint="default"/>
        <w:lang w:val="vi" w:eastAsia="en-US" w:bidi="ar-SA"/>
      </w:rPr>
    </w:lvl>
    <w:lvl w:ilvl="3" w:tplc="4C108B3E">
      <w:numFmt w:val="bullet"/>
      <w:lvlText w:val="•"/>
      <w:lvlJc w:val="left"/>
      <w:pPr>
        <w:ind w:left="3339" w:hanging="360"/>
      </w:pPr>
      <w:rPr>
        <w:rFonts w:hint="default"/>
        <w:lang w:val="vi" w:eastAsia="en-US" w:bidi="ar-SA"/>
      </w:rPr>
    </w:lvl>
    <w:lvl w:ilvl="4" w:tplc="55421F2A">
      <w:numFmt w:val="bullet"/>
      <w:lvlText w:val="•"/>
      <w:lvlJc w:val="left"/>
      <w:pPr>
        <w:ind w:left="4206" w:hanging="360"/>
      </w:pPr>
      <w:rPr>
        <w:rFonts w:hint="default"/>
        <w:lang w:val="vi" w:eastAsia="en-US" w:bidi="ar-SA"/>
      </w:rPr>
    </w:lvl>
    <w:lvl w:ilvl="5" w:tplc="1440335C">
      <w:numFmt w:val="bullet"/>
      <w:lvlText w:val="•"/>
      <w:lvlJc w:val="left"/>
      <w:pPr>
        <w:ind w:left="5073" w:hanging="360"/>
      </w:pPr>
      <w:rPr>
        <w:rFonts w:hint="default"/>
        <w:lang w:val="vi" w:eastAsia="en-US" w:bidi="ar-SA"/>
      </w:rPr>
    </w:lvl>
    <w:lvl w:ilvl="6" w:tplc="A8A2EB96">
      <w:numFmt w:val="bullet"/>
      <w:lvlText w:val="•"/>
      <w:lvlJc w:val="left"/>
      <w:pPr>
        <w:ind w:left="5939" w:hanging="360"/>
      </w:pPr>
      <w:rPr>
        <w:rFonts w:hint="default"/>
        <w:lang w:val="vi" w:eastAsia="en-US" w:bidi="ar-SA"/>
      </w:rPr>
    </w:lvl>
    <w:lvl w:ilvl="7" w:tplc="5B0A129C">
      <w:numFmt w:val="bullet"/>
      <w:lvlText w:val="•"/>
      <w:lvlJc w:val="left"/>
      <w:pPr>
        <w:ind w:left="6806" w:hanging="360"/>
      </w:pPr>
      <w:rPr>
        <w:rFonts w:hint="default"/>
        <w:lang w:val="vi" w:eastAsia="en-US" w:bidi="ar-SA"/>
      </w:rPr>
    </w:lvl>
    <w:lvl w:ilvl="8" w:tplc="71428D2E">
      <w:numFmt w:val="bullet"/>
      <w:lvlText w:val="•"/>
      <w:lvlJc w:val="left"/>
      <w:pPr>
        <w:ind w:left="7672" w:hanging="360"/>
      </w:pPr>
      <w:rPr>
        <w:rFonts w:hint="default"/>
        <w:lang w:val="vi" w:eastAsia="en-US" w:bidi="ar-SA"/>
      </w:rPr>
    </w:lvl>
  </w:abstractNum>
  <w:abstractNum w:abstractNumId="11" w15:restartNumberingAfterBreak="0">
    <w:nsid w:val="00C81A6A"/>
    <w:multiLevelType w:val="hybridMultilevel"/>
    <w:tmpl w:val="F9889B2A"/>
    <w:lvl w:ilvl="0" w:tplc="3892BE48">
      <w:start w:val="1"/>
      <w:numFmt w:val="upperLetter"/>
      <w:lvlText w:val="%1."/>
      <w:lvlJc w:val="left"/>
      <w:pPr>
        <w:ind w:left="745" w:hanging="360"/>
      </w:pPr>
      <w:rPr>
        <w:rFonts w:hint="default"/>
        <w:spacing w:val="-1"/>
        <w:w w:val="100"/>
        <w:lang w:val="vi" w:eastAsia="en-US" w:bidi="ar-SA"/>
      </w:rPr>
    </w:lvl>
    <w:lvl w:ilvl="1" w:tplc="7BB42C3A">
      <w:numFmt w:val="bullet"/>
      <w:lvlText w:val="•"/>
      <w:lvlJc w:val="left"/>
      <w:pPr>
        <w:ind w:left="1606" w:hanging="360"/>
      </w:pPr>
      <w:rPr>
        <w:rFonts w:hint="default"/>
        <w:lang w:val="vi" w:eastAsia="en-US" w:bidi="ar-SA"/>
      </w:rPr>
    </w:lvl>
    <w:lvl w:ilvl="2" w:tplc="07BC017E">
      <w:numFmt w:val="bullet"/>
      <w:lvlText w:val="•"/>
      <w:lvlJc w:val="left"/>
      <w:pPr>
        <w:ind w:left="2473" w:hanging="360"/>
      </w:pPr>
      <w:rPr>
        <w:rFonts w:hint="default"/>
        <w:lang w:val="vi" w:eastAsia="en-US" w:bidi="ar-SA"/>
      </w:rPr>
    </w:lvl>
    <w:lvl w:ilvl="3" w:tplc="AE9E60C2">
      <w:numFmt w:val="bullet"/>
      <w:lvlText w:val="•"/>
      <w:lvlJc w:val="left"/>
      <w:pPr>
        <w:ind w:left="3339" w:hanging="360"/>
      </w:pPr>
      <w:rPr>
        <w:rFonts w:hint="default"/>
        <w:lang w:val="vi" w:eastAsia="en-US" w:bidi="ar-SA"/>
      </w:rPr>
    </w:lvl>
    <w:lvl w:ilvl="4" w:tplc="82FA55D4">
      <w:numFmt w:val="bullet"/>
      <w:lvlText w:val="•"/>
      <w:lvlJc w:val="left"/>
      <w:pPr>
        <w:ind w:left="4206" w:hanging="360"/>
      </w:pPr>
      <w:rPr>
        <w:rFonts w:hint="default"/>
        <w:lang w:val="vi" w:eastAsia="en-US" w:bidi="ar-SA"/>
      </w:rPr>
    </w:lvl>
    <w:lvl w:ilvl="5" w:tplc="3C18E58E">
      <w:numFmt w:val="bullet"/>
      <w:lvlText w:val="•"/>
      <w:lvlJc w:val="left"/>
      <w:pPr>
        <w:ind w:left="5073" w:hanging="360"/>
      </w:pPr>
      <w:rPr>
        <w:rFonts w:hint="default"/>
        <w:lang w:val="vi" w:eastAsia="en-US" w:bidi="ar-SA"/>
      </w:rPr>
    </w:lvl>
    <w:lvl w:ilvl="6" w:tplc="1E3E9ECA">
      <w:numFmt w:val="bullet"/>
      <w:lvlText w:val="•"/>
      <w:lvlJc w:val="left"/>
      <w:pPr>
        <w:ind w:left="5939" w:hanging="360"/>
      </w:pPr>
      <w:rPr>
        <w:rFonts w:hint="default"/>
        <w:lang w:val="vi" w:eastAsia="en-US" w:bidi="ar-SA"/>
      </w:rPr>
    </w:lvl>
    <w:lvl w:ilvl="7" w:tplc="2D383E88">
      <w:numFmt w:val="bullet"/>
      <w:lvlText w:val="•"/>
      <w:lvlJc w:val="left"/>
      <w:pPr>
        <w:ind w:left="6806" w:hanging="360"/>
      </w:pPr>
      <w:rPr>
        <w:rFonts w:hint="default"/>
        <w:lang w:val="vi" w:eastAsia="en-US" w:bidi="ar-SA"/>
      </w:rPr>
    </w:lvl>
    <w:lvl w:ilvl="8" w:tplc="6A3AD06C">
      <w:numFmt w:val="bullet"/>
      <w:lvlText w:val="•"/>
      <w:lvlJc w:val="left"/>
      <w:pPr>
        <w:ind w:left="7672" w:hanging="360"/>
      </w:pPr>
      <w:rPr>
        <w:rFonts w:hint="default"/>
        <w:lang w:val="vi" w:eastAsia="en-US" w:bidi="ar-SA"/>
      </w:rPr>
    </w:lvl>
  </w:abstractNum>
  <w:abstractNum w:abstractNumId="12" w15:restartNumberingAfterBreak="0">
    <w:nsid w:val="00CC4AC3"/>
    <w:multiLevelType w:val="hybridMultilevel"/>
    <w:tmpl w:val="D250F70A"/>
    <w:lvl w:ilvl="0" w:tplc="06983BCC">
      <w:start w:val="1"/>
      <w:numFmt w:val="upperLetter"/>
      <w:lvlText w:val="%1."/>
      <w:lvlJc w:val="left"/>
      <w:pPr>
        <w:ind w:left="745" w:hanging="360"/>
      </w:pPr>
      <w:rPr>
        <w:rFonts w:hint="default"/>
        <w:spacing w:val="-1"/>
        <w:w w:val="100"/>
        <w:lang w:val="vi" w:eastAsia="en-US" w:bidi="ar-SA"/>
      </w:rPr>
    </w:lvl>
    <w:lvl w:ilvl="1" w:tplc="5024058A">
      <w:numFmt w:val="bullet"/>
      <w:lvlText w:val="•"/>
      <w:lvlJc w:val="left"/>
      <w:pPr>
        <w:ind w:left="1606" w:hanging="360"/>
      </w:pPr>
      <w:rPr>
        <w:rFonts w:hint="default"/>
        <w:lang w:val="vi" w:eastAsia="en-US" w:bidi="ar-SA"/>
      </w:rPr>
    </w:lvl>
    <w:lvl w:ilvl="2" w:tplc="F9CE1698">
      <w:numFmt w:val="bullet"/>
      <w:lvlText w:val="•"/>
      <w:lvlJc w:val="left"/>
      <w:pPr>
        <w:ind w:left="2473" w:hanging="360"/>
      </w:pPr>
      <w:rPr>
        <w:rFonts w:hint="default"/>
        <w:lang w:val="vi" w:eastAsia="en-US" w:bidi="ar-SA"/>
      </w:rPr>
    </w:lvl>
    <w:lvl w:ilvl="3" w:tplc="05E4802C">
      <w:numFmt w:val="bullet"/>
      <w:lvlText w:val="•"/>
      <w:lvlJc w:val="left"/>
      <w:pPr>
        <w:ind w:left="3339" w:hanging="360"/>
      </w:pPr>
      <w:rPr>
        <w:rFonts w:hint="default"/>
        <w:lang w:val="vi" w:eastAsia="en-US" w:bidi="ar-SA"/>
      </w:rPr>
    </w:lvl>
    <w:lvl w:ilvl="4" w:tplc="8DD6DDB6">
      <w:numFmt w:val="bullet"/>
      <w:lvlText w:val="•"/>
      <w:lvlJc w:val="left"/>
      <w:pPr>
        <w:ind w:left="4206" w:hanging="360"/>
      </w:pPr>
      <w:rPr>
        <w:rFonts w:hint="default"/>
        <w:lang w:val="vi" w:eastAsia="en-US" w:bidi="ar-SA"/>
      </w:rPr>
    </w:lvl>
    <w:lvl w:ilvl="5" w:tplc="37AAC828">
      <w:numFmt w:val="bullet"/>
      <w:lvlText w:val="•"/>
      <w:lvlJc w:val="left"/>
      <w:pPr>
        <w:ind w:left="5073" w:hanging="360"/>
      </w:pPr>
      <w:rPr>
        <w:rFonts w:hint="default"/>
        <w:lang w:val="vi" w:eastAsia="en-US" w:bidi="ar-SA"/>
      </w:rPr>
    </w:lvl>
    <w:lvl w:ilvl="6" w:tplc="60D6808E">
      <w:numFmt w:val="bullet"/>
      <w:lvlText w:val="•"/>
      <w:lvlJc w:val="left"/>
      <w:pPr>
        <w:ind w:left="5939" w:hanging="360"/>
      </w:pPr>
      <w:rPr>
        <w:rFonts w:hint="default"/>
        <w:lang w:val="vi" w:eastAsia="en-US" w:bidi="ar-SA"/>
      </w:rPr>
    </w:lvl>
    <w:lvl w:ilvl="7" w:tplc="46860924">
      <w:numFmt w:val="bullet"/>
      <w:lvlText w:val="•"/>
      <w:lvlJc w:val="left"/>
      <w:pPr>
        <w:ind w:left="6806" w:hanging="360"/>
      </w:pPr>
      <w:rPr>
        <w:rFonts w:hint="default"/>
        <w:lang w:val="vi" w:eastAsia="en-US" w:bidi="ar-SA"/>
      </w:rPr>
    </w:lvl>
    <w:lvl w:ilvl="8" w:tplc="17DC9DEC">
      <w:numFmt w:val="bullet"/>
      <w:lvlText w:val="•"/>
      <w:lvlJc w:val="left"/>
      <w:pPr>
        <w:ind w:left="7672" w:hanging="360"/>
      </w:pPr>
      <w:rPr>
        <w:rFonts w:hint="default"/>
        <w:lang w:val="vi" w:eastAsia="en-US" w:bidi="ar-SA"/>
      </w:rPr>
    </w:lvl>
  </w:abstractNum>
  <w:abstractNum w:abstractNumId="13" w15:restartNumberingAfterBreak="0">
    <w:nsid w:val="026F1D79"/>
    <w:multiLevelType w:val="hybridMultilevel"/>
    <w:tmpl w:val="C2BE9C26"/>
    <w:lvl w:ilvl="0" w:tplc="D868ACD0">
      <w:start w:val="1"/>
      <w:numFmt w:val="upperLetter"/>
      <w:lvlText w:val="%1."/>
      <w:lvlJc w:val="left"/>
      <w:pPr>
        <w:ind w:left="745" w:hanging="360"/>
      </w:pPr>
      <w:rPr>
        <w:rFonts w:hint="default"/>
        <w:spacing w:val="-1"/>
        <w:w w:val="100"/>
        <w:lang w:val="vi" w:eastAsia="en-US" w:bidi="ar-SA"/>
      </w:rPr>
    </w:lvl>
    <w:lvl w:ilvl="1" w:tplc="287EE9A0">
      <w:numFmt w:val="bullet"/>
      <w:lvlText w:val="•"/>
      <w:lvlJc w:val="left"/>
      <w:pPr>
        <w:ind w:left="1606" w:hanging="360"/>
      </w:pPr>
      <w:rPr>
        <w:rFonts w:hint="default"/>
        <w:lang w:val="vi" w:eastAsia="en-US" w:bidi="ar-SA"/>
      </w:rPr>
    </w:lvl>
    <w:lvl w:ilvl="2" w:tplc="3E60438C">
      <w:numFmt w:val="bullet"/>
      <w:lvlText w:val="•"/>
      <w:lvlJc w:val="left"/>
      <w:pPr>
        <w:ind w:left="2473" w:hanging="360"/>
      </w:pPr>
      <w:rPr>
        <w:rFonts w:hint="default"/>
        <w:lang w:val="vi" w:eastAsia="en-US" w:bidi="ar-SA"/>
      </w:rPr>
    </w:lvl>
    <w:lvl w:ilvl="3" w:tplc="A44EBAF6">
      <w:numFmt w:val="bullet"/>
      <w:lvlText w:val="•"/>
      <w:lvlJc w:val="left"/>
      <w:pPr>
        <w:ind w:left="3339" w:hanging="360"/>
      </w:pPr>
      <w:rPr>
        <w:rFonts w:hint="default"/>
        <w:lang w:val="vi" w:eastAsia="en-US" w:bidi="ar-SA"/>
      </w:rPr>
    </w:lvl>
    <w:lvl w:ilvl="4" w:tplc="FBCA2B08">
      <w:numFmt w:val="bullet"/>
      <w:lvlText w:val="•"/>
      <w:lvlJc w:val="left"/>
      <w:pPr>
        <w:ind w:left="4206" w:hanging="360"/>
      </w:pPr>
      <w:rPr>
        <w:rFonts w:hint="default"/>
        <w:lang w:val="vi" w:eastAsia="en-US" w:bidi="ar-SA"/>
      </w:rPr>
    </w:lvl>
    <w:lvl w:ilvl="5" w:tplc="47363882">
      <w:numFmt w:val="bullet"/>
      <w:lvlText w:val="•"/>
      <w:lvlJc w:val="left"/>
      <w:pPr>
        <w:ind w:left="5073" w:hanging="360"/>
      </w:pPr>
      <w:rPr>
        <w:rFonts w:hint="default"/>
        <w:lang w:val="vi" w:eastAsia="en-US" w:bidi="ar-SA"/>
      </w:rPr>
    </w:lvl>
    <w:lvl w:ilvl="6" w:tplc="4A32DF6C">
      <w:numFmt w:val="bullet"/>
      <w:lvlText w:val="•"/>
      <w:lvlJc w:val="left"/>
      <w:pPr>
        <w:ind w:left="5939" w:hanging="360"/>
      </w:pPr>
      <w:rPr>
        <w:rFonts w:hint="default"/>
        <w:lang w:val="vi" w:eastAsia="en-US" w:bidi="ar-SA"/>
      </w:rPr>
    </w:lvl>
    <w:lvl w:ilvl="7" w:tplc="B7328EAC">
      <w:numFmt w:val="bullet"/>
      <w:lvlText w:val="•"/>
      <w:lvlJc w:val="left"/>
      <w:pPr>
        <w:ind w:left="6806" w:hanging="360"/>
      </w:pPr>
      <w:rPr>
        <w:rFonts w:hint="default"/>
        <w:lang w:val="vi" w:eastAsia="en-US" w:bidi="ar-SA"/>
      </w:rPr>
    </w:lvl>
    <w:lvl w:ilvl="8" w:tplc="E0D85446">
      <w:numFmt w:val="bullet"/>
      <w:lvlText w:val="•"/>
      <w:lvlJc w:val="left"/>
      <w:pPr>
        <w:ind w:left="7672" w:hanging="360"/>
      </w:pPr>
      <w:rPr>
        <w:rFonts w:hint="default"/>
        <w:lang w:val="vi" w:eastAsia="en-US" w:bidi="ar-SA"/>
      </w:rPr>
    </w:lvl>
  </w:abstractNum>
  <w:abstractNum w:abstractNumId="14" w15:restartNumberingAfterBreak="0">
    <w:nsid w:val="02A470D6"/>
    <w:multiLevelType w:val="hybridMultilevel"/>
    <w:tmpl w:val="4128314A"/>
    <w:lvl w:ilvl="0" w:tplc="65120036">
      <w:start w:val="1"/>
      <w:numFmt w:val="upperLetter"/>
      <w:lvlText w:val="%1."/>
      <w:lvlJc w:val="left"/>
      <w:pPr>
        <w:ind w:left="745" w:hanging="360"/>
      </w:pPr>
      <w:rPr>
        <w:rFonts w:hint="default"/>
        <w:spacing w:val="-1"/>
        <w:w w:val="100"/>
        <w:lang w:val="vi" w:eastAsia="en-US" w:bidi="ar-SA"/>
      </w:rPr>
    </w:lvl>
    <w:lvl w:ilvl="1" w:tplc="91F4AC26">
      <w:numFmt w:val="bullet"/>
      <w:lvlText w:val="•"/>
      <w:lvlJc w:val="left"/>
      <w:pPr>
        <w:ind w:left="1606" w:hanging="360"/>
      </w:pPr>
      <w:rPr>
        <w:rFonts w:hint="default"/>
        <w:lang w:val="vi" w:eastAsia="en-US" w:bidi="ar-SA"/>
      </w:rPr>
    </w:lvl>
    <w:lvl w:ilvl="2" w:tplc="CD723FEC">
      <w:numFmt w:val="bullet"/>
      <w:lvlText w:val="•"/>
      <w:lvlJc w:val="left"/>
      <w:pPr>
        <w:ind w:left="2473" w:hanging="360"/>
      </w:pPr>
      <w:rPr>
        <w:rFonts w:hint="default"/>
        <w:lang w:val="vi" w:eastAsia="en-US" w:bidi="ar-SA"/>
      </w:rPr>
    </w:lvl>
    <w:lvl w:ilvl="3" w:tplc="C2DCE7BC">
      <w:numFmt w:val="bullet"/>
      <w:lvlText w:val="•"/>
      <w:lvlJc w:val="left"/>
      <w:pPr>
        <w:ind w:left="3339" w:hanging="360"/>
      </w:pPr>
      <w:rPr>
        <w:rFonts w:hint="default"/>
        <w:lang w:val="vi" w:eastAsia="en-US" w:bidi="ar-SA"/>
      </w:rPr>
    </w:lvl>
    <w:lvl w:ilvl="4" w:tplc="DEB43D3C">
      <w:numFmt w:val="bullet"/>
      <w:lvlText w:val="•"/>
      <w:lvlJc w:val="left"/>
      <w:pPr>
        <w:ind w:left="4206" w:hanging="360"/>
      </w:pPr>
      <w:rPr>
        <w:rFonts w:hint="default"/>
        <w:lang w:val="vi" w:eastAsia="en-US" w:bidi="ar-SA"/>
      </w:rPr>
    </w:lvl>
    <w:lvl w:ilvl="5" w:tplc="8C3EC0D4">
      <w:numFmt w:val="bullet"/>
      <w:lvlText w:val="•"/>
      <w:lvlJc w:val="left"/>
      <w:pPr>
        <w:ind w:left="5073" w:hanging="360"/>
      </w:pPr>
      <w:rPr>
        <w:rFonts w:hint="default"/>
        <w:lang w:val="vi" w:eastAsia="en-US" w:bidi="ar-SA"/>
      </w:rPr>
    </w:lvl>
    <w:lvl w:ilvl="6" w:tplc="341A3170">
      <w:numFmt w:val="bullet"/>
      <w:lvlText w:val="•"/>
      <w:lvlJc w:val="left"/>
      <w:pPr>
        <w:ind w:left="5939" w:hanging="360"/>
      </w:pPr>
      <w:rPr>
        <w:rFonts w:hint="default"/>
        <w:lang w:val="vi" w:eastAsia="en-US" w:bidi="ar-SA"/>
      </w:rPr>
    </w:lvl>
    <w:lvl w:ilvl="7" w:tplc="DD34A172">
      <w:numFmt w:val="bullet"/>
      <w:lvlText w:val="•"/>
      <w:lvlJc w:val="left"/>
      <w:pPr>
        <w:ind w:left="6806" w:hanging="360"/>
      </w:pPr>
      <w:rPr>
        <w:rFonts w:hint="default"/>
        <w:lang w:val="vi" w:eastAsia="en-US" w:bidi="ar-SA"/>
      </w:rPr>
    </w:lvl>
    <w:lvl w:ilvl="8" w:tplc="FA869552">
      <w:numFmt w:val="bullet"/>
      <w:lvlText w:val="•"/>
      <w:lvlJc w:val="left"/>
      <w:pPr>
        <w:ind w:left="7672" w:hanging="360"/>
      </w:pPr>
      <w:rPr>
        <w:rFonts w:hint="default"/>
        <w:lang w:val="vi" w:eastAsia="en-US" w:bidi="ar-SA"/>
      </w:rPr>
    </w:lvl>
  </w:abstractNum>
  <w:abstractNum w:abstractNumId="15" w15:restartNumberingAfterBreak="0">
    <w:nsid w:val="02DA2276"/>
    <w:multiLevelType w:val="hybridMultilevel"/>
    <w:tmpl w:val="9A74D1AE"/>
    <w:lvl w:ilvl="0" w:tplc="89027318">
      <w:start w:val="1"/>
      <w:numFmt w:val="upperLetter"/>
      <w:lvlText w:val="%1."/>
      <w:lvlJc w:val="left"/>
      <w:pPr>
        <w:ind w:left="745" w:hanging="360"/>
      </w:pPr>
      <w:rPr>
        <w:rFonts w:hint="default"/>
        <w:spacing w:val="-1"/>
        <w:w w:val="100"/>
        <w:lang w:val="vi" w:eastAsia="en-US" w:bidi="ar-SA"/>
      </w:rPr>
    </w:lvl>
    <w:lvl w:ilvl="1" w:tplc="EA846B1C">
      <w:numFmt w:val="bullet"/>
      <w:lvlText w:val="•"/>
      <w:lvlJc w:val="left"/>
      <w:pPr>
        <w:ind w:left="1606" w:hanging="360"/>
      </w:pPr>
      <w:rPr>
        <w:rFonts w:hint="default"/>
        <w:lang w:val="vi" w:eastAsia="en-US" w:bidi="ar-SA"/>
      </w:rPr>
    </w:lvl>
    <w:lvl w:ilvl="2" w:tplc="72909A18">
      <w:numFmt w:val="bullet"/>
      <w:lvlText w:val="•"/>
      <w:lvlJc w:val="left"/>
      <w:pPr>
        <w:ind w:left="2473" w:hanging="360"/>
      </w:pPr>
      <w:rPr>
        <w:rFonts w:hint="default"/>
        <w:lang w:val="vi" w:eastAsia="en-US" w:bidi="ar-SA"/>
      </w:rPr>
    </w:lvl>
    <w:lvl w:ilvl="3" w:tplc="1416158C">
      <w:numFmt w:val="bullet"/>
      <w:lvlText w:val="•"/>
      <w:lvlJc w:val="left"/>
      <w:pPr>
        <w:ind w:left="3339" w:hanging="360"/>
      </w:pPr>
      <w:rPr>
        <w:rFonts w:hint="default"/>
        <w:lang w:val="vi" w:eastAsia="en-US" w:bidi="ar-SA"/>
      </w:rPr>
    </w:lvl>
    <w:lvl w:ilvl="4" w:tplc="F1FAA4F4">
      <w:numFmt w:val="bullet"/>
      <w:lvlText w:val="•"/>
      <w:lvlJc w:val="left"/>
      <w:pPr>
        <w:ind w:left="4206" w:hanging="360"/>
      </w:pPr>
      <w:rPr>
        <w:rFonts w:hint="default"/>
        <w:lang w:val="vi" w:eastAsia="en-US" w:bidi="ar-SA"/>
      </w:rPr>
    </w:lvl>
    <w:lvl w:ilvl="5" w:tplc="AD4E1EEC">
      <w:numFmt w:val="bullet"/>
      <w:lvlText w:val="•"/>
      <w:lvlJc w:val="left"/>
      <w:pPr>
        <w:ind w:left="5073" w:hanging="360"/>
      </w:pPr>
      <w:rPr>
        <w:rFonts w:hint="default"/>
        <w:lang w:val="vi" w:eastAsia="en-US" w:bidi="ar-SA"/>
      </w:rPr>
    </w:lvl>
    <w:lvl w:ilvl="6" w:tplc="BE986910">
      <w:numFmt w:val="bullet"/>
      <w:lvlText w:val="•"/>
      <w:lvlJc w:val="left"/>
      <w:pPr>
        <w:ind w:left="5939" w:hanging="360"/>
      </w:pPr>
      <w:rPr>
        <w:rFonts w:hint="default"/>
        <w:lang w:val="vi" w:eastAsia="en-US" w:bidi="ar-SA"/>
      </w:rPr>
    </w:lvl>
    <w:lvl w:ilvl="7" w:tplc="27A8CAB4">
      <w:numFmt w:val="bullet"/>
      <w:lvlText w:val="•"/>
      <w:lvlJc w:val="left"/>
      <w:pPr>
        <w:ind w:left="6806" w:hanging="360"/>
      </w:pPr>
      <w:rPr>
        <w:rFonts w:hint="default"/>
        <w:lang w:val="vi" w:eastAsia="en-US" w:bidi="ar-SA"/>
      </w:rPr>
    </w:lvl>
    <w:lvl w:ilvl="8" w:tplc="D94833B6">
      <w:numFmt w:val="bullet"/>
      <w:lvlText w:val="•"/>
      <w:lvlJc w:val="left"/>
      <w:pPr>
        <w:ind w:left="7672" w:hanging="360"/>
      </w:pPr>
      <w:rPr>
        <w:rFonts w:hint="default"/>
        <w:lang w:val="vi" w:eastAsia="en-US" w:bidi="ar-SA"/>
      </w:rPr>
    </w:lvl>
  </w:abstractNum>
  <w:abstractNum w:abstractNumId="16" w15:restartNumberingAfterBreak="0">
    <w:nsid w:val="030C1561"/>
    <w:multiLevelType w:val="hybridMultilevel"/>
    <w:tmpl w:val="A55AFCA2"/>
    <w:lvl w:ilvl="0" w:tplc="70004FBC">
      <w:start w:val="1"/>
      <w:numFmt w:val="upperLetter"/>
      <w:lvlText w:val="%1."/>
      <w:lvlJc w:val="left"/>
      <w:pPr>
        <w:ind w:left="745" w:hanging="360"/>
      </w:pPr>
      <w:rPr>
        <w:rFonts w:hint="default"/>
        <w:spacing w:val="-1"/>
        <w:w w:val="100"/>
        <w:lang w:val="vi" w:eastAsia="en-US" w:bidi="ar-SA"/>
      </w:rPr>
    </w:lvl>
    <w:lvl w:ilvl="1" w:tplc="57444A90">
      <w:numFmt w:val="bullet"/>
      <w:lvlText w:val="•"/>
      <w:lvlJc w:val="left"/>
      <w:pPr>
        <w:ind w:left="1606" w:hanging="360"/>
      </w:pPr>
      <w:rPr>
        <w:rFonts w:hint="default"/>
        <w:lang w:val="vi" w:eastAsia="en-US" w:bidi="ar-SA"/>
      </w:rPr>
    </w:lvl>
    <w:lvl w:ilvl="2" w:tplc="E4C4AE68">
      <w:numFmt w:val="bullet"/>
      <w:lvlText w:val="•"/>
      <w:lvlJc w:val="left"/>
      <w:pPr>
        <w:ind w:left="2473" w:hanging="360"/>
      </w:pPr>
      <w:rPr>
        <w:rFonts w:hint="default"/>
        <w:lang w:val="vi" w:eastAsia="en-US" w:bidi="ar-SA"/>
      </w:rPr>
    </w:lvl>
    <w:lvl w:ilvl="3" w:tplc="417CC854">
      <w:numFmt w:val="bullet"/>
      <w:lvlText w:val="•"/>
      <w:lvlJc w:val="left"/>
      <w:pPr>
        <w:ind w:left="3339" w:hanging="360"/>
      </w:pPr>
      <w:rPr>
        <w:rFonts w:hint="default"/>
        <w:lang w:val="vi" w:eastAsia="en-US" w:bidi="ar-SA"/>
      </w:rPr>
    </w:lvl>
    <w:lvl w:ilvl="4" w:tplc="CAA257BE">
      <w:numFmt w:val="bullet"/>
      <w:lvlText w:val="•"/>
      <w:lvlJc w:val="left"/>
      <w:pPr>
        <w:ind w:left="4206" w:hanging="360"/>
      </w:pPr>
      <w:rPr>
        <w:rFonts w:hint="default"/>
        <w:lang w:val="vi" w:eastAsia="en-US" w:bidi="ar-SA"/>
      </w:rPr>
    </w:lvl>
    <w:lvl w:ilvl="5" w:tplc="6BAABE66">
      <w:numFmt w:val="bullet"/>
      <w:lvlText w:val="•"/>
      <w:lvlJc w:val="left"/>
      <w:pPr>
        <w:ind w:left="5073" w:hanging="360"/>
      </w:pPr>
      <w:rPr>
        <w:rFonts w:hint="default"/>
        <w:lang w:val="vi" w:eastAsia="en-US" w:bidi="ar-SA"/>
      </w:rPr>
    </w:lvl>
    <w:lvl w:ilvl="6" w:tplc="EC5E8D50">
      <w:numFmt w:val="bullet"/>
      <w:lvlText w:val="•"/>
      <w:lvlJc w:val="left"/>
      <w:pPr>
        <w:ind w:left="5939" w:hanging="360"/>
      </w:pPr>
      <w:rPr>
        <w:rFonts w:hint="default"/>
        <w:lang w:val="vi" w:eastAsia="en-US" w:bidi="ar-SA"/>
      </w:rPr>
    </w:lvl>
    <w:lvl w:ilvl="7" w:tplc="A558A790">
      <w:numFmt w:val="bullet"/>
      <w:lvlText w:val="•"/>
      <w:lvlJc w:val="left"/>
      <w:pPr>
        <w:ind w:left="6806" w:hanging="360"/>
      </w:pPr>
      <w:rPr>
        <w:rFonts w:hint="default"/>
        <w:lang w:val="vi" w:eastAsia="en-US" w:bidi="ar-SA"/>
      </w:rPr>
    </w:lvl>
    <w:lvl w:ilvl="8" w:tplc="D4B82640">
      <w:numFmt w:val="bullet"/>
      <w:lvlText w:val="•"/>
      <w:lvlJc w:val="left"/>
      <w:pPr>
        <w:ind w:left="7672" w:hanging="360"/>
      </w:pPr>
      <w:rPr>
        <w:rFonts w:hint="default"/>
        <w:lang w:val="vi" w:eastAsia="en-US" w:bidi="ar-SA"/>
      </w:rPr>
    </w:lvl>
  </w:abstractNum>
  <w:abstractNum w:abstractNumId="17" w15:restartNumberingAfterBreak="0">
    <w:nsid w:val="03341AE3"/>
    <w:multiLevelType w:val="hybridMultilevel"/>
    <w:tmpl w:val="6E6C999C"/>
    <w:lvl w:ilvl="0" w:tplc="746CC83A">
      <w:start w:val="1"/>
      <w:numFmt w:val="upperLetter"/>
      <w:lvlText w:val="%1."/>
      <w:lvlJc w:val="left"/>
      <w:pPr>
        <w:ind w:left="745" w:hanging="360"/>
      </w:pPr>
      <w:rPr>
        <w:rFonts w:hint="default"/>
        <w:spacing w:val="-1"/>
        <w:w w:val="100"/>
        <w:lang w:val="vi" w:eastAsia="en-US" w:bidi="ar-SA"/>
      </w:rPr>
    </w:lvl>
    <w:lvl w:ilvl="1" w:tplc="0584DD80">
      <w:numFmt w:val="bullet"/>
      <w:lvlText w:val="•"/>
      <w:lvlJc w:val="left"/>
      <w:pPr>
        <w:ind w:left="1606" w:hanging="360"/>
      </w:pPr>
      <w:rPr>
        <w:rFonts w:hint="default"/>
        <w:lang w:val="vi" w:eastAsia="en-US" w:bidi="ar-SA"/>
      </w:rPr>
    </w:lvl>
    <w:lvl w:ilvl="2" w:tplc="FD0EBB60">
      <w:numFmt w:val="bullet"/>
      <w:lvlText w:val="•"/>
      <w:lvlJc w:val="left"/>
      <w:pPr>
        <w:ind w:left="2473" w:hanging="360"/>
      </w:pPr>
      <w:rPr>
        <w:rFonts w:hint="default"/>
        <w:lang w:val="vi" w:eastAsia="en-US" w:bidi="ar-SA"/>
      </w:rPr>
    </w:lvl>
    <w:lvl w:ilvl="3" w:tplc="E82A2C04">
      <w:numFmt w:val="bullet"/>
      <w:lvlText w:val="•"/>
      <w:lvlJc w:val="left"/>
      <w:pPr>
        <w:ind w:left="3339" w:hanging="360"/>
      </w:pPr>
      <w:rPr>
        <w:rFonts w:hint="default"/>
        <w:lang w:val="vi" w:eastAsia="en-US" w:bidi="ar-SA"/>
      </w:rPr>
    </w:lvl>
    <w:lvl w:ilvl="4" w:tplc="DA103114">
      <w:numFmt w:val="bullet"/>
      <w:lvlText w:val="•"/>
      <w:lvlJc w:val="left"/>
      <w:pPr>
        <w:ind w:left="4206" w:hanging="360"/>
      </w:pPr>
      <w:rPr>
        <w:rFonts w:hint="default"/>
        <w:lang w:val="vi" w:eastAsia="en-US" w:bidi="ar-SA"/>
      </w:rPr>
    </w:lvl>
    <w:lvl w:ilvl="5" w:tplc="1262AE86">
      <w:numFmt w:val="bullet"/>
      <w:lvlText w:val="•"/>
      <w:lvlJc w:val="left"/>
      <w:pPr>
        <w:ind w:left="5073" w:hanging="360"/>
      </w:pPr>
      <w:rPr>
        <w:rFonts w:hint="default"/>
        <w:lang w:val="vi" w:eastAsia="en-US" w:bidi="ar-SA"/>
      </w:rPr>
    </w:lvl>
    <w:lvl w:ilvl="6" w:tplc="00120706">
      <w:numFmt w:val="bullet"/>
      <w:lvlText w:val="•"/>
      <w:lvlJc w:val="left"/>
      <w:pPr>
        <w:ind w:left="5939" w:hanging="360"/>
      </w:pPr>
      <w:rPr>
        <w:rFonts w:hint="default"/>
        <w:lang w:val="vi" w:eastAsia="en-US" w:bidi="ar-SA"/>
      </w:rPr>
    </w:lvl>
    <w:lvl w:ilvl="7" w:tplc="E3B4F1E2">
      <w:numFmt w:val="bullet"/>
      <w:lvlText w:val="•"/>
      <w:lvlJc w:val="left"/>
      <w:pPr>
        <w:ind w:left="6806" w:hanging="360"/>
      </w:pPr>
      <w:rPr>
        <w:rFonts w:hint="default"/>
        <w:lang w:val="vi" w:eastAsia="en-US" w:bidi="ar-SA"/>
      </w:rPr>
    </w:lvl>
    <w:lvl w:ilvl="8" w:tplc="0A7ECBC8">
      <w:numFmt w:val="bullet"/>
      <w:lvlText w:val="•"/>
      <w:lvlJc w:val="left"/>
      <w:pPr>
        <w:ind w:left="7672" w:hanging="360"/>
      </w:pPr>
      <w:rPr>
        <w:rFonts w:hint="default"/>
        <w:lang w:val="vi" w:eastAsia="en-US" w:bidi="ar-SA"/>
      </w:rPr>
    </w:lvl>
  </w:abstractNum>
  <w:abstractNum w:abstractNumId="18" w15:restartNumberingAfterBreak="0">
    <w:nsid w:val="04420613"/>
    <w:multiLevelType w:val="hybridMultilevel"/>
    <w:tmpl w:val="9070B384"/>
    <w:lvl w:ilvl="0" w:tplc="5186F214">
      <w:start w:val="1"/>
      <w:numFmt w:val="upperLetter"/>
      <w:lvlText w:val="%1."/>
      <w:lvlJc w:val="left"/>
      <w:pPr>
        <w:ind w:left="745" w:hanging="360"/>
      </w:pPr>
      <w:rPr>
        <w:rFonts w:hint="default"/>
        <w:spacing w:val="-1"/>
        <w:w w:val="100"/>
        <w:lang w:val="vi" w:eastAsia="en-US" w:bidi="ar-SA"/>
      </w:rPr>
    </w:lvl>
    <w:lvl w:ilvl="1" w:tplc="932475BE">
      <w:numFmt w:val="bullet"/>
      <w:lvlText w:val="•"/>
      <w:lvlJc w:val="left"/>
      <w:pPr>
        <w:ind w:left="1606" w:hanging="360"/>
      </w:pPr>
      <w:rPr>
        <w:rFonts w:hint="default"/>
        <w:lang w:val="vi" w:eastAsia="en-US" w:bidi="ar-SA"/>
      </w:rPr>
    </w:lvl>
    <w:lvl w:ilvl="2" w:tplc="55A27886">
      <w:numFmt w:val="bullet"/>
      <w:lvlText w:val="•"/>
      <w:lvlJc w:val="left"/>
      <w:pPr>
        <w:ind w:left="2473" w:hanging="360"/>
      </w:pPr>
      <w:rPr>
        <w:rFonts w:hint="default"/>
        <w:lang w:val="vi" w:eastAsia="en-US" w:bidi="ar-SA"/>
      </w:rPr>
    </w:lvl>
    <w:lvl w:ilvl="3" w:tplc="139EFCAE">
      <w:numFmt w:val="bullet"/>
      <w:lvlText w:val="•"/>
      <w:lvlJc w:val="left"/>
      <w:pPr>
        <w:ind w:left="3339" w:hanging="360"/>
      </w:pPr>
      <w:rPr>
        <w:rFonts w:hint="default"/>
        <w:lang w:val="vi" w:eastAsia="en-US" w:bidi="ar-SA"/>
      </w:rPr>
    </w:lvl>
    <w:lvl w:ilvl="4" w:tplc="2E7A5DC8">
      <w:numFmt w:val="bullet"/>
      <w:lvlText w:val="•"/>
      <w:lvlJc w:val="left"/>
      <w:pPr>
        <w:ind w:left="4206" w:hanging="360"/>
      </w:pPr>
      <w:rPr>
        <w:rFonts w:hint="default"/>
        <w:lang w:val="vi" w:eastAsia="en-US" w:bidi="ar-SA"/>
      </w:rPr>
    </w:lvl>
    <w:lvl w:ilvl="5" w:tplc="1FDE0DA2">
      <w:numFmt w:val="bullet"/>
      <w:lvlText w:val="•"/>
      <w:lvlJc w:val="left"/>
      <w:pPr>
        <w:ind w:left="5073" w:hanging="360"/>
      </w:pPr>
      <w:rPr>
        <w:rFonts w:hint="default"/>
        <w:lang w:val="vi" w:eastAsia="en-US" w:bidi="ar-SA"/>
      </w:rPr>
    </w:lvl>
    <w:lvl w:ilvl="6" w:tplc="7D5CC4EA">
      <w:numFmt w:val="bullet"/>
      <w:lvlText w:val="•"/>
      <w:lvlJc w:val="left"/>
      <w:pPr>
        <w:ind w:left="5939" w:hanging="360"/>
      </w:pPr>
      <w:rPr>
        <w:rFonts w:hint="default"/>
        <w:lang w:val="vi" w:eastAsia="en-US" w:bidi="ar-SA"/>
      </w:rPr>
    </w:lvl>
    <w:lvl w:ilvl="7" w:tplc="CC98856C">
      <w:numFmt w:val="bullet"/>
      <w:lvlText w:val="•"/>
      <w:lvlJc w:val="left"/>
      <w:pPr>
        <w:ind w:left="6806" w:hanging="360"/>
      </w:pPr>
      <w:rPr>
        <w:rFonts w:hint="default"/>
        <w:lang w:val="vi" w:eastAsia="en-US" w:bidi="ar-SA"/>
      </w:rPr>
    </w:lvl>
    <w:lvl w:ilvl="8" w:tplc="FD48562A">
      <w:numFmt w:val="bullet"/>
      <w:lvlText w:val="•"/>
      <w:lvlJc w:val="left"/>
      <w:pPr>
        <w:ind w:left="7672" w:hanging="360"/>
      </w:pPr>
      <w:rPr>
        <w:rFonts w:hint="default"/>
        <w:lang w:val="vi" w:eastAsia="en-US" w:bidi="ar-SA"/>
      </w:rPr>
    </w:lvl>
  </w:abstractNum>
  <w:abstractNum w:abstractNumId="19" w15:restartNumberingAfterBreak="0">
    <w:nsid w:val="048F0FE3"/>
    <w:multiLevelType w:val="hybridMultilevel"/>
    <w:tmpl w:val="34ECC9C2"/>
    <w:lvl w:ilvl="0" w:tplc="D18EE5F8">
      <w:start w:val="1"/>
      <w:numFmt w:val="upperLetter"/>
      <w:lvlText w:val="%1."/>
      <w:lvlJc w:val="left"/>
      <w:pPr>
        <w:ind w:left="745" w:hanging="360"/>
      </w:pPr>
      <w:rPr>
        <w:rFonts w:hint="default"/>
        <w:spacing w:val="-1"/>
        <w:w w:val="100"/>
        <w:lang w:val="vi" w:eastAsia="en-US" w:bidi="ar-SA"/>
      </w:rPr>
    </w:lvl>
    <w:lvl w:ilvl="1" w:tplc="DC0AFF8E">
      <w:numFmt w:val="bullet"/>
      <w:lvlText w:val="•"/>
      <w:lvlJc w:val="left"/>
      <w:pPr>
        <w:ind w:left="1606" w:hanging="360"/>
      </w:pPr>
      <w:rPr>
        <w:rFonts w:hint="default"/>
        <w:lang w:val="vi" w:eastAsia="en-US" w:bidi="ar-SA"/>
      </w:rPr>
    </w:lvl>
    <w:lvl w:ilvl="2" w:tplc="9AD41E0A">
      <w:numFmt w:val="bullet"/>
      <w:lvlText w:val="•"/>
      <w:lvlJc w:val="left"/>
      <w:pPr>
        <w:ind w:left="2473" w:hanging="360"/>
      </w:pPr>
      <w:rPr>
        <w:rFonts w:hint="default"/>
        <w:lang w:val="vi" w:eastAsia="en-US" w:bidi="ar-SA"/>
      </w:rPr>
    </w:lvl>
    <w:lvl w:ilvl="3" w:tplc="EC6A63B2">
      <w:numFmt w:val="bullet"/>
      <w:lvlText w:val="•"/>
      <w:lvlJc w:val="left"/>
      <w:pPr>
        <w:ind w:left="3339" w:hanging="360"/>
      </w:pPr>
      <w:rPr>
        <w:rFonts w:hint="default"/>
        <w:lang w:val="vi" w:eastAsia="en-US" w:bidi="ar-SA"/>
      </w:rPr>
    </w:lvl>
    <w:lvl w:ilvl="4" w:tplc="1FFEAA4A">
      <w:numFmt w:val="bullet"/>
      <w:lvlText w:val="•"/>
      <w:lvlJc w:val="left"/>
      <w:pPr>
        <w:ind w:left="4206" w:hanging="360"/>
      </w:pPr>
      <w:rPr>
        <w:rFonts w:hint="default"/>
        <w:lang w:val="vi" w:eastAsia="en-US" w:bidi="ar-SA"/>
      </w:rPr>
    </w:lvl>
    <w:lvl w:ilvl="5" w:tplc="7A6CED3C">
      <w:numFmt w:val="bullet"/>
      <w:lvlText w:val="•"/>
      <w:lvlJc w:val="left"/>
      <w:pPr>
        <w:ind w:left="5073" w:hanging="360"/>
      </w:pPr>
      <w:rPr>
        <w:rFonts w:hint="default"/>
        <w:lang w:val="vi" w:eastAsia="en-US" w:bidi="ar-SA"/>
      </w:rPr>
    </w:lvl>
    <w:lvl w:ilvl="6" w:tplc="D41E436A">
      <w:numFmt w:val="bullet"/>
      <w:lvlText w:val="•"/>
      <w:lvlJc w:val="left"/>
      <w:pPr>
        <w:ind w:left="5939" w:hanging="360"/>
      </w:pPr>
      <w:rPr>
        <w:rFonts w:hint="default"/>
        <w:lang w:val="vi" w:eastAsia="en-US" w:bidi="ar-SA"/>
      </w:rPr>
    </w:lvl>
    <w:lvl w:ilvl="7" w:tplc="BA362A90">
      <w:numFmt w:val="bullet"/>
      <w:lvlText w:val="•"/>
      <w:lvlJc w:val="left"/>
      <w:pPr>
        <w:ind w:left="6806" w:hanging="360"/>
      </w:pPr>
      <w:rPr>
        <w:rFonts w:hint="default"/>
        <w:lang w:val="vi" w:eastAsia="en-US" w:bidi="ar-SA"/>
      </w:rPr>
    </w:lvl>
    <w:lvl w:ilvl="8" w:tplc="34AE7408">
      <w:numFmt w:val="bullet"/>
      <w:lvlText w:val="•"/>
      <w:lvlJc w:val="left"/>
      <w:pPr>
        <w:ind w:left="7672" w:hanging="360"/>
      </w:pPr>
      <w:rPr>
        <w:rFonts w:hint="default"/>
        <w:lang w:val="vi" w:eastAsia="en-US" w:bidi="ar-SA"/>
      </w:rPr>
    </w:lvl>
  </w:abstractNum>
  <w:abstractNum w:abstractNumId="20" w15:restartNumberingAfterBreak="0">
    <w:nsid w:val="04C40AF2"/>
    <w:multiLevelType w:val="hybridMultilevel"/>
    <w:tmpl w:val="29ECB47C"/>
    <w:lvl w:ilvl="0" w:tplc="7DDAA012">
      <w:start w:val="1"/>
      <w:numFmt w:val="upperLetter"/>
      <w:lvlText w:val="%1."/>
      <w:lvlJc w:val="left"/>
      <w:pPr>
        <w:ind w:left="745" w:hanging="360"/>
      </w:pPr>
      <w:rPr>
        <w:rFonts w:hint="default"/>
        <w:spacing w:val="-1"/>
        <w:w w:val="100"/>
        <w:lang w:val="vi" w:eastAsia="en-US" w:bidi="ar-SA"/>
      </w:rPr>
    </w:lvl>
    <w:lvl w:ilvl="1" w:tplc="4C4420A6">
      <w:numFmt w:val="bullet"/>
      <w:lvlText w:val="•"/>
      <w:lvlJc w:val="left"/>
      <w:pPr>
        <w:ind w:left="1606" w:hanging="360"/>
      </w:pPr>
      <w:rPr>
        <w:rFonts w:hint="default"/>
        <w:lang w:val="vi" w:eastAsia="en-US" w:bidi="ar-SA"/>
      </w:rPr>
    </w:lvl>
    <w:lvl w:ilvl="2" w:tplc="D154293E">
      <w:numFmt w:val="bullet"/>
      <w:lvlText w:val="•"/>
      <w:lvlJc w:val="left"/>
      <w:pPr>
        <w:ind w:left="2473" w:hanging="360"/>
      </w:pPr>
      <w:rPr>
        <w:rFonts w:hint="default"/>
        <w:lang w:val="vi" w:eastAsia="en-US" w:bidi="ar-SA"/>
      </w:rPr>
    </w:lvl>
    <w:lvl w:ilvl="3" w:tplc="9B16154E">
      <w:numFmt w:val="bullet"/>
      <w:lvlText w:val="•"/>
      <w:lvlJc w:val="left"/>
      <w:pPr>
        <w:ind w:left="3339" w:hanging="360"/>
      </w:pPr>
      <w:rPr>
        <w:rFonts w:hint="default"/>
        <w:lang w:val="vi" w:eastAsia="en-US" w:bidi="ar-SA"/>
      </w:rPr>
    </w:lvl>
    <w:lvl w:ilvl="4" w:tplc="981E2C18">
      <w:numFmt w:val="bullet"/>
      <w:lvlText w:val="•"/>
      <w:lvlJc w:val="left"/>
      <w:pPr>
        <w:ind w:left="4206" w:hanging="360"/>
      </w:pPr>
      <w:rPr>
        <w:rFonts w:hint="default"/>
        <w:lang w:val="vi" w:eastAsia="en-US" w:bidi="ar-SA"/>
      </w:rPr>
    </w:lvl>
    <w:lvl w:ilvl="5" w:tplc="1CCAD7DE">
      <w:numFmt w:val="bullet"/>
      <w:lvlText w:val="•"/>
      <w:lvlJc w:val="left"/>
      <w:pPr>
        <w:ind w:left="5073" w:hanging="360"/>
      </w:pPr>
      <w:rPr>
        <w:rFonts w:hint="default"/>
        <w:lang w:val="vi" w:eastAsia="en-US" w:bidi="ar-SA"/>
      </w:rPr>
    </w:lvl>
    <w:lvl w:ilvl="6" w:tplc="E2F6A35E">
      <w:numFmt w:val="bullet"/>
      <w:lvlText w:val="•"/>
      <w:lvlJc w:val="left"/>
      <w:pPr>
        <w:ind w:left="5939" w:hanging="360"/>
      </w:pPr>
      <w:rPr>
        <w:rFonts w:hint="default"/>
        <w:lang w:val="vi" w:eastAsia="en-US" w:bidi="ar-SA"/>
      </w:rPr>
    </w:lvl>
    <w:lvl w:ilvl="7" w:tplc="E8CEE992">
      <w:numFmt w:val="bullet"/>
      <w:lvlText w:val="•"/>
      <w:lvlJc w:val="left"/>
      <w:pPr>
        <w:ind w:left="6806" w:hanging="360"/>
      </w:pPr>
      <w:rPr>
        <w:rFonts w:hint="default"/>
        <w:lang w:val="vi" w:eastAsia="en-US" w:bidi="ar-SA"/>
      </w:rPr>
    </w:lvl>
    <w:lvl w:ilvl="8" w:tplc="1AF8F5B4">
      <w:numFmt w:val="bullet"/>
      <w:lvlText w:val="•"/>
      <w:lvlJc w:val="left"/>
      <w:pPr>
        <w:ind w:left="7672" w:hanging="360"/>
      </w:pPr>
      <w:rPr>
        <w:rFonts w:hint="default"/>
        <w:lang w:val="vi" w:eastAsia="en-US" w:bidi="ar-SA"/>
      </w:rPr>
    </w:lvl>
  </w:abstractNum>
  <w:abstractNum w:abstractNumId="21" w15:restartNumberingAfterBreak="0">
    <w:nsid w:val="04C4730C"/>
    <w:multiLevelType w:val="hybridMultilevel"/>
    <w:tmpl w:val="DDE43068"/>
    <w:lvl w:ilvl="0" w:tplc="4E440140">
      <w:start w:val="1"/>
      <w:numFmt w:val="upperLetter"/>
      <w:lvlText w:val="%1."/>
      <w:lvlJc w:val="left"/>
      <w:pPr>
        <w:ind w:left="745" w:hanging="360"/>
      </w:pPr>
      <w:rPr>
        <w:rFonts w:hint="default"/>
        <w:spacing w:val="-1"/>
        <w:w w:val="100"/>
        <w:lang w:val="vi" w:eastAsia="en-US" w:bidi="ar-SA"/>
      </w:rPr>
    </w:lvl>
    <w:lvl w:ilvl="1" w:tplc="5504DD48">
      <w:numFmt w:val="bullet"/>
      <w:lvlText w:val="•"/>
      <w:lvlJc w:val="left"/>
      <w:pPr>
        <w:ind w:left="1606" w:hanging="360"/>
      </w:pPr>
      <w:rPr>
        <w:rFonts w:hint="default"/>
        <w:lang w:val="vi" w:eastAsia="en-US" w:bidi="ar-SA"/>
      </w:rPr>
    </w:lvl>
    <w:lvl w:ilvl="2" w:tplc="B83422EE">
      <w:numFmt w:val="bullet"/>
      <w:lvlText w:val="•"/>
      <w:lvlJc w:val="left"/>
      <w:pPr>
        <w:ind w:left="2473" w:hanging="360"/>
      </w:pPr>
      <w:rPr>
        <w:rFonts w:hint="default"/>
        <w:lang w:val="vi" w:eastAsia="en-US" w:bidi="ar-SA"/>
      </w:rPr>
    </w:lvl>
    <w:lvl w:ilvl="3" w:tplc="6C9C2C52">
      <w:numFmt w:val="bullet"/>
      <w:lvlText w:val="•"/>
      <w:lvlJc w:val="left"/>
      <w:pPr>
        <w:ind w:left="3339" w:hanging="360"/>
      </w:pPr>
      <w:rPr>
        <w:rFonts w:hint="default"/>
        <w:lang w:val="vi" w:eastAsia="en-US" w:bidi="ar-SA"/>
      </w:rPr>
    </w:lvl>
    <w:lvl w:ilvl="4" w:tplc="C868AFF8">
      <w:numFmt w:val="bullet"/>
      <w:lvlText w:val="•"/>
      <w:lvlJc w:val="left"/>
      <w:pPr>
        <w:ind w:left="4206" w:hanging="360"/>
      </w:pPr>
      <w:rPr>
        <w:rFonts w:hint="default"/>
        <w:lang w:val="vi" w:eastAsia="en-US" w:bidi="ar-SA"/>
      </w:rPr>
    </w:lvl>
    <w:lvl w:ilvl="5" w:tplc="2BD03712">
      <w:numFmt w:val="bullet"/>
      <w:lvlText w:val="•"/>
      <w:lvlJc w:val="left"/>
      <w:pPr>
        <w:ind w:left="5073" w:hanging="360"/>
      </w:pPr>
      <w:rPr>
        <w:rFonts w:hint="default"/>
        <w:lang w:val="vi" w:eastAsia="en-US" w:bidi="ar-SA"/>
      </w:rPr>
    </w:lvl>
    <w:lvl w:ilvl="6" w:tplc="1B54B0FE">
      <w:numFmt w:val="bullet"/>
      <w:lvlText w:val="•"/>
      <w:lvlJc w:val="left"/>
      <w:pPr>
        <w:ind w:left="5939" w:hanging="360"/>
      </w:pPr>
      <w:rPr>
        <w:rFonts w:hint="default"/>
        <w:lang w:val="vi" w:eastAsia="en-US" w:bidi="ar-SA"/>
      </w:rPr>
    </w:lvl>
    <w:lvl w:ilvl="7" w:tplc="B210932E">
      <w:numFmt w:val="bullet"/>
      <w:lvlText w:val="•"/>
      <w:lvlJc w:val="left"/>
      <w:pPr>
        <w:ind w:left="6806" w:hanging="360"/>
      </w:pPr>
      <w:rPr>
        <w:rFonts w:hint="default"/>
        <w:lang w:val="vi" w:eastAsia="en-US" w:bidi="ar-SA"/>
      </w:rPr>
    </w:lvl>
    <w:lvl w:ilvl="8" w:tplc="D1BC99E8">
      <w:numFmt w:val="bullet"/>
      <w:lvlText w:val="•"/>
      <w:lvlJc w:val="left"/>
      <w:pPr>
        <w:ind w:left="7672" w:hanging="360"/>
      </w:pPr>
      <w:rPr>
        <w:rFonts w:hint="default"/>
        <w:lang w:val="vi" w:eastAsia="en-US" w:bidi="ar-SA"/>
      </w:rPr>
    </w:lvl>
  </w:abstractNum>
  <w:abstractNum w:abstractNumId="22" w15:restartNumberingAfterBreak="0">
    <w:nsid w:val="060E07CA"/>
    <w:multiLevelType w:val="hybridMultilevel"/>
    <w:tmpl w:val="E4FA0B20"/>
    <w:lvl w:ilvl="0" w:tplc="426C7E3C">
      <w:start w:val="1"/>
      <w:numFmt w:val="upperLetter"/>
      <w:lvlText w:val="%1."/>
      <w:lvlJc w:val="left"/>
      <w:pPr>
        <w:ind w:left="745" w:hanging="360"/>
      </w:pPr>
      <w:rPr>
        <w:rFonts w:hint="default"/>
        <w:spacing w:val="-1"/>
        <w:w w:val="100"/>
        <w:lang w:val="vi" w:eastAsia="en-US" w:bidi="ar-SA"/>
      </w:rPr>
    </w:lvl>
    <w:lvl w:ilvl="1" w:tplc="5B90248C">
      <w:numFmt w:val="bullet"/>
      <w:lvlText w:val="•"/>
      <w:lvlJc w:val="left"/>
      <w:pPr>
        <w:ind w:left="1606" w:hanging="360"/>
      </w:pPr>
      <w:rPr>
        <w:rFonts w:hint="default"/>
        <w:lang w:val="vi" w:eastAsia="en-US" w:bidi="ar-SA"/>
      </w:rPr>
    </w:lvl>
    <w:lvl w:ilvl="2" w:tplc="588A2150">
      <w:numFmt w:val="bullet"/>
      <w:lvlText w:val="•"/>
      <w:lvlJc w:val="left"/>
      <w:pPr>
        <w:ind w:left="2473" w:hanging="360"/>
      </w:pPr>
      <w:rPr>
        <w:rFonts w:hint="default"/>
        <w:lang w:val="vi" w:eastAsia="en-US" w:bidi="ar-SA"/>
      </w:rPr>
    </w:lvl>
    <w:lvl w:ilvl="3" w:tplc="53CE83B2">
      <w:numFmt w:val="bullet"/>
      <w:lvlText w:val="•"/>
      <w:lvlJc w:val="left"/>
      <w:pPr>
        <w:ind w:left="3339" w:hanging="360"/>
      </w:pPr>
      <w:rPr>
        <w:rFonts w:hint="default"/>
        <w:lang w:val="vi" w:eastAsia="en-US" w:bidi="ar-SA"/>
      </w:rPr>
    </w:lvl>
    <w:lvl w:ilvl="4" w:tplc="ED70A724">
      <w:numFmt w:val="bullet"/>
      <w:lvlText w:val="•"/>
      <w:lvlJc w:val="left"/>
      <w:pPr>
        <w:ind w:left="4206" w:hanging="360"/>
      </w:pPr>
      <w:rPr>
        <w:rFonts w:hint="default"/>
        <w:lang w:val="vi" w:eastAsia="en-US" w:bidi="ar-SA"/>
      </w:rPr>
    </w:lvl>
    <w:lvl w:ilvl="5" w:tplc="BD308558">
      <w:numFmt w:val="bullet"/>
      <w:lvlText w:val="•"/>
      <w:lvlJc w:val="left"/>
      <w:pPr>
        <w:ind w:left="5073" w:hanging="360"/>
      </w:pPr>
      <w:rPr>
        <w:rFonts w:hint="default"/>
        <w:lang w:val="vi" w:eastAsia="en-US" w:bidi="ar-SA"/>
      </w:rPr>
    </w:lvl>
    <w:lvl w:ilvl="6" w:tplc="FC00283A">
      <w:numFmt w:val="bullet"/>
      <w:lvlText w:val="•"/>
      <w:lvlJc w:val="left"/>
      <w:pPr>
        <w:ind w:left="5939" w:hanging="360"/>
      </w:pPr>
      <w:rPr>
        <w:rFonts w:hint="default"/>
        <w:lang w:val="vi" w:eastAsia="en-US" w:bidi="ar-SA"/>
      </w:rPr>
    </w:lvl>
    <w:lvl w:ilvl="7" w:tplc="9DE00834">
      <w:numFmt w:val="bullet"/>
      <w:lvlText w:val="•"/>
      <w:lvlJc w:val="left"/>
      <w:pPr>
        <w:ind w:left="6806" w:hanging="360"/>
      </w:pPr>
      <w:rPr>
        <w:rFonts w:hint="default"/>
        <w:lang w:val="vi" w:eastAsia="en-US" w:bidi="ar-SA"/>
      </w:rPr>
    </w:lvl>
    <w:lvl w:ilvl="8" w:tplc="2AE8746A">
      <w:numFmt w:val="bullet"/>
      <w:lvlText w:val="•"/>
      <w:lvlJc w:val="left"/>
      <w:pPr>
        <w:ind w:left="7672" w:hanging="360"/>
      </w:pPr>
      <w:rPr>
        <w:rFonts w:hint="default"/>
        <w:lang w:val="vi" w:eastAsia="en-US" w:bidi="ar-SA"/>
      </w:rPr>
    </w:lvl>
  </w:abstractNum>
  <w:abstractNum w:abstractNumId="23" w15:restartNumberingAfterBreak="0">
    <w:nsid w:val="06BF7E82"/>
    <w:multiLevelType w:val="hybridMultilevel"/>
    <w:tmpl w:val="33ACCDF8"/>
    <w:lvl w:ilvl="0" w:tplc="544655A8">
      <w:start w:val="1"/>
      <w:numFmt w:val="upperLetter"/>
      <w:lvlText w:val="%1."/>
      <w:lvlJc w:val="left"/>
      <w:pPr>
        <w:ind w:left="745" w:hanging="360"/>
      </w:pPr>
      <w:rPr>
        <w:rFonts w:hint="default"/>
        <w:spacing w:val="-1"/>
        <w:w w:val="100"/>
        <w:lang w:val="vi" w:eastAsia="en-US" w:bidi="ar-SA"/>
      </w:rPr>
    </w:lvl>
    <w:lvl w:ilvl="1" w:tplc="8F4E24EA">
      <w:numFmt w:val="bullet"/>
      <w:lvlText w:val="•"/>
      <w:lvlJc w:val="left"/>
      <w:pPr>
        <w:ind w:left="1606" w:hanging="360"/>
      </w:pPr>
      <w:rPr>
        <w:rFonts w:hint="default"/>
        <w:lang w:val="vi" w:eastAsia="en-US" w:bidi="ar-SA"/>
      </w:rPr>
    </w:lvl>
    <w:lvl w:ilvl="2" w:tplc="8276762E">
      <w:numFmt w:val="bullet"/>
      <w:lvlText w:val="•"/>
      <w:lvlJc w:val="left"/>
      <w:pPr>
        <w:ind w:left="2473" w:hanging="360"/>
      </w:pPr>
      <w:rPr>
        <w:rFonts w:hint="default"/>
        <w:lang w:val="vi" w:eastAsia="en-US" w:bidi="ar-SA"/>
      </w:rPr>
    </w:lvl>
    <w:lvl w:ilvl="3" w:tplc="2D8E2E30">
      <w:numFmt w:val="bullet"/>
      <w:lvlText w:val="•"/>
      <w:lvlJc w:val="left"/>
      <w:pPr>
        <w:ind w:left="3339" w:hanging="360"/>
      </w:pPr>
      <w:rPr>
        <w:rFonts w:hint="default"/>
        <w:lang w:val="vi" w:eastAsia="en-US" w:bidi="ar-SA"/>
      </w:rPr>
    </w:lvl>
    <w:lvl w:ilvl="4" w:tplc="70029B2A">
      <w:numFmt w:val="bullet"/>
      <w:lvlText w:val="•"/>
      <w:lvlJc w:val="left"/>
      <w:pPr>
        <w:ind w:left="4206" w:hanging="360"/>
      </w:pPr>
      <w:rPr>
        <w:rFonts w:hint="default"/>
        <w:lang w:val="vi" w:eastAsia="en-US" w:bidi="ar-SA"/>
      </w:rPr>
    </w:lvl>
    <w:lvl w:ilvl="5" w:tplc="1FB25872">
      <w:numFmt w:val="bullet"/>
      <w:lvlText w:val="•"/>
      <w:lvlJc w:val="left"/>
      <w:pPr>
        <w:ind w:left="5073" w:hanging="360"/>
      </w:pPr>
      <w:rPr>
        <w:rFonts w:hint="default"/>
        <w:lang w:val="vi" w:eastAsia="en-US" w:bidi="ar-SA"/>
      </w:rPr>
    </w:lvl>
    <w:lvl w:ilvl="6" w:tplc="9912E98A">
      <w:numFmt w:val="bullet"/>
      <w:lvlText w:val="•"/>
      <w:lvlJc w:val="left"/>
      <w:pPr>
        <w:ind w:left="5939" w:hanging="360"/>
      </w:pPr>
      <w:rPr>
        <w:rFonts w:hint="default"/>
        <w:lang w:val="vi" w:eastAsia="en-US" w:bidi="ar-SA"/>
      </w:rPr>
    </w:lvl>
    <w:lvl w:ilvl="7" w:tplc="0A90B7C2">
      <w:numFmt w:val="bullet"/>
      <w:lvlText w:val="•"/>
      <w:lvlJc w:val="left"/>
      <w:pPr>
        <w:ind w:left="6806" w:hanging="360"/>
      </w:pPr>
      <w:rPr>
        <w:rFonts w:hint="default"/>
        <w:lang w:val="vi" w:eastAsia="en-US" w:bidi="ar-SA"/>
      </w:rPr>
    </w:lvl>
    <w:lvl w:ilvl="8" w:tplc="303E10D0">
      <w:numFmt w:val="bullet"/>
      <w:lvlText w:val="•"/>
      <w:lvlJc w:val="left"/>
      <w:pPr>
        <w:ind w:left="7672" w:hanging="360"/>
      </w:pPr>
      <w:rPr>
        <w:rFonts w:hint="default"/>
        <w:lang w:val="vi" w:eastAsia="en-US" w:bidi="ar-SA"/>
      </w:rPr>
    </w:lvl>
  </w:abstractNum>
  <w:abstractNum w:abstractNumId="24" w15:restartNumberingAfterBreak="0">
    <w:nsid w:val="07157289"/>
    <w:multiLevelType w:val="hybridMultilevel"/>
    <w:tmpl w:val="6F0A3FB0"/>
    <w:lvl w:ilvl="0" w:tplc="AAA8792E">
      <w:start w:val="1"/>
      <w:numFmt w:val="upperLetter"/>
      <w:lvlText w:val="%1."/>
      <w:lvlJc w:val="left"/>
      <w:pPr>
        <w:ind w:left="745" w:hanging="360"/>
      </w:pPr>
      <w:rPr>
        <w:rFonts w:hint="default"/>
        <w:spacing w:val="-1"/>
        <w:w w:val="100"/>
        <w:lang w:val="vi" w:eastAsia="en-US" w:bidi="ar-SA"/>
      </w:rPr>
    </w:lvl>
    <w:lvl w:ilvl="1" w:tplc="4D401102">
      <w:numFmt w:val="bullet"/>
      <w:lvlText w:val="•"/>
      <w:lvlJc w:val="left"/>
      <w:pPr>
        <w:ind w:left="1606" w:hanging="360"/>
      </w:pPr>
      <w:rPr>
        <w:rFonts w:hint="default"/>
        <w:lang w:val="vi" w:eastAsia="en-US" w:bidi="ar-SA"/>
      </w:rPr>
    </w:lvl>
    <w:lvl w:ilvl="2" w:tplc="C93C936C">
      <w:numFmt w:val="bullet"/>
      <w:lvlText w:val="•"/>
      <w:lvlJc w:val="left"/>
      <w:pPr>
        <w:ind w:left="2473" w:hanging="360"/>
      </w:pPr>
      <w:rPr>
        <w:rFonts w:hint="default"/>
        <w:lang w:val="vi" w:eastAsia="en-US" w:bidi="ar-SA"/>
      </w:rPr>
    </w:lvl>
    <w:lvl w:ilvl="3" w:tplc="1A2EA04A">
      <w:numFmt w:val="bullet"/>
      <w:lvlText w:val="•"/>
      <w:lvlJc w:val="left"/>
      <w:pPr>
        <w:ind w:left="3339" w:hanging="360"/>
      </w:pPr>
      <w:rPr>
        <w:rFonts w:hint="default"/>
        <w:lang w:val="vi" w:eastAsia="en-US" w:bidi="ar-SA"/>
      </w:rPr>
    </w:lvl>
    <w:lvl w:ilvl="4" w:tplc="DEB2F40C">
      <w:numFmt w:val="bullet"/>
      <w:lvlText w:val="•"/>
      <w:lvlJc w:val="left"/>
      <w:pPr>
        <w:ind w:left="4206" w:hanging="360"/>
      </w:pPr>
      <w:rPr>
        <w:rFonts w:hint="default"/>
        <w:lang w:val="vi" w:eastAsia="en-US" w:bidi="ar-SA"/>
      </w:rPr>
    </w:lvl>
    <w:lvl w:ilvl="5" w:tplc="037E3A96">
      <w:numFmt w:val="bullet"/>
      <w:lvlText w:val="•"/>
      <w:lvlJc w:val="left"/>
      <w:pPr>
        <w:ind w:left="5073" w:hanging="360"/>
      </w:pPr>
      <w:rPr>
        <w:rFonts w:hint="default"/>
        <w:lang w:val="vi" w:eastAsia="en-US" w:bidi="ar-SA"/>
      </w:rPr>
    </w:lvl>
    <w:lvl w:ilvl="6" w:tplc="F8183E74">
      <w:numFmt w:val="bullet"/>
      <w:lvlText w:val="•"/>
      <w:lvlJc w:val="left"/>
      <w:pPr>
        <w:ind w:left="5939" w:hanging="360"/>
      </w:pPr>
      <w:rPr>
        <w:rFonts w:hint="default"/>
        <w:lang w:val="vi" w:eastAsia="en-US" w:bidi="ar-SA"/>
      </w:rPr>
    </w:lvl>
    <w:lvl w:ilvl="7" w:tplc="570AAE60">
      <w:numFmt w:val="bullet"/>
      <w:lvlText w:val="•"/>
      <w:lvlJc w:val="left"/>
      <w:pPr>
        <w:ind w:left="6806" w:hanging="360"/>
      </w:pPr>
      <w:rPr>
        <w:rFonts w:hint="default"/>
        <w:lang w:val="vi" w:eastAsia="en-US" w:bidi="ar-SA"/>
      </w:rPr>
    </w:lvl>
    <w:lvl w:ilvl="8" w:tplc="1D42B230">
      <w:numFmt w:val="bullet"/>
      <w:lvlText w:val="•"/>
      <w:lvlJc w:val="left"/>
      <w:pPr>
        <w:ind w:left="7672" w:hanging="360"/>
      </w:pPr>
      <w:rPr>
        <w:rFonts w:hint="default"/>
        <w:lang w:val="vi" w:eastAsia="en-US" w:bidi="ar-SA"/>
      </w:rPr>
    </w:lvl>
  </w:abstractNum>
  <w:abstractNum w:abstractNumId="25" w15:restartNumberingAfterBreak="0">
    <w:nsid w:val="07753AE5"/>
    <w:multiLevelType w:val="hybridMultilevel"/>
    <w:tmpl w:val="471C512E"/>
    <w:lvl w:ilvl="0" w:tplc="E662C070">
      <w:start w:val="1"/>
      <w:numFmt w:val="upperLetter"/>
      <w:lvlText w:val="%1."/>
      <w:lvlJc w:val="left"/>
      <w:pPr>
        <w:ind w:left="745" w:hanging="360"/>
      </w:pPr>
      <w:rPr>
        <w:rFonts w:hint="default"/>
        <w:spacing w:val="-1"/>
        <w:w w:val="100"/>
        <w:lang w:val="vi" w:eastAsia="en-US" w:bidi="ar-SA"/>
      </w:rPr>
    </w:lvl>
    <w:lvl w:ilvl="1" w:tplc="2F0C4DF6">
      <w:numFmt w:val="bullet"/>
      <w:lvlText w:val="•"/>
      <w:lvlJc w:val="left"/>
      <w:pPr>
        <w:ind w:left="1606" w:hanging="360"/>
      </w:pPr>
      <w:rPr>
        <w:rFonts w:hint="default"/>
        <w:lang w:val="vi" w:eastAsia="en-US" w:bidi="ar-SA"/>
      </w:rPr>
    </w:lvl>
    <w:lvl w:ilvl="2" w:tplc="5A58452A">
      <w:numFmt w:val="bullet"/>
      <w:lvlText w:val="•"/>
      <w:lvlJc w:val="left"/>
      <w:pPr>
        <w:ind w:left="2473" w:hanging="360"/>
      </w:pPr>
      <w:rPr>
        <w:rFonts w:hint="default"/>
        <w:lang w:val="vi" w:eastAsia="en-US" w:bidi="ar-SA"/>
      </w:rPr>
    </w:lvl>
    <w:lvl w:ilvl="3" w:tplc="E8D24A9C">
      <w:numFmt w:val="bullet"/>
      <w:lvlText w:val="•"/>
      <w:lvlJc w:val="left"/>
      <w:pPr>
        <w:ind w:left="3339" w:hanging="360"/>
      </w:pPr>
      <w:rPr>
        <w:rFonts w:hint="default"/>
        <w:lang w:val="vi" w:eastAsia="en-US" w:bidi="ar-SA"/>
      </w:rPr>
    </w:lvl>
    <w:lvl w:ilvl="4" w:tplc="CF50B798">
      <w:numFmt w:val="bullet"/>
      <w:lvlText w:val="•"/>
      <w:lvlJc w:val="left"/>
      <w:pPr>
        <w:ind w:left="4206" w:hanging="360"/>
      </w:pPr>
      <w:rPr>
        <w:rFonts w:hint="default"/>
        <w:lang w:val="vi" w:eastAsia="en-US" w:bidi="ar-SA"/>
      </w:rPr>
    </w:lvl>
    <w:lvl w:ilvl="5" w:tplc="F9442B6E">
      <w:numFmt w:val="bullet"/>
      <w:lvlText w:val="•"/>
      <w:lvlJc w:val="left"/>
      <w:pPr>
        <w:ind w:left="5073" w:hanging="360"/>
      </w:pPr>
      <w:rPr>
        <w:rFonts w:hint="default"/>
        <w:lang w:val="vi" w:eastAsia="en-US" w:bidi="ar-SA"/>
      </w:rPr>
    </w:lvl>
    <w:lvl w:ilvl="6" w:tplc="8C0C304A">
      <w:numFmt w:val="bullet"/>
      <w:lvlText w:val="•"/>
      <w:lvlJc w:val="left"/>
      <w:pPr>
        <w:ind w:left="5939" w:hanging="360"/>
      </w:pPr>
      <w:rPr>
        <w:rFonts w:hint="default"/>
        <w:lang w:val="vi" w:eastAsia="en-US" w:bidi="ar-SA"/>
      </w:rPr>
    </w:lvl>
    <w:lvl w:ilvl="7" w:tplc="F71691EC">
      <w:numFmt w:val="bullet"/>
      <w:lvlText w:val="•"/>
      <w:lvlJc w:val="left"/>
      <w:pPr>
        <w:ind w:left="6806" w:hanging="360"/>
      </w:pPr>
      <w:rPr>
        <w:rFonts w:hint="default"/>
        <w:lang w:val="vi" w:eastAsia="en-US" w:bidi="ar-SA"/>
      </w:rPr>
    </w:lvl>
    <w:lvl w:ilvl="8" w:tplc="B22CB7D8">
      <w:numFmt w:val="bullet"/>
      <w:lvlText w:val="•"/>
      <w:lvlJc w:val="left"/>
      <w:pPr>
        <w:ind w:left="7672" w:hanging="360"/>
      </w:pPr>
      <w:rPr>
        <w:rFonts w:hint="default"/>
        <w:lang w:val="vi" w:eastAsia="en-US" w:bidi="ar-SA"/>
      </w:rPr>
    </w:lvl>
  </w:abstractNum>
  <w:abstractNum w:abstractNumId="26" w15:restartNumberingAfterBreak="0">
    <w:nsid w:val="081778EA"/>
    <w:multiLevelType w:val="hybridMultilevel"/>
    <w:tmpl w:val="E3F258D4"/>
    <w:lvl w:ilvl="0" w:tplc="571E9044">
      <w:start w:val="1"/>
      <w:numFmt w:val="upperLetter"/>
      <w:lvlText w:val="%1."/>
      <w:lvlJc w:val="left"/>
      <w:pPr>
        <w:ind w:left="745" w:hanging="360"/>
      </w:pPr>
      <w:rPr>
        <w:rFonts w:hint="default"/>
        <w:spacing w:val="-1"/>
        <w:w w:val="100"/>
        <w:lang w:val="vi" w:eastAsia="en-US" w:bidi="ar-SA"/>
      </w:rPr>
    </w:lvl>
    <w:lvl w:ilvl="1" w:tplc="24484CD8">
      <w:numFmt w:val="bullet"/>
      <w:lvlText w:val="•"/>
      <w:lvlJc w:val="left"/>
      <w:pPr>
        <w:ind w:left="1606" w:hanging="360"/>
      </w:pPr>
      <w:rPr>
        <w:rFonts w:hint="default"/>
        <w:lang w:val="vi" w:eastAsia="en-US" w:bidi="ar-SA"/>
      </w:rPr>
    </w:lvl>
    <w:lvl w:ilvl="2" w:tplc="679C6A88">
      <w:numFmt w:val="bullet"/>
      <w:lvlText w:val="•"/>
      <w:lvlJc w:val="left"/>
      <w:pPr>
        <w:ind w:left="2473" w:hanging="360"/>
      </w:pPr>
      <w:rPr>
        <w:rFonts w:hint="default"/>
        <w:lang w:val="vi" w:eastAsia="en-US" w:bidi="ar-SA"/>
      </w:rPr>
    </w:lvl>
    <w:lvl w:ilvl="3" w:tplc="6F5EE6FC">
      <w:numFmt w:val="bullet"/>
      <w:lvlText w:val="•"/>
      <w:lvlJc w:val="left"/>
      <w:pPr>
        <w:ind w:left="3339" w:hanging="360"/>
      </w:pPr>
      <w:rPr>
        <w:rFonts w:hint="default"/>
        <w:lang w:val="vi" w:eastAsia="en-US" w:bidi="ar-SA"/>
      </w:rPr>
    </w:lvl>
    <w:lvl w:ilvl="4" w:tplc="FF5C2564">
      <w:numFmt w:val="bullet"/>
      <w:lvlText w:val="•"/>
      <w:lvlJc w:val="left"/>
      <w:pPr>
        <w:ind w:left="4206" w:hanging="360"/>
      </w:pPr>
      <w:rPr>
        <w:rFonts w:hint="default"/>
        <w:lang w:val="vi" w:eastAsia="en-US" w:bidi="ar-SA"/>
      </w:rPr>
    </w:lvl>
    <w:lvl w:ilvl="5" w:tplc="B610308C">
      <w:numFmt w:val="bullet"/>
      <w:lvlText w:val="•"/>
      <w:lvlJc w:val="left"/>
      <w:pPr>
        <w:ind w:left="5073" w:hanging="360"/>
      </w:pPr>
      <w:rPr>
        <w:rFonts w:hint="default"/>
        <w:lang w:val="vi" w:eastAsia="en-US" w:bidi="ar-SA"/>
      </w:rPr>
    </w:lvl>
    <w:lvl w:ilvl="6" w:tplc="C31EEA66">
      <w:numFmt w:val="bullet"/>
      <w:lvlText w:val="•"/>
      <w:lvlJc w:val="left"/>
      <w:pPr>
        <w:ind w:left="5939" w:hanging="360"/>
      </w:pPr>
      <w:rPr>
        <w:rFonts w:hint="default"/>
        <w:lang w:val="vi" w:eastAsia="en-US" w:bidi="ar-SA"/>
      </w:rPr>
    </w:lvl>
    <w:lvl w:ilvl="7" w:tplc="DC44D80A">
      <w:numFmt w:val="bullet"/>
      <w:lvlText w:val="•"/>
      <w:lvlJc w:val="left"/>
      <w:pPr>
        <w:ind w:left="6806" w:hanging="360"/>
      </w:pPr>
      <w:rPr>
        <w:rFonts w:hint="default"/>
        <w:lang w:val="vi" w:eastAsia="en-US" w:bidi="ar-SA"/>
      </w:rPr>
    </w:lvl>
    <w:lvl w:ilvl="8" w:tplc="A54CC808">
      <w:numFmt w:val="bullet"/>
      <w:lvlText w:val="•"/>
      <w:lvlJc w:val="left"/>
      <w:pPr>
        <w:ind w:left="7672" w:hanging="360"/>
      </w:pPr>
      <w:rPr>
        <w:rFonts w:hint="default"/>
        <w:lang w:val="vi" w:eastAsia="en-US" w:bidi="ar-SA"/>
      </w:rPr>
    </w:lvl>
  </w:abstractNum>
  <w:abstractNum w:abstractNumId="27" w15:restartNumberingAfterBreak="0">
    <w:nsid w:val="08194DFE"/>
    <w:multiLevelType w:val="hybridMultilevel"/>
    <w:tmpl w:val="81BA3C16"/>
    <w:lvl w:ilvl="0" w:tplc="AB44C628">
      <w:start w:val="1"/>
      <w:numFmt w:val="upperLetter"/>
      <w:lvlText w:val="%1."/>
      <w:lvlJc w:val="left"/>
      <w:pPr>
        <w:ind w:left="745" w:hanging="360"/>
      </w:pPr>
      <w:rPr>
        <w:rFonts w:hint="default"/>
        <w:spacing w:val="-1"/>
        <w:w w:val="100"/>
        <w:lang w:val="vi" w:eastAsia="en-US" w:bidi="ar-SA"/>
      </w:rPr>
    </w:lvl>
    <w:lvl w:ilvl="1" w:tplc="74B8391C">
      <w:numFmt w:val="bullet"/>
      <w:lvlText w:val="•"/>
      <w:lvlJc w:val="left"/>
      <w:pPr>
        <w:ind w:left="1606" w:hanging="360"/>
      </w:pPr>
      <w:rPr>
        <w:rFonts w:hint="default"/>
        <w:lang w:val="vi" w:eastAsia="en-US" w:bidi="ar-SA"/>
      </w:rPr>
    </w:lvl>
    <w:lvl w:ilvl="2" w:tplc="562C3A76">
      <w:numFmt w:val="bullet"/>
      <w:lvlText w:val="•"/>
      <w:lvlJc w:val="left"/>
      <w:pPr>
        <w:ind w:left="2473" w:hanging="360"/>
      </w:pPr>
      <w:rPr>
        <w:rFonts w:hint="default"/>
        <w:lang w:val="vi" w:eastAsia="en-US" w:bidi="ar-SA"/>
      </w:rPr>
    </w:lvl>
    <w:lvl w:ilvl="3" w:tplc="32182110">
      <w:numFmt w:val="bullet"/>
      <w:lvlText w:val="•"/>
      <w:lvlJc w:val="left"/>
      <w:pPr>
        <w:ind w:left="3339" w:hanging="360"/>
      </w:pPr>
      <w:rPr>
        <w:rFonts w:hint="default"/>
        <w:lang w:val="vi" w:eastAsia="en-US" w:bidi="ar-SA"/>
      </w:rPr>
    </w:lvl>
    <w:lvl w:ilvl="4" w:tplc="D272F2DA">
      <w:numFmt w:val="bullet"/>
      <w:lvlText w:val="•"/>
      <w:lvlJc w:val="left"/>
      <w:pPr>
        <w:ind w:left="4206" w:hanging="360"/>
      </w:pPr>
      <w:rPr>
        <w:rFonts w:hint="default"/>
        <w:lang w:val="vi" w:eastAsia="en-US" w:bidi="ar-SA"/>
      </w:rPr>
    </w:lvl>
    <w:lvl w:ilvl="5" w:tplc="375C449E">
      <w:numFmt w:val="bullet"/>
      <w:lvlText w:val="•"/>
      <w:lvlJc w:val="left"/>
      <w:pPr>
        <w:ind w:left="5073" w:hanging="360"/>
      </w:pPr>
      <w:rPr>
        <w:rFonts w:hint="default"/>
        <w:lang w:val="vi" w:eastAsia="en-US" w:bidi="ar-SA"/>
      </w:rPr>
    </w:lvl>
    <w:lvl w:ilvl="6" w:tplc="D8FE4874">
      <w:numFmt w:val="bullet"/>
      <w:lvlText w:val="•"/>
      <w:lvlJc w:val="left"/>
      <w:pPr>
        <w:ind w:left="5939" w:hanging="360"/>
      </w:pPr>
      <w:rPr>
        <w:rFonts w:hint="default"/>
        <w:lang w:val="vi" w:eastAsia="en-US" w:bidi="ar-SA"/>
      </w:rPr>
    </w:lvl>
    <w:lvl w:ilvl="7" w:tplc="15A0E0A8">
      <w:numFmt w:val="bullet"/>
      <w:lvlText w:val="•"/>
      <w:lvlJc w:val="left"/>
      <w:pPr>
        <w:ind w:left="6806" w:hanging="360"/>
      </w:pPr>
      <w:rPr>
        <w:rFonts w:hint="default"/>
        <w:lang w:val="vi" w:eastAsia="en-US" w:bidi="ar-SA"/>
      </w:rPr>
    </w:lvl>
    <w:lvl w:ilvl="8" w:tplc="1882A110">
      <w:numFmt w:val="bullet"/>
      <w:lvlText w:val="•"/>
      <w:lvlJc w:val="left"/>
      <w:pPr>
        <w:ind w:left="7672" w:hanging="360"/>
      </w:pPr>
      <w:rPr>
        <w:rFonts w:hint="default"/>
        <w:lang w:val="vi" w:eastAsia="en-US" w:bidi="ar-SA"/>
      </w:rPr>
    </w:lvl>
  </w:abstractNum>
  <w:abstractNum w:abstractNumId="28" w15:restartNumberingAfterBreak="0">
    <w:nsid w:val="0993059D"/>
    <w:multiLevelType w:val="hybridMultilevel"/>
    <w:tmpl w:val="03FAECC4"/>
    <w:lvl w:ilvl="0" w:tplc="CFA44AB8">
      <w:start w:val="1"/>
      <w:numFmt w:val="upperLetter"/>
      <w:lvlText w:val="%1."/>
      <w:lvlJc w:val="left"/>
      <w:pPr>
        <w:ind w:left="745" w:hanging="360"/>
      </w:pPr>
      <w:rPr>
        <w:rFonts w:hint="default"/>
        <w:spacing w:val="-1"/>
        <w:w w:val="100"/>
        <w:lang w:val="vi" w:eastAsia="en-US" w:bidi="ar-SA"/>
      </w:rPr>
    </w:lvl>
    <w:lvl w:ilvl="1" w:tplc="0AF6EDE6">
      <w:numFmt w:val="bullet"/>
      <w:lvlText w:val="•"/>
      <w:lvlJc w:val="left"/>
      <w:pPr>
        <w:ind w:left="1606" w:hanging="360"/>
      </w:pPr>
      <w:rPr>
        <w:rFonts w:hint="default"/>
        <w:lang w:val="vi" w:eastAsia="en-US" w:bidi="ar-SA"/>
      </w:rPr>
    </w:lvl>
    <w:lvl w:ilvl="2" w:tplc="4BD473E0">
      <w:numFmt w:val="bullet"/>
      <w:lvlText w:val="•"/>
      <w:lvlJc w:val="left"/>
      <w:pPr>
        <w:ind w:left="2473" w:hanging="360"/>
      </w:pPr>
      <w:rPr>
        <w:rFonts w:hint="default"/>
        <w:lang w:val="vi" w:eastAsia="en-US" w:bidi="ar-SA"/>
      </w:rPr>
    </w:lvl>
    <w:lvl w:ilvl="3" w:tplc="BE38ED92">
      <w:numFmt w:val="bullet"/>
      <w:lvlText w:val="•"/>
      <w:lvlJc w:val="left"/>
      <w:pPr>
        <w:ind w:left="3339" w:hanging="360"/>
      </w:pPr>
      <w:rPr>
        <w:rFonts w:hint="default"/>
        <w:lang w:val="vi" w:eastAsia="en-US" w:bidi="ar-SA"/>
      </w:rPr>
    </w:lvl>
    <w:lvl w:ilvl="4" w:tplc="B2340414">
      <w:numFmt w:val="bullet"/>
      <w:lvlText w:val="•"/>
      <w:lvlJc w:val="left"/>
      <w:pPr>
        <w:ind w:left="4206" w:hanging="360"/>
      </w:pPr>
      <w:rPr>
        <w:rFonts w:hint="default"/>
        <w:lang w:val="vi" w:eastAsia="en-US" w:bidi="ar-SA"/>
      </w:rPr>
    </w:lvl>
    <w:lvl w:ilvl="5" w:tplc="C5447B08">
      <w:numFmt w:val="bullet"/>
      <w:lvlText w:val="•"/>
      <w:lvlJc w:val="left"/>
      <w:pPr>
        <w:ind w:left="5073" w:hanging="360"/>
      </w:pPr>
      <w:rPr>
        <w:rFonts w:hint="default"/>
        <w:lang w:val="vi" w:eastAsia="en-US" w:bidi="ar-SA"/>
      </w:rPr>
    </w:lvl>
    <w:lvl w:ilvl="6" w:tplc="653AB890">
      <w:numFmt w:val="bullet"/>
      <w:lvlText w:val="•"/>
      <w:lvlJc w:val="left"/>
      <w:pPr>
        <w:ind w:left="5939" w:hanging="360"/>
      </w:pPr>
      <w:rPr>
        <w:rFonts w:hint="default"/>
        <w:lang w:val="vi" w:eastAsia="en-US" w:bidi="ar-SA"/>
      </w:rPr>
    </w:lvl>
    <w:lvl w:ilvl="7" w:tplc="0D8CF1B8">
      <w:numFmt w:val="bullet"/>
      <w:lvlText w:val="•"/>
      <w:lvlJc w:val="left"/>
      <w:pPr>
        <w:ind w:left="6806" w:hanging="360"/>
      </w:pPr>
      <w:rPr>
        <w:rFonts w:hint="default"/>
        <w:lang w:val="vi" w:eastAsia="en-US" w:bidi="ar-SA"/>
      </w:rPr>
    </w:lvl>
    <w:lvl w:ilvl="8" w:tplc="E4FAD5D6">
      <w:numFmt w:val="bullet"/>
      <w:lvlText w:val="•"/>
      <w:lvlJc w:val="left"/>
      <w:pPr>
        <w:ind w:left="7672" w:hanging="360"/>
      </w:pPr>
      <w:rPr>
        <w:rFonts w:hint="default"/>
        <w:lang w:val="vi" w:eastAsia="en-US" w:bidi="ar-SA"/>
      </w:rPr>
    </w:lvl>
  </w:abstractNum>
  <w:abstractNum w:abstractNumId="29" w15:restartNumberingAfterBreak="0">
    <w:nsid w:val="09CB6C20"/>
    <w:multiLevelType w:val="hybridMultilevel"/>
    <w:tmpl w:val="C8340596"/>
    <w:lvl w:ilvl="0" w:tplc="C19E5AB8">
      <w:start w:val="1"/>
      <w:numFmt w:val="upperLetter"/>
      <w:lvlText w:val="%1."/>
      <w:lvlJc w:val="left"/>
      <w:pPr>
        <w:ind w:left="745" w:hanging="360"/>
      </w:pPr>
      <w:rPr>
        <w:rFonts w:hint="default"/>
        <w:spacing w:val="-1"/>
        <w:w w:val="100"/>
        <w:lang w:val="vi" w:eastAsia="en-US" w:bidi="ar-SA"/>
      </w:rPr>
    </w:lvl>
    <w:lvl w:ilvl="1" w:tplc="D5360544">
      <w:numFmt w:val="bullet"/>
      <w:lvlText w:val="•"/>
      <w:lvlJc w:val="left"/>
      <w:pPr>
        <w:ind w:left="1606" w:hanging="360"/>
      </w:pPr>
      <w:rPr>
        <w:rFonts w:hint="default"/>
        <w:lang w:val="vi" w:eastAsia="en-US" w:bidi="ar-SA"/>
      </w:rPr>
    </w:lvl>
    <w:lvl w:ilvl="2" w:tplc="85BE6C2C">
      <w:numFmt w:val="bullet"/>
      <w:lvlText w:val="•"/>
      <w:lvlJc w:val="left"/>
      <w:pPr>
        <w:ind w:left="2473" w:hanging="360"/>
      </w:pPr>
      <w:rPr>
        <w:rFonts w:hint="default"/>
        <w:lang w:val="vi" w:eastAsia="en-US" w:bidi="ar-SA"/>
      </w:rPr>
    </w:lvl>
    <w:lvl w:ilvl="3" w:tplc="4F5CD932">
      <w:numFmt w:val="bullet"/>
      <w:lvlText w:val="•"/>
      <w:lvlJc w:val="left"/>
      <w:pPr>
        <w:ind w:left="3339" w:hanging="360"/>
      </w:pPr>
      <w:rPr>
        <w:rFonts w:hint="default"/>
        <w:lang w:val="vi" w:eastAsia="en-US" w:bidi="ar-SA"/>
      </w:rPr>
    </w:lvl>
    <w:lvl w:ilvl="4" w:tplc="D37A7368">
      <w:numFmt w:val="bullet"/>
      <w:lvlText w:val="•"/>
      <w:lvlJc w:val="left"/>
      <w:pPr>
        <w:ind w:left="4206" w:hanging="360"/>
      </w:pPr>
      <w:rPr>
        <w:rFonts w:hint="default"/>
        <w:lang w:val="vi" w:eastAsia="en-US" w:bidi="ar-SA"/>
      </w:rPr>
    </w:lvl>
    <w:lvl w:ilvl="5" w:tplc="DFE6235A">
      <w:numFmt w:val="bullet"/>
      <w:lvlText w:val="•"/>
      <w:lvlJc w:val="left"/>
      <w:pPr>
        <w:ind w:left="5073" w:hanging="360"/>
      </w:pPr>
      <w:rPr>
        <w:rFonts w:hint="default"/>
        <w:lang w:val="vi" w:eastAsia="en-US" w:bidi="ar-SA"/>
      </w:rPr>
    </w:lvl>
    <w:lvl w:ilvl="6" w:tplc="807EE5C2">
      <w:numFmt w:val="bullet"/>
      <w:lvlText w:val="•"/>
      <w:lvlJc w:val="left"/>
      <w:pPr>
        <w:ind w:left="5939" w:hanging="360"/>
      </w:pPr>
      <w:rPr>
        <w:rFonts w:hint="default"/>
        <w:lang w:val="vi" w:eastAsia="en-US" w:bidi="ar-SA"/>
      </w:rPr>
    </w:lvl>
    <w:lvl w:ilvl="7" w:tplc="F3E2E474">
      <w:numFmt w:val="bullet"/>
      <w:lvlText w:val="•"/>
      <w:lvlJc w:val="left"/>
      <w:pPr>
        <w:ind w:left="6806" w:hanging="360"/>
      </w:pPr>
      <w:rPr>
        <w:rFonts w:hint="default"/>
        <w:lang w:val="vi" w:eastAsia="en-US" w:bidi="ar-SA"/>
      </w:rPr>
    </w:lvl>
    <w:lvl w:ilvl="8" w:tplc="E4984D9A">
      <w:numFmt w:val="bullet"/>
      <w:lvlText w:val="•"/>
      <w:lvlJc w:val="left"/>
      <w:pPr>
        <w:ind w:left="7672" w:hanging="360"/>
      </w:pPr>
      <w:rPr>
        <w:rFonts w:hint="default"/>
        <w:lang w:val="vi" w:eastAsia="en-US" w:bidi="ar-SA"/>
      </w:rPr>
    </w:lvl>
  </w:abstractNum>
  <w:abstractNum w:abstractNumId="30" w15:restartNumberingAfterBreak="0">
    <w:nsid w:val="0A077048"/>
    <w:multiLevelType w:val="hybridMultilevel"/>
    <w:tmpl w:val="AC7824F4"/>
    <w:lvl w:ilvl="0" w:tplc="03E48108">
      <w:start w:val="1"/>
      <w:numFmt w:val="upperLetter"/>
      <w:lvlText w:val="%1."/>
      <w:lvlJc w:val="left"/>
      <w:pPr>
        <w:ind w:left="745" w:hanging="360"/>
      </w:pPr>
      <w:rPr>
        <w:rFonts w:hint="default"/>
        <w:spacing w:val="-1"/>
        <w:w w:val="100"/>
        <w:lang w:val="vi" w:eastAsia="en-US" w:bidi="ar-SA"/>
      </w:rPr>
    </w:lvl>
    <w:lvl w:ilvl="1" w:tplc="90185194">
      <w:numFmt w:val="bullet"/>
      <w:lvlText w:val="•"/>
      <w:lvlJc w:val="left"/>
      <w:pPr>
        <w:ind w:left="1606" w:hanging="360"/>
      </w:pPr>
      <w:rPr>
        <w:rFonts w:hint="default"/>
        <w:lang w:val="vi" w:eastAsia="en-US" w:bidi="ar-SA"/>
      </w:rPr>
    </w:lvl>
    <w:lvl w:ilvl="2" w:tplc="2320F99C">
      <w:numFmt w:val="bullet"/>
      <w:lvlText w:val="•"/>
      <w:lvlJc w:val="left"/>
      <w:pPr>
        <w:ind w:left="2473" w:hanging="360"/>
      </w:pPr>
      <w:rPr>
        <w:rFonts w:hint="default"/>
        <w:lang w:val="vi" w:eastAsia="en-US" w:bidi="ar-SA"/>
      </w:rPr>
    </w:lvl>
    <w:lvl w:ilvl="3" w:tplc="63E24D88">
      <w:numFmt w:val="bullet"/>
      <w:lvlText w:val="•"/>
      <w:lvlJc w:val="left"/>
      <w:pPr>
        <w:ind w:left="3339" w:hanging="360"/>
      </w:pPr>
      <w:rPr>
        <w:rFonts w:hint="default"/>
        <w:lang w:val="vi" w:eastAsia="en-US" w:bidi="ar-SA"/>
      </w:rPr>
    </w:lvl>
    <w:lvl w:ilvl="4" w:tplc="E4924CB0">
      <w:numFmt w:val="bullet"/>
      <w:lvlText w:val="•"/>
      <w:lvlJc w:val="left"/>
      <w:pPr>
        <w:ind w:left="4206" w:hanging="360"/>
      </w:pPr>
      <w:rPr>
        <w:rFonts w:hint="default"/>
        <w:lang w:val="vi" w:eastAsia="en-US" w:bidi="ar-SA"/>
      </w:rPr>
    </w:lvl>
    <w:lvl w:ilvl="5" w:tplc="5ED460A4">
      <w:numFmt w:val="bullet"/>
      <w:lvlText w:val="•"/>
      <w:lvlJc w:val="left"/>
      <w:pPr>
        <w:ind w:left="5073" w:hanging="360"/>
      </w:pPr>
      <w:rPr>
        <w:rFonts w:hint="default"/>
        <w:lang w:val="vi" w:eastAsia="en-US" w:bidi="ar-SA"/>
      </w:rPr>
    </w:lvl>
    <w:lvl w:ilvl="6" w:tplc="D412704E">
      <w:numFmt w:val="bullet"/>
      <w:lvlText w:val="•"/>
      <w:lvlJc w:val="left"/>
      <w:pPr>
        <w:ind w:left="5939" w:hanging="360"/>
      </w:pPr>
      <w:rPr>
        <w:rFonts w:hint="default"/>
        <w:lang w:val="vi" w:eastAsia="en-US" w:bidi="ar-SA"/>
      </w:rPr>
    </w:lvl>
    <w:lvl w:ilvl="7" w:tplc="C854CE18">
      <w:numFmt w:val="bullet"/>
      <w:lvlText w:val="•"/>
      <w:lvlJc w:val="left"/>
      <w:pPr>
        <w:ind w:left="6806" w:hanging="360"/>
      </w:pPr>
      <w:rPr>
        <w:rFonts w:hint="default"/>
        <w:lang w:val="vi" w:eastAsia="en-US" w:bidi="ar-SA"/>
      </w:rPr>
    </w:lvl>
    <w:lvl w:ilvl="8" w:tplc="0FC0BC2E">
      <w:numFmt w:val="bullet"/>
      <w:lvlText w:val="•"/>
      <w:lvlJc w:val="left"/>
      <w:pPr>
        <w:ind w:left="7672" w:hanging="360"/>
      </w:pPr>
      <w:rPr>
        <w:rFonts w:hint="default"/>
        <w:lang w:val="vi" w:eastAsia="en-US" w:bidi="ar-SA"/>
      </w:rPr>
    </w:lvl>
  </w:abstractNum>
  <w:abstractNum w:abstractNumId="31" w15:restartNumberingAfterBreak="0">
    <w:nsid w:val="0A3251ED"/>
    <w:multiLevelType w:val="hybridMultilevel"/>
    <w:tmpl w:val="75CEE836"/>
    <w:lvl w:ilvl="0" w:tplc="04E2CDA8">
      <w:start w:val="1"/>
      <w:numFmt w:val="upperLetter"/>
      <w:lvlText w:val="%1."/>
      <w:lvlJc w:val="left"/>
      <w:pPr>
        <w:ind w:left="745" w:hanging="360"/>
      </w:pPr>
      <w:rPr>
        <w:rFonts w:hint="default"/>
        <w:spacing w:val="-1"/>
        <w:w w:val="100"/>
        <w:lang w:val="vi" w:eastAsia="en-US" w:bidi="ar-SA"/>
      </w:rPr>
    </w:lvl>
    <w:lvl w:ilvl="1" w:tplc="61789634">
      <w:numFmt w:val="bullet"/>
      <w:lvlText w:val="•"/>
      <w:lvlJc w:val="left"/>
      <w:pPr>
        <w:ind w:left="1606" w:hanging="360"/>
      </w:pPr>
      <w:rPr>
        <w:rFonts w:hint="default"/>
        <w:lang w:val="vi" w:eastAsia="en-US" w:bidi="ar-SA"/>
      </w:rPr>
    </w:lvl>
    <w:lvl w:ilvl="2" w:tplc="C242E9B6">
      <w:numFmt w:val="bullet"/>
      <w:lvlText w:val="•"/>
      <w:lvlJc w:val="left"/>
      <w:pPr>
        <w:ind w:left="2473" w:hanging="360"/>
      </w:pPr>
      <w:rPr>
        <w:rFonts w:hint="default"/>
        <w:lang w:val="vi" w:eastAsia="en-US" w:bidi="ar-SA"/>
      </w:rPr>
    </w:lvl>
    <w:lvl w:ilvl="3" w:tplc="8A1243C0">
      <w:numFmt w:val="bullet"/>
      <w:lvlText w:val="•"/>
      <w:lvlJc w:val="left"/>
      <w:pPr>
        <w:ind w:left="3339" w:hanging="360"/>
      </w:pPr>
      <w:rPr>
        <w:rFonts w:hint="default"/>
        <w:lang w:val="vi" w:eastAsia="en-US" w:bidi="ar-SA"/>
      </w:rPr>
    </w:lvl>
    <w:lvl w:ilvl="4" w:tplc="9F32F382">
      <w:numFmt w:val="bullet"/>
      <w:lvlText w:val="•"/>
      <w:lvlJc w:val="left"/>
      <w:pPr>
        <w:ind w:left="4206" w:hanging="360"/>
      </w:pPr>
      <w:rPr>
        <w:rFonts w:hint="default"/>
        <w:lang w:val="vi" w:eastAsia="en-US" w:bidi="ar-SA"/>
      </w:rPr>
    </w:lvl>
    <w:lvl w:ilvl="5" w:tplc="7FDC7C04">
      <w:numFmt w:val="bullet"/>
      <w:lvlText w:val="•"/>
      <w:lvlJc w:val="left"/>
      <w:pPr>
        <w:ind w:left="5073" w:hanging="360"/>
      </w:pPr>
      <w:rPr>
        <w:rFonts w:hint="default"/>
        <w:lang w:val="vi" w:eastAsia="en-US" w:bidi="ar-SA"/>
      </w:rPr>
    </w:lvl>
    <w:lvl w:ilvl="6" w:tplc="37EA72AA">
      <w:numFmt w:val="bullet"/>
      <w:lvlText w:val="•"/>
      <w:lvlJc w:val="left"/>
      <w:pPr>
        <w:ind w:left="5939" w:hanging="360"/>
      </w:pPr>
      <w:rPr>
        <w:rFonts w:hint="default"/>
        <w:lang w:val="vi" w:eastAsia="en-US" w:bidi="ar-SA"/>
      </w:rPr>
    </w:lvl>
    <w:lvl w:ilvl="7" w:tplc="4DF2902E">
      <w:numFmt w:val="bullet"/>
      <w:lvlText w:val="•"/>
      <w:lvlJc w:val="left"/>
      <w:pPr>
        <w:ind w:left="6806" w:hanging="360"/>
      </w:pPr>
      <w:rPr>
        <w:rFonts w:hint="default"/>
        <w:lang w:val="vi" w:eastAsia="en-US" w:bidi="ar-SA"/>
      </w:rPr>
    </w:lvl>
    <w:lvl w:ilvl="8" w:tplc="D3FCE258">
      <w:numFmt w:val="bullet"/>
      <w:lvlText w:val="•"/>
      <w:lvlJc w:val="left"/>
      <w:pPr>
        <w:ind w:left="7672" w:hanging="360"/>
      </w:pPr>
      <w:rPr>
        <w:rFonts w:hint="default"/>
        <w:lang w:val="vi" w:eastAsia="en-US" w:bidi="ar-SA"/>
      </w:rPr>
    </w:lvl>
  </w:abstractNum>
  <w:abstractNum w:abstractNumId="32" w15:restartNumberingAfterBreak="0">
    <w:nsid w:val="0A6E6154"/>
    <w:multiLevelType w:val="hybridMultilevel"/>
    <w:tmpl w:val="2A80F34A"/>
    <w:lvl w:ilvl="0" w:tplc="0F3241D2">
      <w:start w:val="1"/>
      <w:numFmt w:val="upperLetter"/>
      <w:lvlText w:val="%1."/>
      <w:lvlJc w:val="left"/>
      <w:pPr>
        <w:ind w:left="745" w:hanging="360"/>
      </w:pPr>
      <w:rPr>
        <w:rFonts w:hint="default"/>
        <w:spacing w:val="-1"/>
        <w:w w:val="100"/>
        <w:lang w:val="vi" w:eastAsia="en-US" w:bidi="ar-SA"/>
      </w:rPr>
    </w:lvl>
    <w:lvl w:ilvl="1" w:tplc="65C0EEF4">
      <w:numFmt w:val="bullet"/>
      <w:lvlText w:val="•"/>
      <w:lvlJc w:val="left"/>
      <w:pPr>
        <w:ind w:left="1606" w:hanging="360"/>
      </w:pPr>
      <w:rPr>
        <w:rFonts w:hint="default"/>
        <w:lang w:val="vi" w:eastAsia="en-US" w:bidi="ar-SA"/>
      </w:rPr>
    </w:lvl>
    <w:lvl w:ilvl="2" w:tplc="C26C3C1A">
      <w:numFmt w:val="bullet"/>
      <w:lvlText w:val="•"/>
      <w:lvlJc w:val="left"/>
      <w:pPr>
        <w:ind w:left="2473" w:hanging="360"/>
      </w:pPr>
      <w:rPr>
        <w:rFonts w:hint="default"/>
        <w:lang w:val="vi" w:eastAsia="en-US" w:bidi="ar-SA"/>
      </w:rPr>
    </w:lvl>
    <w:lvl w:ilvl="3" w:tplc="2C38C470">
      <w:numFmt w:val="bullet"/>
      <w:lvlText w:val="•"/>
      <w:lvlJc w:val="left"/>
      <w:pPr>
        <w:ind w:left="3339" w:hanging="360"/>
      </w:pPr>
      <w:rPr>
        <w:rFonts w:hint="default"/>
        <w:lang w:val="vi" w:eastAsia="en-US" w:bidi="ar-SA"/>
      </w:rPr>
    </w:lvl>
    <w:lvl w:ilvl="4" w:tplc="B588CA9A">
      <w:numFmt w:val="bullet"/>
      <w:lvlText w:val="•"/>
      <w:lvlJc w:val="left"/>
      <w:pPr>
        <w:ind w:left="4206" w:hanging="360"/>
      </w:pPr>
      <w:rPr>
        <w:rFonts w:hint="default"/>
        <w:lang w:val="vi" w:eastAsia="en-US" w:bidi="ar-SA"/>
      </w:rPr>
    </w:lvl>
    <w:lvl w:ilvl="5" w:tplc="F04AD498">
      <w:numFmt w:val="bullet"/>
      <w:lvlText w:val="•"/>
      <w:lvlJc w:val="left"/>
      <w:pPr>
        <w:ind w:left="5073" w:hanging="360"/>
      </w:pPr>
      <w:rPr>
        <w:rFonts w:hint="default"/>
        <w:lang w:val="vi" w:eastAsia="en-US" w:bidi="ar-SA"/>
      </w:rPr>
    </w:lvl>
    <w:lvl w:ilvl="6" w:tplc="5D38889A">
      <w:numFmt w:val="bullet"/>
      <w:lvlText w:val="•"/>
      <w:lvlJc w:val="left"/>
      <w:pPr>
        <w:ind w:left="5939" w:hanging="360"/>
      </w:pPr>
      <w:rPr>
        <w:rFonts w:hint="default"/>
        <w:lang w:val="vi" w:eastAsia="en-US" w:bidi="ar-SA"/>
      </w:rPr>
    </w:lvl>
    <w:lvl w:ilvl="7" w:tplc="E3745F3A">
      <w:numFmt w:val="bullet"/>
      <w:lvlText w:val="•"/>
      <w:lvlJc w:val="left"/>
      <w:pPr>
        <w:ind w:left="6806" w:hanging="360"/>
      </w:pPr>
      <w:rPr>
        <w:rFonts w:hint="default"/>
        <w:lang w:val="vi" w:eastAsia="en-US" w:bidi="ar-SA"/>
      </w:rPr>
    </w:lvl>
    <w:lvl w:ilvl="8" w:tplc="C0062E18">
      <w:numFmt w:val="bullet"/>
      <w:lvlText w:val="•"/>
      <w:lvlJc w:val="left"/>
      <w:pPr>
        <w:ind w:left="7672" w:hanging="360"/>
      </w:pPr>
      <w:rPr>
        <w:rFonts w:hint="default"/>
        <w:lang w:val="vi" w:eastAsia="en-US" w:bidi="ar-SA"/>
      </w:rPr>
    </w:lvl>
  </w:abstractNum>
  <w:abstractNum w:abstractNumId="33" w15:restartNumberingAfterBreak="0">
    <w:nsid w:val="0A760BC2"/>
    <w:multiLevelType w:val="hybridMultilevel"/>
    <w:tmpl w:val="75F49E08"/>
    <w:lvl w:ilvl="0" w:tplc="48FC5B3C">
      <w:start w:val="1"/>
      <w:numFmt w:val="upperLetter"/>
      <w:lvlText w:val="%1."/>
      <w:lvlJc w:val="left"/>
      <w:pPr>
        <w:ind w:left="745" w:hanging="360"/>
      </w:pPr>
      <w:rPr>
        <w:rFonts w:ascii="Times New Roman" w:eastAsia="Times New Roman" w:hAnsi="Times New Roman" w:cs="Times New Roman" w:hint="default"/>
        <w:b w:val="0"/>
        <w:bCs w:val="0"/>
        <w:i w:val="0"/>
        <w:iCs w:val="0"/>
        <w:spacing w:val="-1"/>
        <w:w w:val="100"/>
        <w:sz w:val="28"/>
        <w:szCs w:val="28"/>
        <w:lang w:val="vi" w:eastAsia="en-US" w:bidi="ar-SA"/>
      </w:rPr>
    </w:lvl>
    <w:lvl w:ilvl="1" w:tplc="67883A4C">
      <w:numFmt w:val="bullet"/>
      <w:lvlText w:val="•"/>
      <w:lvlJc w:val="left"/>
      <w:pPr>
        <w:ind w:left="1606" w:hanging="360"/>
      </w:pPr>
      <w:rPr>
        <w:rFonts w:hint="default"/>
        <w:lang w:val="vi" w:eastAsia="en-US" w:bidi="ar-SA"/>
      </w:rPr>
    </w:lvl>
    <w:lvl w:ilvl="2" w:tplc="FB8CD1D2">
      <w:numFmt w:val="bullet"/>
      <w:lvlText w:val="•"/>
      <w:lvlJc w:val="left"/>
      <w:pPr>
        <w:ind w:left="2473" w:hanging="360"/>
      </w:pPr>
      <w:rPr>
        <w:rFonts w:hint="default"/>
        <w:lang w:val="vi" w:eastAsia="en-US" w:bidi="ar-SA"/>
      </w:rPr>
    </w:lvl>
    <w:lvl w:ilvl="3" w:tplc="202225CA">
      <w:numFmt w:val="bullet"/>
      <w:lvlText w:val="•"/>
      <w:lvlJc w:val="left"/>
      <w:pPr>
        <w:ind w:left="3339" w:hanging="360"/>
      </w:pPr>
      <w:rPr>
        <w:rFonts w:hint="default"/>
        <w:lang w:val="vi" w:eastAsia="en-US" w:bidi="ar-SA"/>
      </w:rPr>
    </w:lvl>
    <w:lvl w:ilvl="4" w:tplc="FE3E5594">
      <w:numFmt w:val="bullet"/>
      <w:lvlText w:val="•"/>
      <w:lvlJc w:val="left"/>
      <w:pPr>
        <w:ind w:left="4206" w:hanging="360"/>
      </w:pPr>
      <w:rPr>
        <w:rFonts w:hint="default"/>
        <w:lang w:val="vi" w:eastAsia="en-US" w:bidi="ar-SA"/>
      </w:rPr>
    </w:lvl>
    <w:lvl w:ilvl="5" w:tplc="A1AA70FC">
      <w:numFmt w:val="bullet"/>
      <w:lvlText w:val="•"/>
      <w:lvlJc w:val="left"/>
      <w:pPr>
        <w:ind w:left="5073" w:hanging="360"/>
      </w:pPr>
      <w:rPr>
        <w:rFonts w:hint="default"/>
        <w:lang w:val="vi" w:eastAsia="en-US" w:bidi="ar-SA"/>
      </w:rPr>
    </w:lvl>
    <w:lvl w:ilvl="6" w:tplc="CCC67284">
      <w:numFmt w:val="bullet"/>
      <w:lvlText w:val="•"/>
      <w:lvlJc w:val="left"/>
      <w:pPr>
        <w:ind w:left="5939" w:hanging="360"/>
      </w:pPr>
      <w:rPr>
        <w:rFonts w:hint="default"/>
        <w:lang w:val="vi" w:eastAsia="en-US" w:bidi="ar-SA"/>
      </w:rPr>
    </w:lvl>
    <w:lvl w:ilvl="7" w:tplc="D4CA0206">
      <w:numFmt w:val="bullet"/>
      <w:lvlText w:val="•"/>
      <w:lvlJc w:val="left"/>
      <w:pPr>
        <w:ind w:left="6806" w:hanging="360"/>
      </w:pPr>
      <w:rPr>
        <w:rFonts w:hint="default"/>
        <w:lang w:val="vi" w:eastAsia="en-US" w:bidi="ar-SA"/>
      </w:rPr>
    </w:lvl>
    <w:lvl w:ilvl="8" w:tplc="FE6E8C08">
      <w:numFmt w:val="bullet"/>
      <w:lvlText w:val="•"/>
      <w:lvlJc w:val="left"/>
      <w:pPr>
        <w:ind w:left="7672" w:hanging="360"/>
      </w:pPr>
      <w:rPr>
        <w:rFonts w:hint="default"/>
        <w:lang w:val="vi" w:eastAsia="en-US" w:bidi="ar-SA"/>
      </w:rPr>
    </w:lvl>
  </w:abstractNum>
  <w:abstractNum w:abstractNumId="34" w15:restartNumberingAfterBreak="0">
    <w:nsid w:val="0A91145F"/>
    <w:multiLevelType w:val="hybridMultilevel"/>
    <w:tmpl w:val="75EA167C"/>
    <w:lvl w:ilvl="0" w:tplc="ECA86760">
      <w:start w:val="1"/>
      <w:numFmt w:val="upperLetter"/>
      <w:lvlText w:val="%1."/>
      <w:lvlJc w:val="left"/>
      <w:pPr>
        <w:ind w:left="745" w:hanging="360"/>
      </w:pPr>
      <w:rPr>
        <w:rFonts w:hint="default"/>
        <w:spacing w:val="-1"/>
        <w:w w:val="100"/>
        <w:lang w:val="vi" w:eastAsia="en-US" w:bidi="ar-SA"/>
      </w:rPr>
    </w:lvl>
    <w:lvl w:ilvl="1" w:tplc="27927E42">
      <w:numFmt w:val="bullet"/>
      <w:lvlText w:val="•"/>
      <w:lvlJc w:val="left"/>
      <w:pPr>
        <w:ind w:left="1606" w:hanging="360"/>
      </w:pPr>
      <w:rPr>
        <w:rFonts w:hint="default"/>
        <w:lang w:val="vi" w:eastAsia="en-US" w:bidi="ar-SA"/>
      </w:rPr>
    </w:lvl>
    <w:lvl w:ilvl="2" w:tplc="499EBB54">
      <w:numFmt w:val="bullet"/>
      <w:lvlText w:val="•"/>
      <w:lvlJc w:val="left"/>
      <w:pPr>
        <w:ind w:left="2473" w:hanging="360"/>
      </w:pPr>
      <w:rPr>
        <w:rFonts w:hint="default"/>
        <w:lang w:val="vi" w:eastAsia="en-US" w:bidi="ar-SA"/>
      </w:rPr>
    </w:lvl>
    <w:lvl w:ilvl="3" w:tplc="F75C2546">
      <w:numFmt w:val="bullet"/>
      <w:lvlText w:val="•"/>
      <w:lvlJc w:val="left"/>
      <w:pPr>
        <w:ind w:left="3339" w:hanging="360"/>
      </w:pPr>
      <w:rPr>
        <w:rFonts w:hint="default"/>
        <w:lang w:val="vi" w:eastAsia="en-US" w:bidi="ar-SA"/>
      </w:rPr>
    </w:lvl>
    <w:lvl w:ilvl="4" w:tplc="60006E52">
      <w:numFmt w:val="bullet"/>
      <w:lvlText w:val="•"/>
      <w:lvlJc w:val="left"/>
      <w:pPr>
        <w:ind w:left="4206" w:hanging="360"/>
      </w:pPr>
      <w:rPr>
        <w:rFonts w:hint="default"/>
        <w:lang w:val="vi" w:eastAsia="en-US" w:bidi="ar-SA"/>
      </w:rPr>
    </w:lvl>
    <w:lvl w:ilvl="5" w:tplc="DD9ADD20">
      <w:numFmt w:val="bullet"/>
      <w:lvlText w:val="•"/>
      <w:lvlJc w:val="left"/>
      <w:pPr>
        <w:ind w:left="5073" w:hanging="360"/>
      </w:pPr>
      <w:rPr>
        <w:rFonts w:hint="default"/>
        <w:lang w:val="vi" w:eastAsia="en-US" w:bidi="ar-SA"/>
      </w:rPr>
    </w:lvl>
    <w:lvl w:ilvl="6" w:tplc="9FC4B360">
      <w:numFmt w:val="bullet"/>
      <w:lvlText w:val="•"/>
      <w:lvlJc w:val="left"/>
      <w:pPr>
        <w:ind w:left="5939" w:hanging="360"/>
      </w:pPr>
      <w:rPr>
        <w:rFonts w:hint="default"/>
        <w:lang w:val="vi" w:eastAsia="en-US" w:bidi="ar-SA"/>
      </w:rPr>
    </w:lvl>
    <w:lvl w:ilvl="7" w:tplc="1B2263A4">
      <w:numFmt w:val="bullet"/>
      <w:lvlText w:val="•"/>
      <w:lvlJc w:val="left"/>
      <w:pPr>
        <w:ind w:left="6806" w:hanging="360"/>
      </w:pPr>
      <w:rPr>
        <w:rFonts w:hint="default"/>
        <w:lang w:val="vi" w:eastAsia="en-US" w:bidi="ar-SA"/>
      </w:rPr>
    </w:lvl>
    <w:lvl w:ilvl="8" w:tplc="12AC941E">
      <w:numFmt w:val="bullet"/>
      <w:lvlText w:val="•"/>
      <w:lvlJc w:val="left"/>
      <w:pPr>
        <w:ind w:left="7672" w:hanging="360"/>
      </w:pPr>
      <w:rPr>
        <w:rFonts w:hint="default"/>
        <w:lang w:val="vi" w:eastAsia="en-US" w:bidi="ar-SA"/>
      </w:rPr>
    </w:lvl>
  </w:abstractNum>
  <w:abstractNum w:abstractNumId="35" w15:restartNumberingAfterBreak="0">
    <w:nsid w:val="0A9225EE"/>
    <w:multiLevelType w:val="hybridMultilevel"/>
    <w:tmpl w:val="CE2E4F24"/>
    <w:lvl w:ilvl="0" w:tplc="9BE63BB8">
      <w:start w:val="1"/>
      <w:numFmt w:val="upperLetter"/>
      <w:lvlText w:val="%1."/>
      <w:lvlJc w:val="left"/>
      <w:pPr>
        <w:ind w:left="745" w:hanging="360"/>
      </w:pPr>
      <w:rPr>
        <w:rFonts w:hint="default"/>
        <w:spacing w:val="-1"/>
        <w:w w:val="100"/>
        <w:lang w:val="vi" w:eastAsia="en-US" w:bidi="ar-SA"/>
      </w:rPr>
    </w:lvl>
    <w:lvl w:ilvl="1" w:tplc="70EEB4C0">
      <w:numFmt w:val="bullet"/>
      <w:lvlText w:val="•"/>
      <w:lvlJc w:val="left"/>
      <w:pPr>
        <w:ind w:left="1606" w:hanging="360"/>
      </w:pPr>
      <w:rPr>
        <w:rFonts w:hint="default"/>
        <w:lang w:val="vi" w:eastAsia="en-US" w:bidi="ar-SA"/>
      </w:rPr>
    </w:lvl>
    <w:lvl w:ilvl="2" w:tplc="A40AB4A4">
      <w:numFmt w:val="bullet"/>
      <w:lvlText w:val="•"/>
      <w:lvlJc w:val="left"/>
      <w:pPr>
        <w:ind w:left="2473" w:hanging="360"/>
      </w:pPr>
      <w:rPr>
        <w:rFonts w:hint="default"/>
        <w:lang w:val="vi" w:eastAsia="en-US" w:bidi="ar-SA"/>
      </w:rPr>
    </w:lvl>
    <w:lvl w:ilvl="3" w:tplc="7826E312">
      <w:numFmt w:val="bullet"/>
      <w:lvlText w:val="•"/>
      <w:lvlJc w:val="left"/>
      <w:pPr>
        <w:ind w:left="3339" w:hanging="360"/>
      </w:pPr>
      <w:rPr>
        <w:rFonts w:hint="default"/>
        <w:lang w:val="vi" w:eastAsia="en-US" w:bidi="ar-SA"/>
      </w:rPr>
    </w:lvl>
    <w:lvl w:ilvl="4" w:tplc="BB4A91B8">
      <w:numFmt w:val="bullet"/>
      <w:lvlText w:val="•"/>
      <w:lvlJc w:val="left"/>
      <w:pPr>
        <w:ind w:left="4206" w:hanging="360"/>
      </w:pPr>
      <w:rPr>
        <w:rFonts w:hint="default"/>
        <w:lang w:val="vi" w:eastAsia="en-US" w:bidi="ar-SA"/>
      </w:rPr>
    </w:lvl>
    <w:lvl w:ilvl="5" w:tplc="B20ACE12">
      <w:numFmt w:val="bullet"/>
      <w:lvlText w:val="•"/>
      <w:lvlJc w:val="left"/>
      <w:pPr>
        <w:ind w:left="5073" w:hanging="360"/>
      </w:pPr>
      <w:rPr>
        <w:rFonts w:hint="default"/>
        <w:lang w:val="vi" w:eastAsia="en-US" w:bidi="ar-SA"/>
      </w:rPr>
    </w:lvl>
    <w:lvl w:ilvl="6" w:tplc="3D3452F2">
      <w:numFmt w:val="bullet"/>
      <w:lvlText w:val="•"/>
      <w:lvlJc w:val="left"/>
      <w:pPr>
        <w:ind w:left="5939" w:hanging="360"/>
      </w:pPr>
      <w:rPr>
        <w:rFonts w:hint="default"/>
        <w:lang w:val="vi" w:eastAsia="en-US" w:bidi="ar-SA"/>
      </w:rPr>
    </w:lvl>
    <w:lvl w:ilvl="7" w:tplc="9F7E0BCA">
      <w:numFmt w:val="bullet"/>
      <w:lvlText w:val="•"/>
      <w:lvlJc w:val="left"/>
      <w:pPr>
        <w:ind w:left="6806" w:hanging="360"/>
      </w:pPr>
      <w:rPr>
        <w:rFonts w:hint="default"/>
        <w:lang w:val="vi" w:eastAsia="en-US" w:bidi="ar-SA"/>
      </w:rPr>
    </w:lvl>
    <w:lvl w:ilvl="8" w:tplc="8A766A72">
      <w:numFmt w:val="bullet"/>
      <w:lvlText w:val="•"/>
      <w:lvlJc w:val="left"/>
      <w:pPr>
        <w:ind w:left="7672" w:hanging="360"/>
      </w:pPr>
      <w:rPr>
        <w:rFonts w:hint="default"/>
        <w:lang w:val="vi" w:eastAsia="en-US" w:bidi="ar-SA"/>
      </w:rPr>
    </w:lvl>
  </w:abstractNum>
  <w:abstractNum w:abstractNumId="36" w15:restartNumberingAfterBreak="0">
    <w:nsid w:val="0AD42930"/>
    <w:multiLevelType w:val="hybridMultilevel"/>
    <w:tmpl w:val="91AA8A76"/>
    <w:lvl w:ilvl="0" w:tplc="56AC78BC">
      <w:start w:val="1"/>
      <w:numFmt w:val="upperLetter"/>
      <w:lvlText w:val="%1."/>
      <w:lvlJc w:val="left"/>
      <w:pPr>
        <w:ind w:left="745" w:hanging="360"/>
      </w:pPr>
      <w:rPr>
        <w:rFonts w:hint="default"/>
        <w:spacing w:val="-1"/>
        <w:w w:val="100"/>
        <w:lang w:val="vi" w:eastAsia="en-US" w:bidi="ar-SA"/>
      </w:rPr>
    </w:lvl>
    <w:lvl w:ilvl="1" w:tplc="62C496A8">
      <w:numFmt w:val="bullet"/>
      <w:lvlText w:val="•"/>
      <w:lvlJc w:val="left"/>
      <w:pPr>
        <w:ind w:left="1606" w:hanging="360"/>
      </w:pPr>
      <w:rPr>
        <w:rFonts w:hint="default"/>
        <w:lang w:val="vi" w:eastAsia="en-US" w:bidi="ar-SA"/>
      </w:rPr>
    </w:lvl>
    <w:lvl w:ilvl="2" w:tplc="3E74407E">
      <w:numFmt w:val="bullet"/>
      <w:lvlText w:val="•"/>
      <w:lvlJc w:val="left"/>
      <w:pPr>
        <w:ind w:left="2473" w:hanging="360"/>
      </w:pPr>
      <w:rPr>
        <w:rFonts w:hint="default"/>
        <w:lang w:val="vi" w:eastAsia="en-US" w:bidi="ar-SA"/>
      </w:rPr>
    </w:lvl>
    <w:lvl w:ilvl="3" w:tplc="AA980192">
      <w:numFmt w:val="bullet"/>
      <w:lvlText w:val="•"/>
      <w:lvlJc w:val="left"/>
      <w:pPr>
        <w:ind w:left="3339" w:hanging="360"/>
      </w:pPr>
      <w:rPr>
        <w:rFonts w:hint="default"/>
        <w:lang w:val="vi" w:eastAsia="en-US" w:bidi="ar-SA"/>
      </w:rPr>
    </w:lvl>
    <w:lvl w:ilvl="4" w:tplc="89EE09DC">
      <w:numFmt w:val="bullet"/>
      <w:lvlText w:val="•"/>
      <w:lvlJc w:val="left"/>
      <w:pPr>
        <w:ind w:left="4206" w:hanging="360"/>
      </w:pPr>
      <w:rPr>
        <w:rFonts w:hint="default"/>
        <w:lang w:val="vi" w:eastAsia="en-US" w:bidi="ar-SA"/>
      </w:rPr>
    </w:lvl>
    <w:lvl w:ilvl="5" w:tplc="8A78AE02">
      <w:numFmt w:val="bullet"/>
      <w:lvlText w:val="•"/>
      <w:lvlJc w:val="left"/>
      <w:pPr>
        <w:ind w:left="5073" w:hanging="360"/>
      </w:pPr>
      <w:rPr>
        <w:rFonts w:hint="default"/>
        <w:lang w:val="vi" w:eastAsia="en-US" w:bidi="ar-SA"/>
      </w:rPr>
    </w:lvl>
    <w:lvl w:ilvl="6" w:tplc="1848DB84">
      <w:numFmt w:val="bullet"/>
      <w:lvlText w:val="•"/>
      <w:lvlJc w:val="left"/>
      <w:pPr>
        <w:ind w:left="5939" w:hanging="360"/>
      </w:pPr>
      <w:rPr>
        <w:rFonts w:hint="default"/>
        <w:lang w:val="vi" w:eastAsia="en-US" w:bidi="ar-SA"/>
      </w:rPr>
    </w:lvl>
    <w:lvl w:ilvl="7" w:tplc="12129572">
      <w:numFmt w:val="bullet"/>
      <w:lvlText w:val="•"/>
      <w:lvlJc w:val="left"/>
      <w:pPr>
        <w:ind w:left="6806" w:hanging="360"/>
      </w:pPr>
      <w:rPr>
        <w:rFonts w:hint="default"/>
        <w:lang w:val="vi" w:eastAsia="en-US" w:bidi="ar-SA"/>
      </w:rPr>
    </w:lvl>
    <w:lvl w:ilvl="8" w:tplc="B2387CE2">
      <w:numFmt w:val="bullet"/>
      <w:lvlText w:val="•"/>
      <w:lvlJc w:val="left"/>
      <w:pPr>
        <w:ind w:left="7672" w:hanging="360"/>
      </w:pPr>
      <w:rPr>
        <w:rFonts w:hint="default"/>
        <w:lang w:val="vi" w:eastAsia="en-US" w:bidi="ar-SA"/>
      </w:rPr>
    </w:lvl>
  </w:abstractNum>
  <w:abstractNum w:abstractNumId="37" w15:restartNumberingAfterBreak="0">
    <w:nsid w:val="0B380B24"/>
    <w:multiLevelType w:val="hybridMultilevel"/>
    <w:tmpl w:val="1B04BEA2"/>
    <w:lvl w:ilvl="0" w:tplc="CFDA6678">
      <w:start w:val="1"/>
      <w:numFmt w:val="upperLetter"/>
      <w:lvlText w:val="%1."/>
      <w:lvlJc w:val="left"/>
      <w:pPr>
        <w:ind w:left="745" w:hanging="360"/>
      </w:pPr>
      <w:rPr>
        <w:rFonts w:hint="default"/>
        <w:spacing w:val="-1"/>
        <w:w w:val="100"/>
        <w:lang w:val="vi" w:eastAsia="en-US" w:bidi="ar-SA"/>
      </w:rPr>
    </w:lvl>
    <w:lvl w:ilvl="1" w:tplc="8FAAD644">
      <w:numFmt w:val="bullet"/>
      <w:lvlText w:val="•"/>
      <w:lvlJc w:val="left"/>
      <w:pPr>
        <w:ind w:left="1606" w:hanging="360"/>
      </w:pPr>
      <w:rPr>
        <w:rFonts w:hint="default"/>
        <w:lang w:val="vi" w:eastAsia="en-US" w:bidi="ar-SA"/>
      </w:rPr>
    </w:lvl>
    <w:lvl w:ilvl="2" w:tplc="7E6ED200">
      <w:numFmt w:val="bullet"/>
      <w:lvlText w:val="•"/>
      <w:lvlJc w:val="left"/>
      <w:pPr>
        <w:ind w:left="2473" w:hanging="360"/>
      </w:pPr>
      <w:rPr>
        <w:rFonts w:hint="default"/>
        <w:lang w:val="vi" w:eastAsia="en-US" w:bidi="ar-SA"/>
      </w:rPr>
    </w:lvl>
    <w:lvl w:ilvl="3" w:tplc="042EA0BA">
      <w:numFmt w:val="bullet"/>
      <w:lvlText w:val="•"/>
      <w:lvlJc w:val="left"/>
      <w:pPr>
        <w:ind w:left="3339" w:hanging="360"/>
      </w:pPr>
      <w:rPr>
        <w:rFonts w:hint="default"/>
        <w:lang w:val="vi" w:eastAsia="en-US" w:bidi="ar-SA"/>
      </w:rPr>
    </w:lvl>
    <w:lvl w:ilvl="4" w:tplc="A1AE3788">
      <w:numFmt w:val="bullet"/>
      <w:lvlText w:val="•"/>
      <w:lvlJc w:val="left"/>
      <w:pPr>
        <w:ind w:left="4206" w:hanging="360"/>
      </w:pPr>
      <w:rPr>
        <w:rFonts w:hint="default"/>
        <w:lang w:val="vi" w:eastAsia="en-US" w:bidi="ar-SA"/>
      </w:rPr>
    </w:lvl>
    <w:lvl w:ilvl="5" w:tplc="D7348120">
      <w:numFmt w:val="bullet"/>
      <w:lvlText w:val="•"/>
      <w:lvlJc w:val="left"/>
      <w:pPr>
        <w:ind w:left="5073" w:hanging="360"/>
      </w:pPr>
      <w:rPr>
        <w:rFonts w:hint="default"/>
        <w:lang w:val="vi" w:eastAsia="en-US" w:bidi="ar-SA"/>
      </w:rPr>
    </w:lvl>
    <w:lvl w:ilvl="6" w:tplc="37CAAE18">
      <w:numFmt w:val="bullet"/>
      <w:lvlText w:val="•"/>
      <w:lvlJc w:val="left"/>
      <w:pPr>
        <w:ind w:left="5939" w:hanging="360"/>
      </w:pPr>
      <w:rPr>
        <w:rFonts w:hint="default"/>
        <w:lang w:val="vi" w:eastAsia="en-US" w:bidi="ar-SA"/>
      </w:rPr>
    </w:lvl>
    <w:lvl w:ilvl="7" w:tplc="65E2F892">
      <w:numFmt w:val="bullet"/>
      <w:lvlText w:val="•"/>
      <w:lvlJc w:val="left"/>
      <w:pPr>
        <w:ind w:left="6806" w:hanging="360"/>
      </w:pPr>
      <w:rPr>
        <w:rFonts w:hint="default"/>
        <w:lang w:val="vi" w:eastAsia="en-US" w:bidi="ar-SA"/>
      </w:rPr>
    </w:lvl>
    <w:lvl w:ilvl="8" w:tplc="B0E6E2AA">
      <w:numFmt w:val="bullet"/>
      <w:lvlText w:val="•"/>
      <w:lvlJc w:val="left"/>
      <w:pPr>
        <w:ind w:left="7672" w:hanging="360"/>
      </w:pPr>
      <w:rPr>
        <w:rFonts w:hint="default"/>
        <w:lang w:val="vi" w:eastAsia="en-US" w:bidi="ar-SA"/>
      </w:rPr>
    </w:lvl>
  </w:abstractNum>
  <w:abstractNum w:abstractNumId="38" w15:restartNumberingAfterBreak="0">
    <w:nsid w:val="0B7B2DE5"/>
    <w:multiLevelType w:val="hybridMultilevel"/>
    <w:tmpl w:val="AB9C26DE"/>
    <w:lvl w:ilvl="0" w:tplc="6D141DF4">
      <w:start w:val="1"/>
      <w:numFmt w:val="upperLetter"/>
      <w:lvlText w:val="%1."/>
      <w:lvlJc w:val="left"/>
      <w:pPr>
        <w:ind w:left="745" w:hanging="360"/>
      </w:pPr>
      <w:rPr>
        <w:rFonts w:hint="default"/>
        <w:spacing w:val="-1"/>
        <w:w w:val="100"/>
        <w:lang w:val="vi" w:eastAsia="en-US" w:bidi="ar-SA"/>
      </w:rPr>
    </w:lvl>
    <w:lvl w:ilvl="1" w:tplc="683C3CEC">
      <w:numFmt w:val="bullet"/>
      <w:lvlText w:val="•"/>
      <w:lvlJc w:val="left"/>
      <w:pPr>
        <w:ind w:left="1606" w:hanging="360"/>
      </w:pPr>
      <w:rPr>
        <w:rFonts w:hint="default"/>
        <w:lang w:val="vi" w:eastAsia="en-US" w:bidi="ar-SA"/>
      </w:rPr>
    </w:lvl>
    <w:lvl w:ilvl="2" w:tplc="754C615E">
      <w:numFmt w:val="bullet"/>
      <w:lvlText w:val="•"/>
      <w:lvlJc w:val="left"/>
      <w:pPr>
        <w:ind w:left="2473" w:hanging="360"/>
      </w:pPr>
      <w:rPr>
        <w:rFonts w:hint="default"/>
        <w:lang w:val="vi" w:eastAsia="en-US" w:bidi="ar-SA"/>
      </w:rPr>
    </w:lvl>
    <w:lvl w:ilvl="3" w:tplc="B672EB80">
      <w:numFmt w:val="bullet"/>
      <w:lvlText w:val="•"/>
      <w:lvlJc w:val="left"/>
      <w:pPr>
        <w:ind w:left="3339" w:hanging="360"/>
      </w:pPr>
      <w:rPr>
        <w:rFonts w:hint="default"/>
        <w:lang w:val="vi" w:eastAsia="en-US" w:bidi="ar-SA"/>
      </w:rPr>
    </w:lvl>
    <w:lvl w:ilvl="4" w:tplc="315E555C">
      <w:numFmt w:val="bullet"/>
      <w:lvlText w:val="•"/>
      <w:lvlJc w:val="left"/>
      <w:pPr>
        <w:ind w:left="4206" w:hanging="360"/>
      </w:pPr>
      <w:rPr>
        <w:rFonts w:hint="default"/>
        <w:lang w:val="vi" w:eastAsia="en-US" w:bidi="ar-SA"/>
      </w:rPr>
    </w:lvl>
    <w:lvl w:ilvl="5" w:tplc="FF5051D8">
      <w:numFmt w:val="bullet"/>
      <w:lvlText w:val="•"/>
      <w:lvlJc w:val="left"/>
      <w:pPr>
        <w:ind w:left="5073" w:hanging="360"/>
      </w:pPr>
      <w:rPr>
        <w:rFonts w:hint="default"/>
        <w:lang w:val="vi" w:eastAsia="en-US" w:bidi="ar-SA"/>
      </w:rPr>
    </w:lvl>
    <w:lvl w:ilvl="6" w:tplc="3F8EBF92">
      <w:numFmt w:val="bullet"/>
      <w:lvlText w:val="•"/>
      <w:lvlJc w:val="left"/>
      <w:pPr>
        <w:ind w:left="5939" w:hanging="360"/>
      </w:pPr>
      <w:rPr>
        <w:rFonts w:hint="default"/>
        <w:lang w:val="vi" w:eastAsia="en-US" w:bidi="ar-SA"/>
      </w:rPr>
    </w:lvl>
    <w:lvl w:ilvl="7" w:tplc="D4C66B32">
      <w:numFmt w:val="bullet"/>
      <w:lvlText w:val="•"/>
      <w:lvlJc w:val="left"/>
      <w:pPr>
        <w:ind w:left="6806" w:hanging="360"/>
      </w:pPr>
      <w:rPr>
        <w:rFonts w:hint="default"/>
        <w:lang w:val="vi" w:eastAsia="en-US" w:bidi="ar-SA"/>
      </w:rPr>
    </w:lvl>
    <w:lvl w:ilvl="8" w:tplc="D4208744">
      <w:numFmt w:val="bullet"/>
      <w:lvlText w:val="•"/>
      <w:lvlJc w:val="left"/>
      <w:pPr>
        <w:ind w:left="7672" w:hanging="360"/>
      </w:pPr>
      <w:rPr>
        <w:rFonts w:hint="default"/>
        <w:lang w:val="vi" w:eastAsia="en-US" w:bidi="ar-SA"/>
      </w:rPr>
    </w:lvl>
  </w:abstractNum>
  <w:abstractNum w:abstractNumId="39" w15:restartNumberingAfterBreak="0">
    <w:nsid w:val="0C3E537F"/>
    <w:multiLevelType w:val="hybridMultilevel"/>
    <w:tmpl w:val="FF5AE2EE"/>
    <w:lvl w:ilvl="0" w:tplc="6E541B1C">
      <w:start w:val="1"/>
      <w:numFmt w:val="upperLetter"/>
      <w:lvlText w:val="%1."/>
      <w:lvlJc w:val="left"/>
      <w:pPr>
        <w:ind w:left="745" w:hanging="360"/>
      </w:pPr>
      <w:rPr>
        <w:rFonts w:ascii="Times New Roman" w:eastAsia="Times New Roman" w:hAnsi="Times New Roman" w:cs="Times New Roman" w:hint="default"/>
        <w:b w:val="0"/>
        <w:bCs w:val="0"/>
        <w:i w:val="0"/>
        <w:iCs w:val="0"/>
        <w:spacing w:val="-1"/>
        <w:w w:val="100"/>
        <w:sz w:val="28"/>
        <w:szCs w:val="28"/>
        <w:lang w:val="vi" w:eastAsia="en-US" w:bidi="ar-SA"/>
      </w:rPr>
    </w:lvl>
    <w:lvl w:ilvl="1" w:tplc="634CB8DE">
      <w:numFmt w:val="bullet"/>
      <w:lvlText w:val="•"/>
      <w:lvlJc w:val="left"/>
      <w:pPr>
        <w:ind w:left="1606" w:hanging="360"/>
      </w:pPr>
      <w:rPr>
        <w:rFonts w:hint="default"/>
        <w:lang w:val="vi" w:eastAsia="en-US" w:bidi="ar-SA"/>
      </w:rPr>
    </w:lvl>
    <w:lvl w:ilvl="2" w:tplc="CD8E5560">
      <w:numFmt w:val="bullet"/>
      <w:lvlText w:val="•"/>
      <w:lvlJc w:val="left"/>
      <w:pPr>
        <w:ind w:left="2473" w:hanging="360"/>
      </w:pPr>
      <w:rPr>
        <w:rFonts w:hint="default"/>
        <w:lang w:val="vi" w:eastAsia="en-US" w:bidi="ar-SA"/>
      </w:rPr>
    </w:lvl>
    <w:lvl w:ilvl="3" w:tplc="D5105CDA">
      <w:numFmt w:val="bullet"/>
      <w:lvlText w:val="•"/>
      <w:lvlJc w:val="left"/>
      <w:pPr>
        <w:ind w:left="3339" w:hanging="360"/>
      </w:pPr>
      <w:rPr>
        <w:rFonts w:hint="default"/>
        <w:lang w:val="vi" w:eastAsia="en-US" w:bidi="ar-SA"/>
      </w:rPr>
    </w:lvl>
    <w:lvl w:ilvl="4" w:tplc="6FD6F040">
      <w:numFmt w:val="bullet"/>
      <w:lvlText w:val="•"/>
      <w:lvlJc w:val="left"/>
      <w:pPr>
        <w:ind w:left="4206" w:hanging="360"/>
      </w:pPr>
      <w:rPr>
        <w:rFonts w:hint="default"/>
        <w:lang w:val="vi" w:eastAsia="en-US" w:bidi="ar-SA"/>
      </w:rPr>
    </w:lvl>
    <w:lvl w:ilvl="5" w:tplc="58BCB878">
      <w:numFmt w:val="bullet"/>
      <w:lvlText w:val="•"/>
      <w:lvlJc w:val="left"/>
      <w:pPr>
        <w:ind w:left="5073" w:hanging="360"/>
      </w:pPr>
      <w:rPr>
        <w:rFonts w:hint="default"/>
        <w:lang w:val="vi" w:eastAsia="en-US" w:bidi="ar-SA"/>
      </w:rPr>
    </w:lvl>
    <w:lvl w:ilvl="6" w:tplc="7570A492">
      <w:numFmt w:val="bullet"/>
      <w:lvlText w:val="•"/>
      <w:lvlJc w:val="left"/>
      <w:pPr>
        <w:ind w:left="5939" w:hanging="360"/>
      </w:pPr>
      <w:rPr>
        <w:rFonts w:hint="default"/>
        <w:lang w:val="vi" w:eastAsia="en-US" w:bidi="ar-SA"/>
      </w:rPr>
    </w:lvl>
    <w:lvl w:ilvl="7" w:tplc="07E40236">
      <w:numFmt w:val="bullet"/>
      <w:lvlText w:val="•"/>
      <w:lvlJc w:val="left"/>
      <w:pPr>
        <w:ind w:left="6806" w:hanging="360"/>
      </w:pPr>
      <w:rPr>
        <w:rFonts w:hint="default"/>
        <w:lang w:val="vi" w:eastAsia="en-US" w:bidi="ar-SA"/>
      </w:rPr>
    </w:lvl>
    <w:lvl w:ilvl="8" w:tplc="2BCA5500">
      <w:numFmt w:val="bullet"/>
      <w:lvlText w:val="•"/>
      <w:lvlJc w:val="left"/>
      <w:pPr>
        <w:ind w:left="7672" w:hanging="360"/>
      </w:pPr>
      <w:rPr>
        <w:rFonts w:hint="default"/>
        <w:lang w:val="vi" w:eastAsia="en-US" w:bidi="ar-SA"/>
      </w:rPr>
    </w:lvl>
  </w:abstractNum>
  <w:abstractNum w:abstractNumId="40" w15:restartNumberingAfterBreak="0">
    <w:nsid w:val="0C9138C3"/>
    <w:multiLevelType w:val="hybridMultilevel"/>
    <w:tmpl w:val="7FB014E8"/>
    <w:lvl w:ilvl="0" w:tplc="7AC435FA">
      <w:start w:val="1"/>
      <w:numFmt w:val="upperLetter"/>
      <w:lvlText w:val="%1."/>
      <w:lvlJc w:val="left"/>
      <w:pPr>
        <w:ind w:left="745" w:hanging="360"/>
      </w:pPr>
      <w:rPr>
        <w:rFonts w:hint="default"/>
        <w:spacing w:val="-1"/>
        <w:w w:val="100"/>
        <w:lang w:val="vi" w:eastAsia="en-US" w:bidi="ar-SA"/>
      </w:rPr>
    </w:lvl>
    <w:lvl w:ilvl="1" w:tplc="3AA8A438">
      <w:numFmt w:val="bullet"/>
      <w:lvlText w:val="•"/>
      <w:lvlJc w:val="left"/>
      <w:pPr>
        <w:ind w:left="1606" w:hanging="360"/>
      </w:pPr>
      <w:rPr>
        <w:rFonts w:hint="default"/>
        <w:lang w:val="vi" w:eastAsia="en-US" w:bidi="ar-SA"/>
      </w:rPr>
    </w:lvl>
    <w:lvl w:ilvl="2" w:tplc="7786B744">
      <w:numFmt w:val="bullet"/>
      <w:lvlText w:val="•"/>
      <w:lvlJc w:val="left"/>
      <w:pPr>
        <w:ind w:left="2473" w:hanging="360"/>
      </w:pPr>
      <w:rPr>
        <w:rFonts w:hint="default"/>
        <w:lang w:val="vi" w:eastAsia="en-US" w:bidi="ar-SA"/>
      </w:rPr>
    </w:lvl>
    <w:lvl w:ilvl="3" w:tplc="4E50C034">
      <w:numFmt w:val="bullet"/>
      <w:lvlText w:val="•"/>
      <w:lvlJc w:val="left"/>
      <w:pPr>
        <w:ind w:left="3339" w:hanging="360"/>
      </w:pPr>
      <w:rPr>
        <w:rFonts w:hint="default"/>
        <w:lang w:val="vi" w:eastAsia="en-US" w:bidi="ar-SA"/>
      </w:rPr>
    </w:lvl>
    <w:lvl w:ilvl="4" w:tplc="3FA05684">
      <w:numFmt w:val="bullet"/>
      <w:lvlText w:val="•"/>
      <w:lvlJc w:val="left"/>
      <w:pPr>
        <w:ind w:left="4206" w:hanging="360"/>
      </w:pPr>
      <w:rPr>
        <w:rFonts w:hint="default"/>
        <w:lang w:val="vi" w:eastAsia="en-US" w:bidi="ar-SA"/>
      </w:rPr>
    </w:lvl>
    <w:lvl w:ilvl="5" w:tplc="7AA8EB5C">
      <w:numFmt w:val="bullet"/>
      <w:lvlText w:val="•"/>
      <w:lvlJc w:val="left"/>
      <w:pPr>
        <w:ind w:left="5073" w:hanging="360"/>
      </w:pPr>
      <w:rPr>
        <w:rFonts w:hint="default"/>
        <w:lang w:val="vi" w:eastAsia="en-US" w:bidi="ar-SA"/>
      </w:rPr>
    </w:lvl>
    <w:lvl w:ilvl="6" w:tplc="B4406ECA">
      <w:numFmt w:val="bullet"/>
      <w:lvlText w:val="•"/>
      <w:lvlJc w:val="left"/>
      <w:pPr>
        <w:ind w:left="5939" w:hanging="360"/>
      </w:pPr>
      <w:rPr>
        <w:rFonts w:hint="default"/>
        <w:lang w:val="vi" w:eastAsia="en-US" w:bidi="ar-SA"/>
      </w:rPr>
    </w:lvl>
    <w:lvl w:ilvl="7" w:tplc="ABB83A76">
      <w:numFmt w:val="bullet"/>
      <w:lvlText w:val="•"/>
      <w:lvlJc w:val="left"/>
      <w:pPr>
        <w:ind w:left="6806" w:hanging="360"/>
      </w:pPr>
      <w:rPr>
        <w:rFonts w:hint="default"/>
        <w:lang w:val="vi" w:eastAsia="en-US" w:bidi="ar-SA"/>
      </w:rPr>
    </w:lvl>
    <w:lvl w:ilvl="8" w:tplc="354C274A">
      <w:numFmt w:val="bullet"/>
      <w:lvlText w:val="•"/>
      <w:lvlJc w:val="left"/>
      <w:pPr>
        <w:ind w:left="7672" w:hanging="360"/>
      </w:pPr>
      <w:rPr>
        <w:rFonts w:hint="default"/>
        <w:lang w:val="vi" w:eastAsia="en-US" w:bidi="ar-SA"/>
      </w:rPr>
    </w:lvl>
  </w:abstractNum>
  <w:abstractNum w:abstractNumId="41" w15:restartNumberingAfterBreak="0">
    <w:nsid w:val="0CB5297F"/>
    <w:multiLevelType w:val="hybridMultilevel"/>
    <w:tmpl w:val="6022890E"/>
    <w:lvl w:ilvl="0" w:tplc="4EC2E5BA">
      <w:start w:val="1"/>
      <w:numFmt w:val="upperLetter"/>
      <w:lvlText w:val="%1."/>
      <w:lvlJc w:val="left"/>
      <w:pPr>
        <w:ind w:left="745" w:hanging="360"/>
      </w:pPr>
      <w:rPr>
        <w:rFonts w:hint="default"/>
        <w:spacing w:val="-1"/>
        <w:w w:val="100"/>
        <w:lang w:val="vi" w:eastAsia="en-US" w:bidi="ar-SA"/>
      </w:rPr>
    </w:lvl>
    <w:lvl w:ilvl="1" w:tplc="D49E5CE6">
      <w:numFmt w:val="bullet"/>
      <w:lvlText w:val="•"/>
      <w:lvlJc w:val="left"/>
      <w:pPr>
        <w:ind w:left="1606" w:hanging="360"/>
      </w:pPr>
      <w:rPr>
        <w:rFonts w:hint="default"/>
        <w:lang w:val="vi" w:eastAsia="en-US" w:bidi="ar-SA"/>
      </w:rPr>
    </w:lvl>
    <w:lvl w:ilvl="2" w:tplc="52449520">
      <w:numFmt w:val="bullet"/>
      <w:lvlText w:val="•"/>
      <w:lvlJc w:val="left"/>
      <w:pPr>
        <w:ind w:left="2473" w:hanging="360"/>
      </w:pPr>
      <w:rPr>
        <w:rFonts w:hint="default"/>
        <w:lang w:val="vi" w:eastAsia="en-US" w:bidi="ar-SA"/>
      </w:rPr>
    </w:lvl>
    <w:lvl w:ilvl="3" w:tplc="693A4752">
      <w:numFmt w:val="bullet"/>
      <w:lvlText w:val="•"/>
      <w:lvlJc w:val="left"/>
      <w:pPr>
        <w:ind w:left="3339" w:hanging="360"/>
      </w:pPr>
      <w:rPr>
        <w:rFonts w:hint="default"/>
        <w:lang w:val="vi" w:eastAsia="en-US" w:bidi="ar-SA"/>
      </w:rPr>
    </w:lvl>
    <w:lvl w:ilvl="4" w:tplc="8662CE4E">
      <w:numFmt w:val="bullet"/>
      <w:lvlText w:val="•"/>
      <w:lvlJc w:val="left"/>
      <w:pPr>
        <w:ind w:left="4206" w:hanging="360"/>
      </w:pPr>
      <w:rPr>
        <w:rFonts w:hint="default"/>
        <w:lang w:val="vi" w:eastAsia="en-US" w:bidi="ar-SA"/>
      </w:rPr>
    </w:lvl>
    <w:lvl w:ilvl="5" w:tplc="2CD69B90">
      <w:numFmt w:val="bullet"/>
      <w:lvlText w:val="•"/>
      <w:lvlJc w:val="left"/>
      <w:pPr>
        <w:ind w:left="5073" w:hanging="360"/>
      </w:pPr>
      <w:rPr>
        <w:rFonts w:hint="default"/>
        <w:lang w:val="vi" w:eastAsia="en-US" w:bidi="ar-SA"/>
      </w:rPr>
    </w:lvl>
    <w:lvl w:ilvl="6" w:tplc="6F5455AE">
      <w:numFmt w:val="bullet"/>
      <w:lvlText w:val="•"/>
      <w:lvlJc w:val="left"/>
      <w:pPr>
        <w:ind w:left="5939" w:hanging="360"/>
      </w:pPr>
      <w:rPr>
        <w:rFonts w:hint="default"/>
        <w:lang w:val="vi" w:eastAsia="en-US" w:bidi="ar-SA"/>
      </w:rPr>
    </w:lvl>
    <w:lvl w:ilvl="7" w:tplc="63F05860">
      <w:numFmt w:val="bullet"/>
      <w:lvlText w:val="•"/>
      <w:lvlJc w:val="left"/>
      <w:pPr>
        <w:ind w:left="6806" w:hanging="360"/>
      </w:pPr>
      <w:rPr>
        <w:rFonts w:hint="default"/>
        <w:lang w:val="vi" w:eastAsia="en-US" w:bidi="ar-SA"/>
      </w:rPr>
    </w:lvl>
    <w:lvl w:ilvl="8" w:tplc="ADB8DBE6">
      <w:numFmt w:val="bullet"/>
      <w:lvlText w:val="•"/>
      <w:lvlJc w:val="left"/>
      <w:pPr>
        <w:ind w:left="7672" w:hanging="360"/>
      </w:pPr>
      <w:rPr>
        <w:rFonts w:hint="default"/>
        <w:lang w:val="vi" w:eastAsia="en-US" w:bidi="ar-SA"/>
      </w:rPr>
    </w:lvl>
  </w:abstractNum>
  <w:abstractNum w:abstractNumId="42" w15:restartNumberingAfterBreak="0">
    <w:nsid w:val="0CDD23E3"/>
    <w:multiLevelType w:val="hybridMultilevel"/>
    <w:tmpl w:val="DB3E9528"/>
    <w:lvl w:ilvl="0" w:tplc="C686B46A">
      <w:start w:val="1"/>
      <w:numFmt w:val="upperLetter"/>
      <w:lvlText w:val="%1."/>
      <w:lvlJc w:val="left"/>
      <w:pPr>
        <w:ind w:left="745" w:hanging="360"/>
      </w:pPr>
      <w:rPr>
        <w:rFonts w:hint="default"/>
        <w:spacing w:val="-1"/>
        <w:w w:val="100"/>
        <w:lang w:val="vi" w:eastAsia="en-US" w:bidi="ar-SA"/>
      </w:rPr>
    </w:lvl>
    <w:lvl w:ilvl="1" w:tplc="C56EB41E">
      <w:numFmt w:val="bullet"/>
      <w:lvlText w:val="•"/>
      <w:lvlJc w:val="left"/>
      <w:pPr>
        <w:ind w:left="1606" w:hanging="360"/>
      </w:pPr>
      <w:rPr>
        <w:rFonts w:hint="default"/>
        <w:lang w:val="vi" w:eastAsia="en-US" w:bidi="ar-SA"/>
      </w:rPr>
    </w:lvl>
    <w:lvl w:ilvl="2" w:tplc="913AECC6">
      <w:numFmt w:val="bullet"/>
      <w:lvlText w:val="•"/>
      <w:lvlJc w:val="left"/>
      <w:pPr>
        <w:ind w:left="2473" w:hanging="360"/>
      </w:pPr>
      <w:rPr>
        <w:rFonts w:hint="default"/>
        <w:lang w:val="vi" w:eastAsia="en-US" w:bidi="ar-SA"/>
      </w:rPr>
    </w:lvl>
    <w:lvl w:ilvl="3" w:tplc="133C34DC">
      <w:numFmt w:val="bullet"/>
      <w:lvlText w:val="•"/>
      <w:lvlJc w:val="left"/>
      <w:pPr>
        <w:ind w:left="3339" w:hanging="360"/>
      </w:pPr>
      <w:rPr>
        <w:rFonts w:hint="default"/>
        <w:lang w:val="vi" w:eastAsia="en-US" w:bidi="ar-SA"/>
      </w:rPr>
    </w:lvl>
    <w:lvl w:ilvl="4" w:tplc="43B01468">
      <w:numFmt w:val="bullet"/>
      <w:lvlText w:val="•"/>
      <w:lvlJc w:val="left"/>
      <w:pPr>
        <w:ind w:left="4206" w:hanging="360"/>
      </w:pPr>
      <w:rPr>
        <w:rFonts w:hint="default"/>
        <w:lang w:val="vi" w:eastAsia="en-US" w:bidi="ar-SA"/>
      </w:rPr>
    </w:lvl>
    <w:lvl w:ilvl="5" w:tplc="4596DD8A">
      <w:numFmt w:val="bullet"/>
      <w:lvlText w:val="•"/>
      <w:lvlJc w:val="left"/>
      <w:pPr>
        <w:ind w:left="5073" w:hanging="360"/>
      </w:pPr>
      <w:rPr>
        <w:rFonts w:hint="default"/>
        <w:lang w:val="vi" w:eastAsia="en-US" w:bidi="ar-SA"/>
      </w:rPr>
    </w:lvl>
    <w:lvl w:ilvl="6" w:tplc="9620E8AA">
      <w:numFmt w:val="bullet"/>
      <w:lvlText w:val="•"/>
      <w:lvlJc w:val="left"/>
      <w:pPr>
        <w:ind w:left="5939" w:hanging="360"/>
      </w:pPr>
      <w:rPr>
        <w:rFonts w:hint="default"/>
        <w:lang w:val="vi" w:eastAsia="en-US" w:bidi="ar-SA"/>
      </w:rPr>
    </w:lvl>
    <w:lvl w:ilvl="7" w:tplc="77847FCA">
      <w:numFmt w:val="bullet"/>
      <w:lvlText w:val="•"/>
      <w:lvlJc w:val="left"/>
      <w:pPr>
        <w:ind w:left="6806" w:hanging="360"/>
      </w:pPr>
      <w:rPr>
        <w:rFonts w:hint="default"/>
        <w:lang w:val="vi" w:eastAsia="en-US" w:bidi="ar-SA"/>
      </w:rPr>
    </w:lvl>
    <w:lvl w:ilvl="8" w:tplc="CF0EC40C">
      <w:numFmt w:val="bullet"/>
      <w:lvlText w:val="•"/>
      <w:lvlJc w:val="left"/>
      <w:pPr>
        <w:ind w:left="7672" w:hanging="360"/>
      </w:pPr>
      <w:rPr>
        <w:rFonts w:hint="default"/>
        <w:lang w:val="vi" w:eastAsia="en-US" w:bidi="ar-SA"/>
      </w:rPr>
    </w:lvl>
  </w:abstractNum>
  <w:abstractNum w:abstractNumId="43" w15:restartNumberingAfterBreak="0">
    <w:nsid w:val="0D006E4C"/>
    <w:multiLevelType w:val="hybridMultilevel"/>
    <w:tmpl w:val="68A4EAC0"/>
    <w:lvl w:ilvl="0" w:tplc="75D0233A">
      <w:start w:val="1"/>
      <w:numFmt w:val="upperLetter"/>
      <w:lvlText w:val="%1."/>
      <w:lvlJc w:val="left"/>
      <w:pPr>
        <w:ind w:left="745" w:hanging="360"/>
      </w:pPr>
      <w:rPr>
        <w:rFonts w:hint="default"/>
        <w:spacing w:val="-1"/>
        <w:w w:val="100"/>
        <w:lang w:val="vi" w:eastAsia="en-US" w:bidi="ar-SA"/>
      </w:rPr>
    </w:lvl>
    <w:lvl w:ilvl="1" w:tplc="F4A643E4">
      <w:numFmt w:val="bullet"/>
      <w:lvlText w:val="•"/>
      <w:lvlJc w:val="left"/>
      <w:pPr>
        <w:ind w:left="1606" w:hanging="360"/>
      </w:pPr>
      <w:rPr>
        <w:rFonts w:hint="default"/>
        <w:lang w:val="vi" w:eastAsia="en-US" w:bidi="ar-SA"/>
      </w:rPr>
    </w:lvl>
    <w:lvl w:ilvl="2" w:tplc="F95AA0AE">
      <w:numFmt w:val="bullet"/>
      <w:lvlText w:val="•"/>
      <w:lvlJc w:val="left"/>
      <w:pPr>
        <w:ind w:left="2473" w:hanging="360"/>
      </w:pPr>
      <w:rPr>
        <w:rFonts w:hint="default"/>
        <w:lang w:val="vi" w:eastAsia="en-US" w:bidi="ar-SA"/>
      </w:rPr>
    </w:lvl>
    <w:lvl w:ilvl="3" w:tplc="D5606B9E">
      <w:numFmt w:val="bullet"/>
      <w:lvlText w:val="•"/>
      <w:lvlJc w:val="left"/>
      <w:pPr>
        <w:ind w:left="3339" w:hanging="360"/>
      </w:pPr>
      <w:rPr>
        <w:rFonts w:hint="default"/>
        <w:lang w:val="vi" w:eastAsia="en-US" w:bidi="ar-SA"/>
      </w:rPr>
    </w:lvl>
    <w:lvl w:ilvl="4" w:tplc="02E2DE6E">
      <w:numFmt w:val="bullet"/>
      <w:lvlText w:val="•"/>
      <w:lvlJc w:val="left"/>
      <w:pPr>
        <w:ind w:left="4206" w:hanging="360"/>
      </w:pPr>
      <w:rPr>
        <w:rFonts w:hint="default"/>
        <w:lang w:val="vi" w:eastAsia="en-US" w:bidi="ar-SA"/>
      </w:rPr>
    </w:lvl>
    <w:lvl w:ilvl="5" w:tplc="E3B4293C">
      <w:numFmt w:val="bullet"/>
      <w:lvlText w:val="•"/>
      <w:lvlJc w:val="left"/>
      <w:pPr>
        <w:ind w:left="5073" w:hanging="360"/>
      </w:pPr>
      <w:rPr>
        <w:rFonts w:hint="default"/>
        <w:lang w:val="vi" w:eastAsia="en-US" w:bidi="ar-SA"/>
      </w:rPr>
    </w:lvl>
    <w:lvl w:ilvl="6" w:tplc="41444AA4">
      <w:numFmt w:val="bullet"/>
      <w:lvlText w:val="•"/>
      <w:lvlJc w:val="left"/>
      <w:pPr>
        <w:ind w:left="5939" w:hanging="360"/>
      </w:pPr>
      <w:rPr>
        <w:rFonts w:hint="default"/>
        <w:lang w:val="vi" w:eastAsia="en-US" w:bidi="ar-SA"/>
      </w:rPr>
    </w:lvl>
    <w:lvl w:ilvl="7" w:tplc="FC584470">
      <w:numFmt w:val="bullet"/>
      <w:lvlText w:val="•"/>
      <w:lvlJc w:val="left"/>
      <w:pPr>
        <w:ind w:left="6806" w:hanging="360"/>
      </w:pPr>
      <w:rPr>
        <w:rFonts w:hint="default"/>
        <w:lang w:val="vi" w:eastAsia="en-US" w:bidi="ar-SA"/>
      </w:rPr>
    </w:lvl>
    <w:lvl w:ilvl="8" w:tplc="F4A04E10">
      <w:numFmt w:val="bullet"/>
      <w:lvlText w:val="•"/>
      <w:lvlJc w:val="left"/>
      <w:pPr>
        <w:ind w:left="7672" w:hanging="360"/>
      </w:pPr>
      <w:rPr>
        <w:rFonts w:hint="default"/>
        <w:lang w:val="vi" w:eastAsia="en-US" w:bidi="ar-SA"/>
      </w:rPr>
    </w:lvl>
  </w:abstractNum>
  <w:abstractNum w:abstractNumId="44" w15:restartNumberingAfterBreak="0">
    <w:nsid w:val="0D5237D7"/>
    <w:multiLevelType w:val="hybridMultilevel"/>
    <w:tmpl w:val="CACEDDE4"/>
    <w:lvl w:ilvl="0" w:tplc="1ED2BFE2">
      <w:start w:val="1"/>
      <w:numFmt w:val="upperLetter"/>
      <w:lvlText w:val="%1."/>
      <w:lvlJc w:val="left"/>
      <w:pPr>
        <w:ind w:left="745" w:hanging="360"/>
      </w:pPr>
      <w:rPr>
        <w:rFonts w:hint="default"/>
        <w:spacing w:val="-1"/>
        <w:w w:val="100"/>
        <w:lang w:val="vi" w:eastAsia="en-US" w:bidi="ar-SA"/>
      </w:rPr>
    </w:lvl>
    <w:lvl w:ilvl="1" w:tplc="F71EEC3A">
      <w:numFmt w:val="bullet"/>
      <w:lvlText w:val="•"/>
      <w:lvlJc w:val="left"/>
      <w:pPr>
        <w:ind w:left="1606" w:hanging="360"/>
      </w:pPr>
      <w:rPr>
        <w:rFonts w:hint="default"/>
        <w:lang w:val="vi" w:eastAsia="en-US" w:bidi="ar-SA"/>
      </w:rPr>
    </w:lvl>
    <w:lvl w:ilvl="2" w:tplc="00EA7D06">
      <w:numFmt w:val="bullet"/>
      <w:lvlText w:val="•"/>
      <w:lvlJc w:val="left"/>
      <w:pPr>
        <w:ind w:left="2473" w:hanging="360"/>
      </w:pPr>
      <w:rPr>
        <w:rFonts w:hint="default"/>
        <w:lang w:val="vi" w:eastAsia="en-US" w:bidi="ar-SA"/>
      </w:rPr>
    </w:lvl>
    <w:lvl w:ilvl="3" w:tplc="CCD0D6A6">
      <w:numFmt w:val="bullet"/>
      <w:lvlText w:val="•"/>
      <w:lvlJc w:val="left"/>
      <w:pPr>
        <w:ind w:left="3339" w:hanging="360"/>
      </w:pPr>
      <w:rPr>
        <w:rFonts w:hint="default"/>
        <w:lang w:val="vi" w:eastAsia="en-US" w:bidi="ar-SA"/>
      </w:rPr>
    </w:lvl>
    <w:lvl w:ilvl="4" w:tplc="397E2358">
      <w:numFmt w:val="bullet"/>
      <w:lvlText w:val="•"/>
      <w:lvlJc w:val="left"/>
      <w:pPr>
        <w:ind w:left="4206" w:hanging="360"/>
      </w:pPr>
      <w:rPr>
        <w:rFonts w:hint="default"/>
        <w:lang w:val="vi" w:eastAsia="en-US" w:bidi="ar-SA"/>
      </w:rPr>
    </w:lvl>
    <w:lvl w:ilvl="5" w:tplc="6AE67FE4">
      <w:numFmt w:val="bullet"/>
      <w:lvlText w:val="•"/>
      <w:lvlJc w:val="left"/>
      <w:pPr>
        <w:ind w:left="5073" w:hanging="360"/>
      </w:pPr>
      <w:rPr>
        <w:rFonts w:hint="default"/>
        <w:lang w:val="vi" w:eastAsia="en-US" w:bidi="ar-SA"/>
      </w:rPr>
    </w:lvl>
    <w:lvl w:ilvl="6" w:tplc="AF780A9E">
      <w:numFmt w:val="bullet"/>
      <w:lvlText w:val="•"/>
      <w:lvlJc w:val="left"/>
      <w:pPr>
        <w:ind w:left="5939" w:hanging="360"/>
      </w:pPr>
      <w:rPr>
        <w:rFonts w:hint="default"/>
        <w:lang w:val="vi" w:eastAsia="en-US" w:bidi="ar-SA"/>
      </w:rPr>
    </w:lvl>
    <w:lvl w:ilvl="7" w:tplc="CDD626AE">
      <w:numFmt w:val="bullet"/>
      <w:lvlText w:val="•"/>
      <w:lvlJc w:val="left"/>
      <w:pPr>
        <w:ind w:left="6806" w:hanging="360"/>
      </w:pPr>
      <w:rPr>
        <w:rFonts w:hint="default"/>
        <w:lang w:val="vi" w:eastAsia="en-US" w:bidi="ar-SA"/>
      </w:rPr>
    </w:lvl>
    <w:lvl w:ilvl="8" w:tplc="60AC4532">
      <w:numFmt w:val="bullet"/>
      <w:lvlText w:val="•"/>
      <w:lvlJc w:val="left"/>
      <w:pPr>
        <w:ind w:left="7672" w:hanging="360"/>
      </w:pPr>
      <w:rPr>
        <w:rFonts w:hint="default"/>
        <w:lang w:val="vi" w:eastAsia="en-US" w:bidi="ar-SA"/>
      </w:rPr>
    </w:lvl>
  </w:abstractNum>
  <w:abstractNum w:abstractNumId="45" w15:restartNumberingAfterBreak="0">
    <w:nsid w:val="0D5D5DCF"/>
    <w:multiLevelType w:val="hybridMultilevel"/>
    <w:tmpl w:val="0FC2DF64"/>
    <w:lvl w:ilvl="0" w:tplc="BDD08DA2">
      <w:start w:val="1"/>
      <w:numFmt w:val="upperLetter"/>
      <w:lvlText w:val="%1."/>
      <w:lvlJc w:val="left"/>
      <w:pPr>
        <w:ind w:left="745" w:hanging="360"/>
      </w:pPr>
      <w:rPr>
        <w:rFonts w:hint="default"/>
        <w:spacing w:val="-1"/>
        <w:w w:val="100"/>
        <w:lang w:val="vi" w:eastAsia="en-US" w:bidi="ar-SA"/>
      </w:rPr>
    </w:lvl>
    <w:lvl w:ilvl="1" w:tplc="134A67F8">
      <w:numFmt w:val="bullet"/>
      <w:lvlText w:val="•"/>
      <w:lvlJc w:val="left"/>
      <w:pPr>
        <w:ind w:left="1606" w:hanging="360"/>
      </w:pPr>
      <w:rPr>
        <w:rFonts w:hint="default"/>
        <w:lang w:val="vi" w:eastAsia="en-US" w:bidi="ar-SA"/>
      </w:rPr>
    </w:lvl>
    <w:lvl w:ilvl="2" w:tplc="32F0A47A">
      <w:numFmt w:val="bullet"/>
      <w:lvlText w:val="•"/>
      <w:lvlJc w:val="left"/>
      <w:pPr>
        <w:ind w:left="2473" w:hanging="360"/>
      </w:pPr>
      <w:rPr>
        <w:rFonts w:hint="default"/>
        <w:lang w:val="vi" w:eastAsia="en-US" w:bidi="ar-SA"/>
      </w:rPr>
    </w:lvl>
    <w:lvl w:ilvl="3" w:tplc="863A026A">
      <w:numFmt w:val="bullet"/>
      <w:lvlText w:val="•"/>
      <w:lvlJc w:val="left"/>
      <w:pPr>
        <w:ind w:left="3339" w:hanging="360"/>
      </w:pPr>
      <w:rPr>
        <w:rFonts w:hint="default"/>
        <w:lang w:val="vi" w:eastAsia="en-US" w:bidi="ar-SA"/>
      </w:rPr>
    </w:lvl>
    <w:lvl w:ilvl="4" w:tplc="00C62D5A">
      <w:numFmt w:val="bullet"/>
      <w:lvlText w:val="•"/>
      <w:lvlJc w:val="left"/>
      <w:pPr>
        <w:ind w:left="4206" w:hanging="360"/>
      </w:pPr>
      <w:rPr>
        <w:rFonts w:hint="default"/>
        <w:lang w:val="vi" w:eastAsia="en-US" w:bidi="ar-SA"/>
      </w:rPr>
    </w:lvl>
    <w:lvl w:ilvl="5" w:tplc="3CAC1456">
      <w:numFmt w:val="bullet"/>
      <w:lvlText w:val="•"/>
      <w:lvlJc w:val="left"/>
      <w:pPr>
        <w:ind w:left="5073" w:hanging="360"/>
      </w:pPr>
      <w:rPr>
        <w:rFonts w:hint="default"/>
        <w:lang w:val="vi" w:eastAsia="en-US" w:bidi="ar-SA"/>
      </w:rPr>
    </w:lvl>
    <w:lvl w:ilvl="6" w:tplc="925AF9C4">
      <w:numFmt w:val="bullet"/>
      <w:lvlText w:val="•"/>
      <w:lvlJc w:val="left"/>
      <w:pPr>
        <w:ind w:left="5939" w:hanging="360"/>
      </w:pPr>
      <w:rPr>
        <w:rFonts w:hint="default"/>
        <w:lang w:val="vi" w:eastAsia="en-US" w:bidi="ar-SA"/>
      </w:rPr>
    </w:lvl>
    <w:lvl w:ilvl="7" w:tplc="5FB28468">
      <w:numFmt w:val="bullet"/>
      <w:lvlText w:val="•"/>
      <w:lvlJc w:val="left"/>
      <w:pPr>
        <w:ind w:left="6806" w:hanging="360"/>
      </w:pPr>
      <w:rPr>
        <w:rFonts w:hint="default"/>
        <w:lang w:val="vi" w:eastAsia="en-US" w:bidi="ar-SA"/>
      </w:rPr>
    </w:lvl>
    <w:lvl w:ilvl="8" w:tplc="233AECC0">
      <w:numFmt w:val="bullet"/>
      <w:lvlText w:val="•"/>
      <w:lvlJc w:val="left"/>
      <w:pPr>
        <w:ind w:left="7672" w:hanging="360"/>
      </w:pPr>
      <w:rPr>
        <w:rFonts w:hint="default"/>
        <w:lang w:val="vi" w:eastAsia="en-US" w:bidi="ar-SA"/>
      </w:rPr>
    </w:lvl>
  </w:abstractNum>
  <w:abstractNum w:abstractNumId="46" w15:restartNumberingAfterBreak="0">
    <w:nsid w:val="0DBB6944"/>
    <w:multiLevelType w:val="hybridMultilevel"/>
    <w:tmpl w:val="26968F1A"/>
    <w:lvl w:ilvl="0" w:tplc="50F8C3DA">
      <w:start w:val="1"/>
      <w:numFmt w:val="upperLetter"/>
      <w:lvlText w:val="%1."/>
      <w:lvlJc w:val="left"/>
      <w:pPr>
        <w:ind w:left="745" w:hanging="360"/>
      </w:pPr>
      <w:rPr>
        <w:rFonts w:hint="default"/>
        <w:spacing w:val="-1"/>
        <w:w w:val="100"/>
        <w:lang w:val="vi" w:eastAsia="en-US" w:bidi="ar-SA"/>
      </w:rPr>
    </w:lvl>
    <w:lvl w:ilvl="1" w:tplc="00B21E52">
      <w:numFmt w:val="bullet"/>
      <w:lvlText w:val="•"/>
      <w:lvlJc w:val="left"/>
      <w:pPr>
        <w:ind w:left="1606" w:hanging="360"/>
      </w:pPr>
      <w:rPr>
        <w:rFonts w:hint="default"/>
        <w:lang w:val="vi" w:eastAsia="en-US" w:bidi="ar-SA"/>
      </w:rPr>
    </w:lvl>
    <w:lvl w:ilvl="2" w:tplc="A70E6468">
      <w:numFmt w:val="bullet"/>
      <w:lvlText w:val="•"/>
      <w:lvlJc w:val="left"/>
      <w:pPr>
        <w:ind w:left="2473" w:hanging="360"/>
      </w:pPr>
      <w:rPr>
        <w:rFonts w:hint="default"/>
        <w:lang w:val="vi" w:eastAsia="en-US" w:bidi="ar-SA"/>
      </w:rPr>
    </w:lvl>
    <w:lvl w:ilvl="3" w:tplc="63344482">
      <w:numFmt w:val="bullet"/>
      <w:lvlText w:val="•"/>
      <w:lvlJc w:val="left"/>
      <w:pPr>
        <w:ind w:left="3339" w:hanging="360"/>
      </w:pPr>
      <w:rPr>
        <w:rFonts w:hint="default"/>
        <w:lang w:val="vi" w:eastAsia="en-US" w:bidi="ar-SA"/>
      </w:rPr>
    </w:lvl>
    <w:lvl w:ilvl="4" w:tplc="9E164CD0">
      <w:numFmt w:val="bullet"/>
      <w:lvlText w:val="•"/>
      <w:lvlJc w:val="left"/>
      <w:pPr>
        <w:ind w:left="4206" w:hanging="360"/>
      </w:pPr>
      <w:rPr>
        <w:rFonts w:hint="default"/>
        <w:lang w:val="vi" w:eastAsia="en-US" w:bidi="ar-SA"/>
      </w:rPr>
    </w:lvl>
    <w:lvl w:ilvl="5" w:tplc="23583894">
      <w:numFmt w:val="bullet"/>
      <w:lvlText w:val="•"/>
      <w:lvlJc w:val="left"/>
      <w:pPr>
        <w:ind w:left="5073" w:hanging="360"/>
      </w:pPr>
      <w:rPr>
        <w:rFonts w:hint="default"/>
        <w:lang w:val="vi" w:eastAsia="en-US" w:bidi="ar-SA"/>
      </w:rPr>
    </w:lvl>
    <w:lvl w:ilvl="6" w:tplc="F6D2A09C">
      <w:numFmt w:val="bullet"/>
      <w:lvlText w:val="•"/>
      <w:lvlJc w:val="left"/>
      <w:pPr>
        <w:ind w:left="5939" w:hanging="360"/>
      </w:pPr>
      <w:rPr>
        <w:rFonts w:hint="default"/>
        <w:lang w:val="vi" w:eastAsia="en-US" w:bidi="ar-SA"/>
      </w:rPr>
    </w:lvl>
    <w:lvl w:ilvl="7" w:tplc="FD30A2AC">
      <w:numFmt w:val="bullet"/>
      <w:lvlText w:val="•"/>
      <w:lvlJc w:val="left"/>
      <w:pPr>
        <w:ind w:left="6806" w:hanging="360"/>
      </w:pPr>
      <w:rPr>
        <w:rFonts w:hint="default"/>
        <w:lang w:val="vi" w:eastAsia="en-US" w:bidi="ar-SA"/>
      </w:rPr>
    </w:lvl>
    <w:lvl w:ilvl="8" w:tplc="2C761428">
      <w:numFmt w:val="bullet"/>
      <w:lvlText w:val="•"/>
      <w:lvlJc w:val="left"/>
      <w:pPr>
        <w:ind w:left="7672" w:hanging="360"/>
      </w:pPr>
      <w:rPr>
        <w:rFonts w:hint="default"/>
        <w:lang w:val="vi" w:eastAsia="en-US" w:bidi="ar-SA"/>
      </w:rPr>
    </w:lvl>
  </w:abstractNum>
  <w:abstractNum w:abstractNumId="47" w15:restartNumberingAfterBreak="0">
    <w:nsid w:val="0E190A18"/>
    <w:multiLevelType w:val="hybridMultilevel"/>
    <w:tmpl w:val="B5E0F50E"/>
    <w:lvl w:ilvl="0" w:tplc="B42EDD34">
      <w:start w:val="1"/>
      <w:numFmt w:val="upperLetter"/>
      <w:lvlText w:val="%1."/>
      <w:lvlJc w:val="left"/>
      <w:pPr>
        <w:ind w:left="745" w:hanging="360"/>
      </w:pPr>
      <w:rPr>
        <w:rFonts w:hint="default"/>
        <w:spacing w:val="-1"/>
        <w:w w:val="100"/>
        <w:lang w:val="vi" w:eastAsia="en-US" w:bidi="ar-SA"/>
      </w:rPr>
    </w:lvl>
    <w:lvl w:ilvl="1" w:tplc="D7F0B714">
      <w:numFmt w:val="bullet"/>
      <w:lvlText w:val="•"/>
      <w:lvlJc w:val="left"/>
      <w:pPr>
        <w:ind w:left="1606" w:hanging="360"/>
      </w:pPr>
      <w:rPr>
        <w:rFonts w:hint="default"/>
        <w:lang w:val="vi" w:eastAsia="en-US" w:bidi="ar-SA"/>
      </w:rPr>
    </w:lvl>
    <w:lvl w:ilvl="2" w:tplc="2DEC2278">
      <w:numFmt w:val="bullet"/>
      <w:lvlText w:val="•"/>
      <w:lvlJc w:val="left"/>
      <w:pPr>
        <w:ind w:left="2473" w:hanging="360"/>
      </w:pPr>
      <w:rPr>
        <w:rFonts w:hint="default"/>
        <w:lang w:val="vi" w:eastAsia="en-US" w:bidi="ar-SA"/>
      </w:rPr>
    </w:lvl>
    <w:lvl w:ilvl="3" w:tplc="C04A4DF2">
      <w:numFmt w:val="bullet"/>
      <w:lvlText w:val="•"/>
      <w:lvlJc w:val="left"/>
      <w:pPr>
        <w:ind w:left="3339" w:hanging="360"/>
      </w:pPr>
      <w:rPr>
        <w:rFonts w:hint="default"/>
        <w:lang w:val="vi" w:eastAsia="en-US" w:bidi="ar-SA"/>
      </w:rPr>
    </w:lvl>
    <w:lvl w:ilvl="4" w:tplc="D2FC8AD4">
      <w:numFmt w:val="bullet"/>
      <w:lvlText w:val="•"/>
      <w:lvlJc w:val="left"/>
      <w:pPr>
        <w:ind w:left="4206" w:hanging="360"/>
      </w:pPr>
      <w:rPr>
        <w:rFonts w:hint="default"/>
        <w:lang w:val="vi" w:eastAsia="en-US" w:bidi="ar-SA"/>
      </w:rPr>
    </w:lvl>
    <w:lvl w:ilvl="5" w:tplc="743223E0">
      <w:numFmt w:val="bullet"/>
      <w:lvlText w:val="•"/>
      <w:lvlJc w:val="left"/>
      <w:pPr>
        <w:ind w:left="5073" w:hanging="360"/>
      </w:pPr>
      <w:rPr>
        <w:rFonts w:hint="default"/>
        <w:lang w:val="vi" w:eastAsia="en-US" w:bidi="ar-SA"/>
      </w:rPr>
    </w:lvl>
    <w:lvl w:ilvl="6" w:tplc="C8BEC154">
      <w:numFmt w:val="bullet"/>
      <w:lvlText w:val="•"/>
      <w:lvlJc w:val="left"/>
      <w:pPr>
        <w:ind w:left="5939" w:hanging="360"/>
      </w:pPr>
      <w:rPr>
        <w:rFonts w:hint="default"/>
        <w:lang w:val="vi" w:eastAsia="en-US" w:bidi="ar-SA"/>
      </w:rPr>
    </w:lvl>
    <w:lvl w:ilvl="7" w:tplc="6922BB7C">
      <w:numFmt w:val="bullet"/>
      <w:lvlText w:val="•"/>
      <w:lvlJc w:val="left"/>
      <w:pPr>
        <w:ind w:left="6806" w:hanging="360"/>
      </w:pPr>
      <w:rPr>
        <w:rFonts w:hint="default"/>
        <w:lang w:val="vi" w:eastAsia="en-US" w:bidi="ar-SA"/>
      </w:rPr>
    </w:lvl>
    <w:lvl w:ilvl="8" w:tplc="F746EFDC">
      <w:numFmt w:val="bullet"/>
      <w:lvlText w:val="•"/>
      <w:lvlJc w:val="left"/>
      <w:pPr>
        <w:ind w:left="7672" w:hanging="360"/>
      </w:pPr>
      <w:rPr>
        <w:rFonts w:hint="default"/>
        <w:lang w:val="vi" w:eastAsia="en-US" w:bidi="ar-SA"/>
      </w:rPr>
    </w:lvl>
  </w:abstractNum>
  <w:abstractNum w:abstractNumId="48" w15:restartNumberingAfterBreak="0">
    <w:nsid w:val="0E8D7794"/>
    <w:multiLevelType w:val="hybridMultilevel"/>
    <w:tmpl w:val="6C2C5E28"/>
    <w:lvl w:ilvl="0" w:tplc="81FAD9DE">
      <w:start w:val="1"/>
      <w:numFmt w:val="upperLetter"/>
      <w:lvlText w:val="%1."/>
      <w:lvlJc w:val="left"/>
      <w:pPr>
        <w:ind w:left="745" w:hanging="360"/>
      </w:pPr>
      <w:rPr>
        <w:rFonts w:hint="default"/>
        <w:spacing w:val="-1"/>
        <w:w w:val="100"/>
        <w:lang w:val="vi" w:eastAsia="en-US" w:bidi="ar-SA"/>
      </w:rPr>
    </w:lvl>
    <w:lvl w:ilvl="1" w:tplc="A25E7E06">
      <w:numFmt w:val="bullet"/>
      <w:lvlText w:val="•"/>
      <w:lvlJc w:val="left"/>
      <w:pPr>
        <w:ind w:left="1606" w:hanging="360"/>
      </w:pPr>
      <w:rPr>
        <w:rFonts w:hint="default"/>
        <w:lang w:val="vi" w:eastAsia="en-US" w:bidi="ar-SA"/>
      </w:rPr>
    </w:lvl>
    <w:lvl w:ilvl="2" w:tplc="4AD42646">
      <w:numFmt w:val="bullet"/>
      <w:lvlText w:val="•"/>
      <w:lvlJc w:val="left"/>
      <w:pPr>
        <w:ind w:left="2473" w:hanging="360"/>
      </w:pPr>
      <w:rPr>
        <w:rFonts w:hint="default"/>
        <w:lang w:val="vi" w:eastAsia="en-US" w:bidi="ar-SA"/>
      </w:rPr>
    </w:lvl>
    <w:lvl w:ilvl="3" w:tplc="AD78766C">
      <w:numFmt w:val="bullet"/>
      <w:lvlText w:val="•"/>
      <w:lvlJc w:val="left"/>
      <w:pPr>
        <w:ind w:left="3339" w:hanging="360"/>
      </w:pPr>
      <w:rPr>
        <w:rFonts w:hint="default"/>
        <w:lang w:val="vi" w:eastAsia="en-US" w:bidi="ar-SA"/>
      </w:rPr>
    </w:lvl>
    <w:lvl w:ilvl="4" w:tplc="81FE7FBA">
      <w:numFmt w:val="bullet"/>
      <w:lvlText w:val="•"/>
      <w:lvlJc w:val="left"/>
      <w:pPr>
        <w:ind w:left="4206" w:hanging="360"/>
      </w:pPr>
      <w:rPr>
        <w:rFonts w:hint="default"/>
        <w:lang w:val="vi" w:eastAsia="en-US" w:bidi="ar-SA"/>
      </w:rPr>
    </w:lvl>
    <w:lvl w:ilvl="5" w:tplc="A636CE32">
      <w:numFmt w:val="bullet"/>
      <w:lvlText w:val="•"/>
      <w:lvlJc w:val="left"/>
      <w:pPr>
        <w:ind w:left="5073" w:hanging="360"/>
      </w:pPr>
      <w:rPr>
        <w:rFonts w:hint="default"/>
        <w:lang w:val="vi" w:eastAsia="en-US" w:bidi="ar-SA"/>
      </w:rPr>
    </w:lvl>
    <w:lvl w:ilvl="6" w:tplc="F758A792">
      <w:numFmt w:val="bullet"/>
      <w:lvlText w:val="•"/>
      <w:lvlJc w:val="left"/>
      <w:pPr>
        <w:ind w:left="5939" w:hanging="360"/>
      </w:pPr>
      <w:rPr>
        <w:rFonts w:hint="default"/>
        <w:lang w:val="vi" w:eastAsia="en-US" w:bidi="ar-SA"/>
      </w:rPr>
    </w:lvl>
    <w:lvl w:ilvl="7" w:tplc="17B86D06">
      <w:numFmt w:val="bullet"/>
      <w:lvlText w:val="•"/>
      <w:lvlJc w:val="left"/>
      <w:pPr>
        <w:ind w:left="6806" w:hanging="360"/>
      </w:pPr>
      <w:rPr>
        <w:rFonts w:hint="default"/>
        <w:lang w:val="vi" w:eastAsia="en-US" w:bidi="ar-SA"/>
      </w:rPr>
    </w:lvl>
    <w:lvl w:ilvl="8" w:tplc="FB905536">
      <w:numFmt w:val="bullet"/>
      <w:lvlText w:val="•"/>
      <w:lvlJc w:val="left"/>
      <w:pPr>
        <w:ind w:left="7672" w:hanging="360"/>
      </w:pPr>
      <w:rPr>
        <w:rFonts w:hint="default"/>
        <w:lang w:val="vi" w:eastAsia="en-US" w:bidi="ar-SA"/>
      </w:rPr>
    </w:lvl>
  </w:abstractNum>
  <w:abstractNum w:abstractNumId="49" w15:restartNumberingAfterBreak="0">
    <w:nsid w:val="0F1F4559"/>
    <w:multiLevelType w:val="hybridMultilevel"/>
    <w:tmpl w:val="780CF85C"/>
    <w:lvl w:ilvl="0" w:tplc="AE28D314">
      <w:start w:val="1"/>
      <w:numFmt w:val="upperLetter"/>
      <w:lvlText w:val="%1."/>
      <w:lvlJc w:val="left"/>
      <w:pPr>
        <w:ind w:left="745" w:hanging="360"/>
      </w:pPr>
      <w:rPr>
        <w:rFonts w:hint="default"/>
        <w:spacing w:val="-1"/>
        <w:w w:val="100"/>
        <w:lang w:val="vi" w:eastAsia="en-US" w:bidi="ar-SA"/>
      </w:rPr>
    </w:lvl>
    <w:lvl w:ilvl="1" w:tplc="43C4359A">
      <w:numFmt w:val="bullet"/>
      <w:lvlText w:val="•"/>
      <w:lvlJc w:val="left"/>
      <w:pPr>
        <w:ind w:left="1606" w:hanging="360"/>
      </w:pPr>
      <w:rPr>
        <w:rFonts w:hint="default"/>
        <w:lang w:val="vi" w:eastAsia="en-US" w:bidi="ar-SA"/>
      </w:rPr>
    </w:lvl>
    <w:lvl w:ilvl="2" w:tplc="B48AC626">
      <w:numFmt w:val="bullet"/>
      <w:lvlText w:val="•"/>
      <w:lvlJc w:val="left"/>
      <w:pPr>
        <w:ind w:left="2473" w:hanging="360"/>
      </w:pPr>
      <w:rPr>
        <w:rFonts w:hint="default"/>
        <w:lang w:val="vi" w:eastAsia="en-US" w:bidi="ar-SA"/>
      </w:rPr>
    </w:lvl>
    <w:lvl w:ilvl="3" w:tplc="1A8232E8">
      <w:numFmt w:val="bullet"/>
      <w:lvlText w:val="•"/>
      <w:lvlJc w:val="left"/>
      <w:pPr>
        <w:ind w:left="3339" w:hanging="360"/>
      </w:pPr>
      <w:rPr>
        <w:rFonts w:hint="default"/>
        <w:lang w:val="vi" w:eastAsia="en-US" w:bidi="ar-SA"/>
      </w:rPr>
    </w:lvl>
    <w:lvl w:ilvl="4" w:tplc="6B261E12">
      <w:numFmt w:val="bullet"/>
      <w:lvlText w:val="•"/>
      <w:lvlJc w:val="left"/>
      <w:pPr>
        <w:ind w:left="4206" w:hanging="360"/>
      </w:pPr>
      <w:rPr>
        <w:rFonts w:hint="default"/>
        <w:lang w:val="vi" w:eastAsia="en-US" w:bidi="ar-SA"/>
      </w:rPr>
    </w:lvl>
    <w:lvl w:ilvl="5" w:tplc="18665F58">
      <w:numFmt w:val="bullet"/>
      <w:lvlText w:val="•"/>
      <w:lvlJc w:val="left"/>
      <w:pPr>
        <w:ind w:left="5073" w:hanging="360"/>
      </w:pPr>
      <w:rPr>
        <w:rFonts w:hint="default"/>
        <w:lang w:val="vi" w:eastAsia="en-US" w:bidi="ar-SA"/>
      </w:rPr>
    </w:lvl>
    <w:lvl w:ilvl="6" w:tplc="1FB02E84">
      <w:numFmt w:val="bullet"/>
      <w:lvlText w:val="•"/>
      <w:lvlJc w:val="left"/>
      <w:pPr>
        <w:ind w:left="5939" w:hanging="360"/>
      </w:pPr>
      <w:rPr>
        <w:rFonts w:hint="default"/>
        <w:lang w:val="vi" w:eastAsia="en-US" w:bidi="ar-SA"/>
      </w:rPr>
    </w:lvl>
    <w:lvl w:ilvl="7" w:tplc="0AE09348">
      <w:numFmt w:val="bullet"/>
      <w:lvlText w:val="•"/>
      <w:lvlJc w:val="left"/>
      <w:pPr>
        <w:ind w:left="6806" w:hanging="360"/>
      </w:pPr>
      <w:rPr>
        <w:rFonts w:hint="default"/>
        <w:lang w:val="vi" w:eastAsia="en-US" w:bidi="ar-SA"/>
      </w:rPr>
    </w:lvl>
    <w:lvl w:ilvl="8" w:tplc="CBDC50A8">
      <w:numFmt w:val="bullet"/>
      <w:lvlText w:val="•"/>
      <w:lvlJc w:val="left"/>
      <w:pPr>
        <w:ind w:left="7672" w:hanging="360"/>
      </w:pPr>
      <w:rPr>
        <w:rFonts w:hint="default"/>
        <w:lang w:val="vi" w:eastAsia="en-US" w:bidi="ar-SA"/>
      </w:rPr>
    </w:lvl>
  </w:abstractNum>
  <w:abstractNum w:abstractNumId="50" w15:restartNumberingAfterBreak="0">
    <w:nsid w:val="0F266563"/>
    <w:multiLevelType w:val="hybridMultilevel"/>
    <w:tmpl w:val="A3AECAF6"/>
    <w:lvl w:ilvl="0" w:tplc="EE20F568">
      <w:start w:val="1"/>
      <w:numFmt w:val="upperLetter"/>
      <w:lvlText w:val="%1."/>
      <w:lvlJc w:val="left"/>
      <w:pPr>
        <w:ind w:left="745" w:hanging="360"/>
      </w:pPr>
      <w:rPr>
        <w:rFonts w:hint="default"/>
        <w:spacing w:val="-1"/>
        <w:w w:val="100"/>
        <w:lang w:val="vi" w:eastAsia="en-US" w:bidi="ar-SA"/>
      </w:rPr>
    </w:lvl>
    <w:lvl w:ilvl="1" w:tplc="2DD824CE">
      <w:numFmt w:val="bullet"/>
      <w:lvlText w:val="•"/>
      <w:lvlJc w:val="left"/>
      <w:pPr>
        <w:ind w:left="1606" w:hanging="360"/>
      </w:pPr>
      <w:rPr>
        <w:rFonts w:hint="default"/>
        <w:lang w:val="vi" w:eastAsia="en-US" w:bidi="ar-SA"/>
      </w:rPr>
    </w:lvl>
    <w:lvl w:ilvl="2" w:tplc="5292255E">
      <w:numFmt w:val="bullet"/>
      <w:lvlText w:val="•"/>
      <w:lvlJc w:val="left"/>
      <w:pPr>
        <w:ind w:left="2473" w:hanging="360"/>
      </w:pPr>
      <w:rPr>
        <w:rFonts w:hint="default"/>
        <w:lang w:val="vi" w:eastAsia="en-US" w:bidi="ar-SA"/>
      </w:rPr>
    </w:lvl>
    <w:lvl w:ilvl="3" w:tplc="004CD248">
      <w:numFmt w:val="bullet"/>
      <w:lvlText w:val="•"/>
      <w:lvlJc w:val="left"/>
      <w:pPr>
        <w:ind w:left="3339" w:hanging="360"/>
      </w:pPr>
      <w:rPr>
        <w:rFonts w:hint="default"/>
        <w:lang w:val="vi" w:eastAsia="en-US" w:bidi="ar-SA"/>
      </w:rPr>
    </w:lvl>
    <w:lvl w:ilvl="4" w:tplc="A81CC250">
      <w:numFmt w:val="bullet"/>
      <w:lvlText w:val="•"/>
      <w:lvlJc w:val="left"/>
      <w:pPr>
        <w:ind w:left="4206" w:hanging="360"/>
      </w:pPr>
      <w:rPr>
        <w:rFonts w:hint="default"/>
        <w:lang w:val="vi" w:eastAsia="en-US" w:bidi="ar-SA"/>
      </w:rPr>
    </w:lvl>
    <w:lvl w:ilvl="5" w:tplc="255C9582">
      <w:numFmt w:val="bullet"/>
      <w:lvlText w:val="•"/>
      <w:lvlJc w:val="left"/>
      <w:pPr>
        <w:ind w:left="5073" w:hanging="360"/>
      </w:pPr>
      <w:rPr>
        <w:rFonts w:hint="default"/>
        <w:lang w:val="vi" w:eastAsia="en-US" w:bidi="ar-SA"/>
      </w:rPr>
    </w:lvl>
    <w:lvl w:ilvl="6" w:tplc="2FC28D62">
      <w:numFmt w:val="bullet"/>
      <w:lvlText w:val="•"/>
      <w:lvlJc w:val="left"/>
      <w:pPr>
        <w:ind w:left="5939" w:hanging="360"/>
      </w:pPr>
      <w:rPr>
        <w:rFonts w:hint="default"/>
        <w:lang w:val="vi" w:eastAsia="en-US" w:bidi="ar-SA"/>
      </w:rPr>
    </w:lvl>
    <w:lvl w:ilvl="7" w:tplc="66C61808">
      <w:numFmt w:val="bullet"/>
      <w:lvlText w:val="•"/>
      <w:lvlJc w:val="left"/>
      <w:pPr>
        <w:ind w:left="6806" w:hanging="360"/>
      </w:pPr>
      <w:rPr>
        <w:rFonts w:hint="default"/>
        <w:lang w:val="vi" w:eastAsia="en-US" w:bidi="ar-SA"/>
      </w:rPr>
    </w:lvl>
    <w:lvl w:ilvl="8" w:tplc="5CF0CC94">
      <w:numFmt w:val="bullet"/>
      <w:lvlText w:val="•"/>
      <w:lvlJc w:val="left"/>
      <w:pPr>
        <w:ind w:left="7672" w:hanging="360"/>
      </w:pPr>
      <w:rPr>
        <w:rFonts w:hint="default"/>
        <w:lang w:val="vi" w:eastAsia="en-US" w:bidi="ar-SA"/>
      </w:rPr>
    </w:lvl>
  </w:abstractNum>
  <w:abstractNum w:abstractNumId="51" w15:restartNumberingAfterBreak="0">
    <w:nsid w:val="0F9F6851"/>
    <w:multiLevelType w:val="hybridMultilevel"/>
    <w:tmpl w:val="729C50D8"/>
    <w:lvl w:ilvl="0" w:tplc="073038FE">
      <w:start w:val="1"/>
      <w:numFmt w:val="upperLetter"/>
      <w:lvlText w:val="%1."/>
      <w:lvlJc w:val="left"/>
      <w:pPr>
        <w:ind w:left="745" w:hanging="360"/>
      </w:pPr>
      <w:rPr>
        <w:rFonts w:hint="default"/>
        <w:spacing w:val="-1"/>
        <w:w w:val="100"/>
        <w:lang w:val="vi" w:eastAsia="en-US" w:bidi="ar-SA"/>
      </w:rPr>
    </w:lvl>
    <w:lvl w:ilvl="1" w:tplc="D1508EB8">
      <w:numFmt w:val="bullet"/>
      <w:lvlText w:val="•"/>
      <w:lvlJc w:val="left"/>
      <w:pPr>
        <w:ind w:left="1606" w:hanging="360"/>
      </w:pPr>
      <w:rPr>
        <w:rFonts w:hint="default"/>
        <w:lang w:val="vi" w:eastAsia="en-US" w:bidi="ar-SA"/>
      </w:rPr>
    </w:lvl>
    <w:lvl w:ilvl="2" w:tplc="BFB40F44">
      <w:numFmt w:val="bullet"/>
      <w:lvlText w:val="•"/>
      <w:lvlJc w:val="left"/>
      <w:pPr>
        <w:ind w:left="2473" w:hanging="360"/>
      </w:pPr>
      <w:rPr>
        <w:rFonts w:hint="default"/>
        <w:lang w:val="vi" w:eastAsia="en-US" w:bidi="ar-SA"/>
      </w:rPr>
    </w:lvl>
    <w:lvl w:ilvl="3" w:tplc="11BA8E20">
      <w:numFmt w:val="bullet"/>
      <w:lvlText w:val="•"/>
      <w:lvlJc w:val="left"/>
      <w:pPr>
        <w:ind w:left="3339" w:hanging="360"/>
      </w:pPr>
      <w:rPr>
        <w:rFonts w:hint="default"/>
        <w:lang w:val="vi" w:eastAsia="en-US" w:bidi="ar-SA"/>
      </w:rPr>
    </w:lvl>
    <w:lvl w:ilvl="4" w:tplc="00843EB6">
      <w:numFmt w:val="bullet"/>
      <w:lvlText w:val="•"/>
      <w:lvlJc w:val="left"/>
      <w:pPr>
        <w:ind w:left="4206" w:hanging="360"/>
      </w:pPr>
      <w:rPr>
        <w:rFonts w:hint="default"/>
        <w:lang w:val="vi" w:eastAsia="en-US" w:bidi="ar-SA"/>
      </w:rPr>
    </w:lvl>
    <w:lvl w:ilvl="5" w:tplc="160659F6">
      <w:numFmt w:val="bullet"/>
      <w:lvlText w:val="•"/>
      <w:lvlJc w:val="left"/>
      <w:pPr>
        <w:ind w:left="5073" w:hanging="360"/>
      </w:pPr>
      <w:rPr>
        <w:rFonts w:hint="default"/>
        <w:lang w:val="vi" w:eastAsia="en-US" w:bidi="ar-SA"/>
      </w:rPr>
    </w:lvl>
    <w:lvl w:ilvl="6" w:tplc="8C04F660">
      <w:numFmt w:val="bullet"/>
      <w:lvlText w:val="•"/>
      <w:lvlJc w:val="left"/>
      <w:pPr>
        <w:ind w:left="5939" w:hanging="360"/>
      </w:pPr>
      <w:rPr>
        <w:rFonts w:hint="default"/>
        <w:lang w:val="vi" w:eastAsia="en-US" w:bidi="ar-SA"/>
      </w:rPr>
    </w:lvl>
    <w:lvl w:ilvl="7" w:tplc="45B0CC3E">
      <w:numFmt w:val="bullet"/>
      <w:lvlText w:val="•"/>
      <w:lvlJc w:val="left"/>
      <w:pPr>
        <w:ind w:left="6806" w:hanging="360"/>
      </w:pPr>
      <w:rPr>
        <w:rFonts w:hint="default"/>
        <w:lang w:val="vi" w:eastAsia="en-US" w:bidi="ar-SA"/>
      </w:rPr>
    </w:lvl>
    <w:lvl w:ilvl="8" w:tplc="0F8EF76A">
      <w:numFmt w:val="bullet"/>
      <w:lvlText w:val="•"/>
      <w:lvlJc w:val="left"/>
      <w:pPr>
        <w:ind w:left="7672" w:hanging="360"/>
      </w:pPr>
      <w:rPr>
        <w:rFonts w:hint="default"/>
        <w:lang w:val="vi" w:eastAsia="en-US" w:bidi="ar-SA"/>
      </w:rPr>
    </w:lvl>
  </w:abstractNum>
  <w:abstractNum w:abstractNumId="52" w15:restartNumberingAfterBreak="0">
    <w:nsid w:val="10077F50"/>
    <w:multiLevelType w:val="hybridMultilevel"/>
    <w:tmpl w:val="E8547C82"/>
    <w:lvl w:ilvl="0" w:tplc="12D27DC0">
      <w:start w:val="1"/>
      <w:numFmt w:val="upperLetter"/>
      <w:lvlText w:val="%1."/>
      <w:lvlJc w:val="left"/>
      <w:pPr>
        <w:ind w:left="745" w:hanging="360"/>
      </w:pPr>
      <w:rPr>
        <w:rFonts w:hint="default"/>
        <w:spacing w:val="-1"/>
        <w:w w:val="100"/>
        <w:lang w:val="vi" w:eastAsia="en-US" w:bidi="ar-SA"/>
      </w:rPr>
    </w:lvl>
    <w:lvl w:ilvl="1" w:tplc="D6D41BE2">
      <w:numFmt w:val="bullet"/>
      <w:lvlText w:val="•"/>
      <w:lvlJc w:val="left"/>
      <w:pPr>
        <w:ind w:left="1606" w:hanging="360"/>
      </w:pPr>
      <w:rPr>
        <w:rFonts w:hint="default"/>
        <w:lang w:val="vi" w:eastAsia="en-US" w:bidi="ar-SA"/>
      </w:rPr>
    </w:lvl>
    <w:lvl w:ilvl="2" w:tplc="10E0DEA2">
      <w:numFmt w:val="bullet"/>
      <w:lvlText w:val="•"/>
      <w:lvlJc w:val="left"/>
      <w:pPr>
        <w:ind w:left="2473" w:hanging="360"/>
      </w:pPr>
      <w:rPr>
        <w:rFonts w:hint="default"/>
        <w:lang w:val="vi" w:eastAsia="en-US" w:bidi="ar-SA"/>
      </w:rPr>
    </w:lvl>
    <w:lvl w:ilvl="3" w:tplc="8A04426A">
      <w:numFmt w:val="bullet"/>
      <w:lvlText w:val="•"/>
      <w:lvlJc w:val="left"/>
      <w:pPr>
        <w:ind w:left="3339" w:hanging="360"/>
      </w:pPr>
      <w:rPr>
        <w:rFonts w:hint="default"/>
        <w:lang w:val="vi" w:eastAsia="en-US" w:bidi="ar-SA"/>
      </w:rPr>
    </w:lvl>
    <w:lvl w:ilvl="4" w:tplc="496070C6">
      <w:numFmt w:val="bullet"/>
      <w:lvlText w:val="•"/>
      <w:lvlJc w:val="left"/>
      <w:pPr>
        <w:ind w:left="4206" w:hanging="360"/>
      </w:pPr>
      <w:rPr>
        <w:rFonts w:hint="default"/>
        <w:lang w:val="vi" w:eastAsia="en-US" w:bidi="ar-SA"/>
      </w:rPr>
    </w:lvl>
    <w:lvl w:ilvl="5" w:tplc="D6ECC232">
      <w:numFmt w:val="bullet"/>
      <w:lvlText w:val="•"/>
      <w:lvlJc w:val="left"/>
      <w:pPr>
        <w:ind w:left="5073" w:hanging="360"/>
      </w:pPr>
      <w:rPr>
        <w:rFonts w:hint="default"/>
        <w:lang w:val="vi" w:eastAsia="en-US" w:bidi="ar-SA"/>
      </w:rPr>
    </w:lvl>
    <w:lvl w:ilvl="6" w:tplc="9866140E">
      <w:numFmt w:val="bullet"/>
      <w:lvlText w:val="•"/>
      <w:lvlJc w:val="left"/>
      <w:pPr>
        <w:ind w:left="5939" w:hanging="360"/>
      </w:pPr>
      <w:rPr>
        <w:rFonts w:hint="default"/>
        <w:lang w:val="vi" w:eastAsia="en-US" w:bidi="ar-SA"/>
      </w:rPr>
    </w:lvl>
    <w:lvl w:ilvl="7" w:tplc="C342452A">
      <w:numFmt w:val="bullet"/>
      <w:lvlText w:val="•"/>
      <w:lvlJc w:val="left"/>
      <w:pPr>
        <w:ind w:left="6806" w:hanging="360"/>
      </w:pPr>
      <w:rPr>
        <w:rFonts w:hint="default"/>
        <w:lang w:val="vi" w:eastAsia="en-US" w:bidi="ar-SA"/>
      </w:rPr>
    </w:lvl>
    <w:lvl w:ilvl="8" w:tplc="EC44AF04">
      <w:numFmt w:val="bullet"/>
      <w:lvlText w:val="•"/>
      <w:lvlJc w:val="left"/>
      <w:pPr>
        <w:ind w:left="7672" w:hanging="360"/>
      </w:pPr>
      <w:rPr>
        <w:rFonts w:hint="default"/>
        <w:lang w:val="vi" w:eastAsia="en-US" w:bidi="ar-SA"/>
      </w:rPr>
    </w:lvl>
  </w:abstractNum>
  <w:abstractNum w:abstractNumId="53" w15:restartNumberingAfterBreak="0">
    <w:nsid w:val="1016447A"/>
    <w:multiLevelType w:val="hybridMultilevel"/>
    <w:tmpl w:val="9AC05FCA"/>
    <w:lvl w:ilvl="0" w:tplc="3B0CC4AC">
      <w:start w:val="1"/>
      <w:numFmt w:val="upperLetter"/>
      <w:lvlText w:val="%1."/>
      <w:lvlJc w:val="left"/>
      <w:pPr>
        <w:ind w:left="745" w:hanging="360"/>
      </w:pPr>
      <w:rPr>
        <w:rFonts w:hint="default"/>
        <w:spacing w:val="-1"/>
        <w:w w:val="100"/>
        <w:lang w:val="vi" w:eastAsia="en-US" w:bidi="ar-SA"/>
      </w:rPr>
    </w:lvl>
    <w:lvl w:ilvl="1" w:tplc="8CA8AF8E">
      <w:numFmt w:val="bullet"/>
      <w:lvlText w:val="•"/>
      <w:lvlJc w:val="left"/>
      <w:pPr>
        <w:ind w:left="1606" w:hanging="360"/>
      </w:pPr>
      <w:rPr>
        <w:rFonts w:hint="default"/>
        <w:lang w:val="vi" w:eastAsia="en-US" w:bidi="ar-SA"/>
      </w:rPr>
    </w:lvl>
    <w:lvl w:ilvl="2" w:tplc="788E8534">
      <w:numFmt w:val="bullet"/>
      <w:lvlText w:val="•"/>
      <w:lvlJc w:val="left"/>
      <w:pPr>
        <w:ind w:left="2473" w:hanging="360"/>
      </w:pPr>
      <w:rPr>
        <w:rFonts w:hint="default"/>
        <w:lang w:val="vi" w:eastAsia="en-US" w:bidi="ar-SA"/>
      </w:rPr>
    </w:lvl>
    <w:lvl w:ilvl="3" w:tplc="94D8B89A">
      <w:numFmt w:val="bullet"/>
      <w:lvlText w:val="•"/>
      <w:lvlJc w:val="left"/>
      <w:pPr>
        <w:ind w:left="3339" w:hanging="360"/>
      </w:pPr>
      <w:rPr>
        <w:rFonts w:hint="default"/>
        <w:lang w:val="vi" w:eastAsia="en-US" w:bidi="ar-SA"/>
      </w:rPr>
    </w:lvl>
    <w:lvl w:ilvl="4" w:tplc="5A7A8954">
      <w:numFmt w:val="bullet"/>
      <w:lvlText w:val="•"/>
      <w:lvlJc w:val="left"/>
      <w:pPr>
        <w:ind w:left="4206" w:hanging="360"/>
      </w:pPr>
      <w:rPr>
        <w:rFonts w:hint="default"/>
        <w:lang w:val="vi" w:eastAsia="en-US" w:bidi="ar-SA"/>
      </w:rPr>
    </w:lvl>
    <w:lvl w:ilvl="5" w:tplc="E7D0B400">
      <w:numFmt w:val="bullet"/>
      <w:lvlText w:val="•"/>
      <w:lvlJc w:val="left"/>
      <w:pPr>
        <w:ind w:left="5073" w:hanging="360"/>
      </w:pPr>
      <w:rPr>
        <w:rFonts w:hint="default"/>
        <w:lang w:val="vi" w:eastAsia="en-US" w:bidi="ar-SA"/>
      </w:rPr>
    </w:lvl>
    <w:lvl w:ilvl="6" w:tplc="0DB41094">
      <w:numFmt w:val="bullet"/>
      <w:lvlText w:val="•"/>
      <w:lvlJc w:val="left"/>
      <w:pPr>
        <w:ind w:left="5939" w:hanging="360"/>
      </w:pPr>
      <w:rPr>
        <w:rFonts w:hint="default"/>
        <w:lang w:val="vi" w:eastAsia="en-US" w:bidi="ar-SA"/>
      </w:rPr>
    </w:lvl>
    <w:lvl w:ilvl="7" w:tplc="798C8CA2">
      <w:numFmt w:val="bullet"/>
      <w:lvlText w:val="•"/>
      <w:lvlJc w:val="left"/>
      <w:pPr>
        <w:ind w:left="6806" w:hanging="360"/>
      </w:pPr>
      <w:rPr>
        <w:rFonts w:hint="default"/>
        <w:lang w:val="vi" w:eastAsia="en-US" w:bidi="ar-SA"/>
      </w:rPr>
    </w:lvl>
    <w:lvl w:ilvl="8" w:tplc="8AE4AFBA">
      <w:numFmt w:val="bullet"/>
      <w:lvlText w:val="•"/>
      <w:lvlJc w:val="left"/>
      <w:pPr>
        <w:ind w:left="7672" w:hanging="360"/>
      </w:pPr>
      <w:rPr>
        <w:rFonts w:hint="default"/>
        <w:lang w:val="vi" w:eastAsia="en-US" w:bidi="ar-SA"/>
      </w:rPr>
    </w:lvl>
  </w:abstractNum>
  <w:abstractNum w:abstractNumId="54" w15:restartNumberingAfterBreak="0">
    <w:nsid w:val="105C5D14"/>
    <w:multiLevelType w:val="hybridMultilevel"/>
    <w:tmpl w:val="FFE45894"/>
    <w:lvl w:ilvl="0" w:tplc="A9A6C498">
      <w:start w:val="1"/>
      <w:numFmt w:val="upperLetter"/>
      <w:lvlText w:val="%1."/>
      <w:lvlJc w:val="left"/>
      <w:pPr>
        <w:ind w:left="745" w:hanging="360"/>
      </w:pPr>
      <w:rPr>
        <w:rFonts w:hint="default"/>
        <w:spacing w:val="-1"/>
        <w:w w:val="100"/>
        <w:lang w:val="vi" w:eastAsia="en-US" w:bidi="ar-SA"/>
      </w:rPr>
    </w:lvl>
    <w:lvl w:ilvl="1" w:tplc="B4465DF2">
      <w:numFmt w:val="bullet"/>
      <w:lvlText w:val="•"/>
      <w:lvlJc w:val="left"/>
      <w:pPr>
        <w:ind w:left="1606" w:hanging="360"/>
      </w:pPr>
      <w:rPr>
        <w:rFonts w:hint="default"/>
        <w:lang w:val="vi" w:eastAsia="en-US" w:bidi="ar-SA"/>
      </w:rPr>
    </w:lvl>
    <w:lvl w:ilvl="2" w:tplc="6158D5AE">
      <w:numFmt w:val="bullet"/>
      <w:lvlText w:val="•"/>
      <w:lvlJc w:val="left"/>
      <w:pPr>
        <w:ind w:left="2473" w:hanging="360"/>
      </w:pPr>
      <w:rPr>
        <w:rFonts w:hint="default"/>
        <w:lang w:val="vi" w:eastAsia="en-US" w:bidi="ar-SA"/>
      </w:rPr>
    </w:lvl>
    <w:lvl w:ilvl="3" w:tplc="16844D12">
      <w:numFmt w:val="bullet"/>
      <w:lvlText w:val="•"/>
      <w:lvlJc w:val="left"/>
      <w:pPr>
        <w:ind w:left="3339" w:hanging="360"/>
      </w:pPr>
      <w:rPr>
        <w:rFonts w:hint="default"/>
        <w:lang w:val="vi" w:eastAsia="en-US" w:bidi="ar-SA"/>
      </w:rPr>
    </w:lvl>
    <w:lvl w:ilvl="4" w:tplc="1B9A2B44">
      <w:numFmt w:val="bullet"/>
      <w:lvlText w:val="•"/>
      <w:lvlJc w:val="left"/>
      <w:pPr>
        <w:ind w:left="4206" w:hanging="360"/>
      </w:pPr>
      <w:rPr>
        <w:rFonts w:hint="default"/>
        <w:lang w:val="vi" w:eastAsia="en-US" w:bidi="ar-SA"/>
      </w:rPr>
    </w:lvl>
    <w:lvl w:ilvl="5" w:tplc="5F76A73E">
      <w:numFmt w:val="bullet"/>
      <w:lvlText w:val="•"/>
      <w:lvlJc w:val="left"/>
      <w:pPr>
        <w:ind w:left="5073" w:hanging="360"/>
      </w:pPr>
      <w:rPr>
        <w:rFonts w:hint="default"/>
        <w:lang w:val="vi" w:eastAsia="en-US" w:bidi="ar-SA"/>
      </w:rPr>
    </w:lvl>
    <w:lvl w:ilvl="6" w:tplc="A1EEB320">
      <w:numFmt w:val="bullet"/>
      <w:lvlText w:val="•"/>
      <w:lvlJc w:val="left"/>
      <w:pPr>
        <w:ind w:left="5939" w:hanging="360"/>
      </w:pPr>
      <w:rPr>
        <w:rFonts w:hint="default"/>
        <w:lang w:val="vi" w:eastAsia="en-US" w:bidi="ar-SA"/>
      </w:rPr>
    </w:lvl>
    <w:lvl w:ilvl="7" w:tplc="80DCD8F4">
      <w:numFmt w:val="bullet"/>
      <w:lvlText w:val="•"/>
      <w:lvlJc w:val="left"/>
      <w:pPr>
        <w:ind w:left="6806" w:hanging="360"/>
      </w:pPr>
      <w:rPr>
        <w:rFonts w:hint="default"/>
        <w:lang w:val="vi" w:eastAsia="en-US" w:bidi="ar-SA"/>
      </w:rPr>
    </w:lvl>
    <w:lvl w:ilvl="8" w:tplc="A9886552">
      <w:numFmt w:val="bullet"/>
      <w:lvlText w:val="•"/>
      <w:lvlJc w:val="left"/>
      <w:pPr>
        <w:ind w:left="7672" w:hanging="360"/>
      </w:pPr>
      <w:rPr>
        <w:rFonts w:hint="default"/>
        <w:lang w:val="vi" w:eastAsia="en-US" w:bidi="ar-SA"/>
      </w:rPr>
    </w:lvl>
  </w:abstractNum>
  <w:abstractNum w:abstractNumId="55" w15:restartNumberingAfterBreak="0">
    <w:nsid w:val="106B1C2A"/>
    <w:multiLevelType w:val="hybridMultilevel"/>
    <w:tmpl w:val="7E4CCA78"/>
    <w:lvl w:ilvl="0" w:tplc="EAD6CA74">
      <w:start w:val="1"/>
      <w:numFmt w:val="upperLetter"/>
      <w:lvlText w:val="%1."/>
      <w:lvlJc w:val="left"/>
      <w:pPr>
        <w:ind w:left="745" w:hanging="360"/>
      </w:pPr>
      <w:rPr>
        <w:rFonts w:hint="default"/>
        <w:spacing w:val="-1"/>
        <w:w w:val="100"/>
        <w:lang w:val="vi" w:eastAsia="en-US" w:bidi="ar-SA"/>
      </w:rPr>
    </w:lvl>
    <w:lvl w:ilvl="1" w:tplc="6144C724">
      <w:numFmt w:val="bullet"/>
      <w:lvlText w:val="•"/>
      <w:lvlJc w:val="left"/>
      <w:pPr>
        <w:ind w:left="1606" w:hanging="360"/>
      </w:pPr>
      <w:rPr>
        <w:rFonts w:hint="default"/>
        <w:lang w:val="vi" w:eastAsia="en-US" w:bidi="ar-SA"/>
      </w:rPr>
    </w:lvl>
    <w:lvl w:ilvl="2" w:tplc="3BEC3356">
      <w:numFmt w:val="bullet"/>
      <w:lvlText w:val="•"/>
      <w:lvlJc w:val="left"/>
      <w:pPr>
        <w:ind w:left="2473" w:hanging="360"/>
      </w:pPr>
      <w:rPr>
        <w:rFonts w:hint="default"/>
        <w:lang w:val="vi" w:eastAsia="en-US" w:bidi="ar-SA"/>
      </w:rPr>
    </w:lvl>
    <w:lvl w:ilvl="3" w:tplc="C4A45926">
      <w:numFmt w:val="bullet"/>
      <w:lvlText w:val="•"/>
      <w:lvlJc w:val="left"/>
      <w:pPr>
        <w:ind w:left="3339" w:hanging="360"/>
      </w:pPr>
      <w:rPr>
        <w:rFonts w:hint="default"/>
        <w:lang w:val="vi" w:eastAsia="en-US" w:bidi="ar-SA"/>
      </w:rPr>
    </w:lvl>
    <w:lvl w:ilvl="4" w:tplc="8FD434A4">
      <w:numFmt w:val="bullet"/>
      <w:lvlText w:val="•"/>
      <w:lvlJc w:val="left"/>
      <w:pPr>
        <w:ind w:left="4206" w:hanging="360"/>
      </w:pPr>
      <w:rPr>
        <w:rFonts w:hint="default"/>
        <w:lang w:val="vi" w:eastAsia="en-US" w:bidi="ar-SA"/>
      </w:rPr>
    </w:lvl>
    <w:lvl w:ilvl="5" w:tplc="D8CC89B6">
      <w:numFmt w:val="bullet"/>
      <w:lvlText w:val="•"/>
      <w:lvlJc w:val="left"/>
      <w:pPr>
        <w:ind w:left="5073" w:hanging="360"/>
      </w:pPr>
      <w:rPr>
        <w:rFonts w:hint="default"/>
        <w:lang w:val="vi" w:eastAsia="en-US" w:bidi="ar-SA"/>
      </w:rPr>
    </w:lvl>
    <w:lvl w:ilvl="6" w:tplc="9C9A4428">
      <w:numFmt w:val="bullet"/>
      <w:lvlText w:val="•"/>
      <w:lvlJc w:val="left"/>
      <w:pPr>
        <w:ind w:left="5939" w:hanging="360"/>
      </w:pPr>
      <w:rPr>
        <w:rFonts w:hint="default"/>
        <w:lang w:val="vi" w:eastAsia="en-US" w:bidi="ar-SA"/>
      </w:rPr>
    </w:lvl>
    <w:lvl w:ilvl="7" w:tplc="199E1604">
      <w:numFmt w:val="bullet"/>
      <w:lvlText w:val="•"/>
      <w:lvlJc w:val="left"/>
      <w:pPr>
        <w:ind w:left="6806" w:hanging="360"/>
      </w:pPr>
      <w:rPr>
        <w:rFonts w:hint="default"/>
        <w:lang w:val="vi" w:eastAsia="en-US" w:bidi="ar-SA"/>
      </w:rPr>
    </w:lvl>
    <w:lvl w:ilvl="8" w:tplc="F0B4B6B2">
      <w:numFmt w:val="bullet"/>
      <w:lvlText w:val="•"/>
      <w:lvlJc w:val="left"/>
      <w:pPr>
        <w:ind w:left="7672" w:hanging="360"/>
      </w:pPr>
      <w:rPr>
        <w:rFonts w:hint="default"/>
        <w:lang w:val="vi" w:eastAsia="en-US" w:bidi="ar-SA"/>
      </w:rPr>
    </w:lvl>
  </w:abstractNum>
  <w:abstractNum w:abstractNumId="56" w15:restartNumberingAfterBreak="0">
    <w:nsid w:val="11A87B8B"/>
    <w:multiLevelType w:val="hybridMultilevel"/>
    <w:tmpl w:val="CA4416BC"/>
    <w:lvl w:ilvl="0" w:tplc="90520802">
      <w:start w:val="1"/>
      <w:numFmt w:val="upperLetter"/>
      <w:lvlText w:val="%1."/>
      <w:lvlJc w:val="left"/>
      <w:pPr>
        <w:ind w:left="745" w:hanging="360"/>
      </w:pPr>
      <w:rPr>
        <w:rFonts w:hint="default"/>
        <w:spacing w:val="-1"/>
        <w:w w:val="100"/>
        <w:lang w:val="vi" w:eastAsia="en-US" w:bidi="ar-SA"/>
      </w:rPr>
    </w:lvl>
    <w:lvl w:ilvl="1" w:tplc="A212260C">
      <w:numFmt w:val="bullet"/>
      <w:lvlText w:val="•"/>
      <w:lvlJc w:val="left"/>
      <w:pPr>
        <w:ind w:left="1606" w:hanging="360"/>
      </w:pPr>
      <w:rPr>
        <w:rFonts w:hint="default"/>
        <w:lang w:val="vi" w:eastAsia="en-US" w:bidi="ar-SA"/>
      </w:rPr>
    </w:lvl>
    <w:lvl w:ilvl="2" w:tplc="E2C65336">
      <w:numFmt w:val="bullet"/>
      <w:lvlText w:val="•"/>
      <w:lvlJc w:val="left"/>
      <w:pPr>
        <w:ind w:left="2473" w:hanging="360"/>
      </w:pPr>
      <w:rPr>
        <w:rFonts w:hint="default"/>
        <w:lang w:val="vi" w:eastAsia="en-US" w:bidi="ar-SA"/>
      </w:rPr>
    </w:lvl>
    <w:lvl w:ilvl="3" w:tplc="C4C696F2">
      <w:numFmt w:val="bullet"/>
      <w:lvlText w:val="•"/>
      <w:lvlJc w:val="left"/>
      <w:pPr>
        <w:ind w:left="3339" w:hanging="360"/>
      </w:pPr>
      <w:rPr>
        <w:rFonts w:hint="default"/>
        <w:lang w:val="vi" w:eastAsia="en-US" w:bidi="ar-SA"/>
      </w:rPr>
    </w:lvl>
    <w:lvl w:ilvl="4" w:tplc="5336D77E">
      <w:numFmt w:val="bullet"/>
      <w:lvlText w:val="•"/>
      <w:lvlJc w:val="left"/>
      <w:pPr>
        <w:ind w:left="4206" w:hanging="360"/>
      </w:pPr>
      <w:rPr>
        <w:rFonts w:hint="default"/>
        <w:lang w:val="vi" w:eastAsia="en-US" w:bidi="ar-SA"/>
      </w:rPr>
    </w:lvl>
    <w:lvl w:ilvl="5" w:tplc="9A40F17C">
      <w:numFmt w:val="bullet"/>
      <w:lvlText w:val="•"/>
      <w:lvlJc w:val="left"/>
      <w:pPr>
        <w:ind w:left="5073" w:hanging="360"/>
      </w:pPr>
      <w:rPr>
        <w:rFonts w:hint="default"/>
        <w:lang w:val="vi" w:eastAsia="en-US" w:bidi="ar-SA"/>
      </w:rPr>
    </w:lvl>
    <w:lvl w:ilvl="6" w:tplc="C0E23788">
      <w:numFmt w:val="bullet"/>
      <w:lvlText w:val="•"/>
      <w:lvlJc w:val="left"/>
      <w:pPr>
        <w:ind w:left="5939" w:hanging="360"/>
      </w:pPr>
      <w:rPr>
        <w:rFonts w:hint="default"/>
        <w:lang w:val="vi" w:eastAsia="en-US" w:bidi="ar-SA"/>
      </w:rPr>
    </w:lvl>
    <w:lvl w:ilvl="7" w:tplc="E3D609F0">
      <w:numFmt w:val="bullet"/>
      <w:lvlText w:val="•"/>
      <w:lvlJc w:val="left"/>
      <w:pPr>
        <w:ind w:left="6806" w:hanging="360"/>
      </w:pPr>
      <w:rPr>
        <w:rFonts w:hint="default"/>
        <w:lang w:val="vi" w:eastAsia="en-US" w:bidi="ar-SA"/>
      </w:rPr>
    </w:lvl>
    <w:lvl w:ilvl="8" w:tplc="93D6EF64">
      <w:numFmt w:val="bullet"/>
      <w:lvlText w:val="•"/>
      <w:lvlJc w:val="left"/>
      <w:pPr>
        <w:ind w:left="7672" w:hanging="360"/>
      </w:pPr>
      <w:rPr>
        <w:rFonts w:hint="default"/>
        <w:lang w:val="vi" w:eastAsia="en-US" w:bidi="ar-SA"/>
      </w:rPr>
    </w:lvl>
  </w:abstractNum>
  <w:abstractNum w:abstractNumId="57" w15:restartNumberingAfterBreak="0">
    <w:nsid w:val="12114FE0"/>
    <w:multiLevelType w:val="hybridMultilevel"/>
    <w:tmpl w:val="EEEEB638"/>
    <w:lvl w:ilvl="0" w:tplc="39C6A996">
      <w:start w:val="1"/>
      <w:numFmt w:val="upperLetter"/>
      <w:lvlText w:val="%1."/>
      <w:lvlJc w:val="left"/>
      <w:pPr>
        <w:ind w:left="745" w:hanging="360"/>
      </w:pPr>
      <w:rPr>
        <w:rFonts w:hint="default"/>
        <w:spacing w:val="-1"/>
        <w:w w:val="100"/>
        <w:lang w:val="vi" w:eastAsia="en-US" w:bidi="ar-SA"/>
      </w:rPr>
    </w:lvl>
    <w:lvl w:ilvl="1" w:tplc="546C0316">
      <w:numFmt w:val="bullet"/>
      <w:lvlText w:val="•"/>
      <w:lvlJc w:val="left"/>
      <w:pPr>
        <w:ind w:left="1606" w:hanging="360"/>
      </w:pPr>
      <w:rPr>
        <w:rFonts w:hint="default"/>
        <w:lang w:val="vi" w:eastAsia="en-US" w:bidi="ar-SA"/>
      </w:rPr>
    </w:lvl>
    <w:lvl w:ilvl="2" w:tplc="9F2CC85C">
      <w:numFmt w:val="bullet"/>
      <w:lvlText w:val="•"/>
      <w:lvlJc w:val="left"/>
      <w:pPr>
        <w:ind w:left="2473" w:hanging="360"/>
      </w:pPr>
      <w:rPr>
        <w:rFonts w:hint="default"/>
        <w:lang w:val="vi" w:eastAsia="en-US" w:bidi="ar-SA"/>
      </w:rPr>
    </w:lvl>
    <w:lvl w:ilvl="3" w:tplc="E4820B1C">
      <w:numFmt w:val="bullet"/>
      <w:lvlText w:val="•"/>
      <w:lvlJc w:val="left"/>
      <w:pPr>
        <w:ind w:left="3339" w:hanging="360"/>
      </w:pPr>
      <w:rPr>
        <w:rFonts w:hint="default"/>
        <w:lang w:val="vi" w:eastAsia="en-US" w:bidi="ar-SA"/>
      </w:rPr>
    </w:lvl>
    <w:lvl w:ilvl="4" w:tplc="82CE9F7C">
      <w:numFmt w:val="bullet"/>
      <w:lvlText w:val="•"/>
      <w:lvlJc w:val="left"/>
      <w:pPr>
        <w:ind w:left="4206" w:hanging="360"/>
      </w:pPr>
      <w:rPr>
        <w:rFonts w:hint="default"/>
        <w:lang w:val="vi" w:eastAsia="en-US" w:bidi="ar-SA"/>
      </w:rPr>
    </w:lvl>
    <w:lvl w:ilvl="5" w:tplc="D2AEEE2C">
      <w:numFmt w:val="bullet"/>
      <w:lvlText w:val="•"/>
      <w:lvlJc w:val="left"/>
      <w:pPr>
        <w:ind w:left="5073" w:hanging="360"/>
      </w:pPr>
      <w:rPr>
        <w:rFonts w:hint="default"/>
        <w:lang w:val="vi" w:eastAsia="en-US" w:bidi="ar-SA"/>
      </w:rPr>
    </w:lvl>
    <w:lvl w:ilvl="6" w:tplc="AE903B42">
      <w:numFmt w:val="bullet"/>
      <w:lvlText w:val="•"/>
      <w:lvlJc w:val="left"/>
      <w:pPr>
        <w:ind w:left="5939" w:hanging="360"/>
      </w:pPr>
      <w:rPr>
        <w:rFonts w:hint="default"/>
        <w:lang w:val="vi" w:eastAsia="en-US" w:bidi="ar-SA"/>
      </w:rPr>
    </w:lvl>
    <w:lvl w:ilvl="7" w:tplc="BEB6055E">
      <w:numFmt w:val="bullet"/>
      <w:lvlText w:val="•"/>
      <w:lvlJc w:val="left"/>
      <w:pPr>
        <w:ind w:left="6806" w:hanging="360"/>
      </w:pPr>
      <w:rPr>
        <w:rFonts w:hint="default"/>
        <w:lang w:val="vi" w:eastAsia="en-US" w:bidi="ar-SA"/>
      </w:rPr>
    </w:lvl>
    <w:lvl w:ilvl="8" w:tplc="5CE671B2">
      <w:numFmt w:val="bullet"/>
      <w:lvlText w:val="•"/>
      <w:lvlJc w:val="left"/>
      <w:pPr>
        <w:ind w:left="7672" w:hanging="360"/>
      </w:pPr>
      <w:rPr>
        <w:rFonts w:hint="default"/>
        <w:lang w:val="vi" w:eastAsia="en-US" w:bidi="ar-SA"/>
      </w:rPr>
    </w:lvl>
  </w:abstractNum>
  <w:abstractNum w:abstractNumId="58" w15:restartNumberingAfterBreak="0">
    <w:nsid w:val="12161151"/>
    <w:multiLevelType w:val="hybridMultilevel"/>
    <w:tmpl w:val="EC7E39E8"/>
    <w:lvl w:ilvl="0" w:tplc="C27203AC">
      <w:start w:val="1"/>
      <w:numFmt w:val="upperLetter"/>
      <w:lvlText w:val="%1."/>
      <w:lvlJc w:val="left"/>
      <w:pPr>
        <w:ind w:left="745" w:hanging="360"/>
      </w:pPr>
      <w:rPr>
        <w:rFonts w:hint="default"/>
        <w:spacing w:val="-1"/>
        <w:w w:val="100"/>
        <w:lang w:val="vi" w:eastAsia="en-US" w:bidi="ar-SA"/>
      </w:rPr>
    </w:lvl>
    <w:lvl w:ilvl="1" w:tplc="165AD002">
      <w:numFmt w:val="bullet"/>
      <w:lvlText w:val="•"/>
      <w:lvlJc w:val="left"/>
      <w:pPr>
        <w:ind w:left="1606" w:hanging="360"/>
      </w:pPr>
      <w:rPr>
        <w:rFonts w:hint="default"/>
        <w:lang w:val="vi" w:eastAsia="en-US" w:bidi="ar-SA"/>
      </w:rPr>
    </w:lvl>
    <w:lvl w:ilvl="2" w:tplc="58841568">
      <w:numFmt w:val="bullet"/>
      <w:lvlText w:val="•"/>
      <w:lvlJc w:val="left"/>
      <w:pPr>
        <w:ind w:left="2473" w:hanging="360"/>
      </w:pPr>
      <w:rPr>
        <w:rFonts w:hint="default"/>
        <w:lang w:val="vi" w:eastAsia="en-US" w:bidi="ar-SA"/>
      </w:rPr>
    </w:lvl>
    <w:lvl w:ilvl="3" w:tplc="BD087CB0">
      <w:numFmt w:val="bullet"/>
      <w:lvlText w:val="•"/>
      <w:lvlJc w:val="left"/>
      <w:pPr>
        <w:ind w:left="3339" w:hanging="360"/>
      </w:pPr>
      <w:rPr>
        <w:rFonts w:hint="default"/>
        <w:lang w:val="vi" w:eastAsia="en-US" w:bidi="ar-SA"/>
      </w:rPr>
    </w:lvl>
    <w:lvl w:ilvl="4" w:tplc="E3666396">
      <w:numFmt w:val="bullet"/>
      <w:lvlText w:val="•"/>
      <w:lvlJc w:val="left"/>
      <w:pPr>
        <w:ind w:left="4206" w:hanging="360"/>
      </w:pPr>
      <w:rPr>
        <w:rFonts w:hint="default"/>
        <w:lang w:val="vi" w:eastAsia="en-US" w:bidi="ar-SA"/>
      </w:rPr>
    </w:lvl>
    <w:lvl w:ilvl="5" w:tplc="E8BE7442">
      <w:numFmt w:val="bullet"/>
      <w:lvlText w:val="•"/>
      <w:lvlJc w:val="left"/>
      <w:pPr>
        <w:ind w:left="5073" w:hanging="360"/>
      </w:pPr>
      <w:rPr>
        <w:rFonts w:hint="default"/>
        <w:lang w:val="vi" w:eastAsia="en-US" w:bidi="ar-SA"/>
      </w:rPr>
    </w:lvl>
    <w:lvl w:ilvl="6" w:tplc="758A9CB6">
      <w:numFmt w:val="bullet"/>
      <w:lvlText w:val="•"/>
      <w:lvlJc w:val="left"/>
      <w:pPr>
        <w:ind w:left="5939" w:hanging="360"/>
      </w:pPr>
      <w:rPr>
        <w:rFonts w:hint="default"/>
        <w:lang w:val="vi" w:eastAsia="en-US" w:bidi="ar-SA"/>
      </w:rPr>
    </w:lvl>
    <w:lvl w:ilvl="7" w:tplc="89F4FE8A">
      <w:numFmt w:val="bullet"/>
      <w:lvlText w:val="•"/>
      <w:lvlJc w:val="left"/>
      <w:pPr>
        <w:ind w:left="6806" w:hanging="360"/>
      </w:pPr>
      <w:rPr>
        <w:rFonts w:hint="default"/>
        <w:lang w:val="vi" w:eastAsia="en-US" w:bidi="ar-SA"/>
      </w:rPr>
    </w:lvl>
    <w:lvl w:ilvl="8" w:tplc="9030EADE">
      <w:numFmt w:val="bullet"/>
      <w:lvlText w:val="•"/>
      <w:lvlJc w:val="left"/>
      <w:pPr>
        <w:ind w:left="7672" w:hanging="360"/>
      </w:pPr>
      <w:rPr>
        <w:rFonts w:hint="default"/>
        <w:lang w:val="vi" w:eastAsia="en-US" w:bidi="ar-SA"/>
      </w:rPr>
    </w:lvl>
  </w:abstractNum>
  <w:abstractNum w:abstractNumId="59" w15:restartNumberingAfterBreak="0">
    <w:nsid w:val="12190074"/>
    <w:multiLevelType w:val="hybridMultilevel"/>
    <w:tmpl w:val="3FE81D46"/>
    <w:lvl w:ilvl="0" w:tplc="5C9E88C0">
      <w:start w:val="1"/>
      <w:numFmt w:val="upperLetter"/>
      <w:lvlText w:val="%1."/>
      <w:lvlJc w:val="left"/>
      <w:pPr>
        <w:ind w:left="745" w:hanging="360"/>
      </w:pPr>
      <w:rPr>
        <w:rFonts w:hint="default"/>
        <w:spacing w:val="-1"/>
        <w:w w:val="100"/>
        <w:lang w:val="vi" w:eastAsia="en-US" w:bidi="ar-SA"/>
      </w:rPr>
    </w:lvl>
    <w:lvl w:ilvl="1" w:tplc="91DAF1C6">
      <w:numFmt w:val="bullet"/>
      <w:lvlText w:val="•"/>
      <w:lvlJc w:val="left"/>
      <w:pPr>
        <w:ind w:left="1606" w:hanging="360"/>
      </w:pPr>
      <w:rPr>
        <w:rFonts w:hint="default"/>
        <w:lang w:val="vi" w:eastAsia="en-US" w:bidi="ar-SA"/>
      </w:rPr>
    </w:lvl>
    <w:lvl w:ilvl="2" w:tplc="00F64B9A">
      <w:numFmt w:val="bullet"/>
      <w:lvlText w:val="•"/>
      <w:lvlJc w:val="left"/>
      <w:pPr>
        <w:ind w:left="2473" w:hanging="360"/>
      </w:pPr>
      <w:rPr>
        <w:rFonts w:hint="default"/>
        <w:lang w:val="vi" w:eastAsia="en-US" w:bidi="ar-SA"/>
      </w:rPr>
    </w:lvl>
    <w:lvl w:ilvl="3" w:tplc="B7BA068A">
      <w:numFmt w:val="bullet"/>
      <w:lvlText w:val="•"/>
      <w:lvlJc w:val="left"/>
      <w:pPr>
        <w:ind w:left="3339" w:hanging="360"/>
      </w:pPr>
      <w:rPr>
        <w:rFonts w:hint="default"/>
        <w:lang w:val="vi" w:eastAsia="en-US" w:bidi="ar-SA"/>
      </w:rPr>
    </w:lvl>
    <w:lvl w:ilvl="4" w:tplc="16C864E6">
      <w:numFmt w:val="bullet"/>
      <w:lvlText w:val="•"/>
      <w:lvlJc w:val="left"/>
      <w:pPr>
        <w:ind w:left="4206" w:hanging="360"/>
      </w:pPr>
      <w:rPr>
        <w:rFonts w:hint="default"/>
        <w:lang w:val="vi" w:eastAsia="en-US" w:bidi="ar-SA"/>
      </w:rPr>
    </w:lvl>
    <w:lvl w:ilvl="5" w:tplc="4A34FB68">
      <w:numFmt w:val="bullet"/>
      <w:lvlText w:val="•"/>
      <w:lvlJc w:val="left"/>
      <w:pPr>
        <w:ind w:left="5073" w:hanging="360"/>
      </w:pPr>
      <w:rPr>
        <w:rFonts w:hint="default"/>
        <w:lang w:val="vi" w:eastAsia="en-US" w:bidi="ar-SA"/>
      </w:rPr>
    </w:lvl>
    <w:lvl w:ilvl="6" w:tplc="768681A8">
      <w:numFmt w:val="bullet"/>
      <w:lvlText w:val="•"/>
      <w:lvlJc w:val="left"/>
      <w:pPr>
        <w:ind w:left="5939" w:hanging="360"/>
      </w:pPr>
      <w:rPr>
        <w:rFonts w:hint="default"/>
        <w:lang w:val="vi" w:eastAsia="en-US" w:bidi="ar-SA"/>
      </w:rPr>
    </w:lvl>
    <w:lvl w:ilvl="7" w:tplc="AF500E34">
      <w:numFmt w:val="bullet"/>
      <w:lvlText w:val="•"/>
      <w:lvlJc w:val="left"/>
      <w:pPr>
        <w:ind w:left="6806" w:hanging="360"/>
      </w:pPr>
      <w:rPr>
        <w:rFonts w:hint="default"/>
        <w:lang w:val="vi" w:eastAsia="en-US" w:bidi="ar-SA"/>
      </w:rPr>
    </w:lvl>
    <w:lvl w:ilvl="8" w:tplc="4ED6C0A6">
      <w:numFmt w:val="bullet"/>
      <w:lvlText w:val="•"/>
      <w:lvlJc w:val="left"/>
      <w:pPr>
        <w:ind w:left="7672" w:hanging="360"/>
      </w:pPr>
      <w:rPr>
        <w:rFonts w:hint="default"/>
        <w:lang w:val="vi" w:eastAsia="en-US" w:bidi="ar-SA"/>
      </w:rPr>
    </w:lvl>
  </w:abstractNum>
  <w:abstractNum w:abstractNumId="60" w15:restartNumberingAfterBreak="0">
    <w:nsid w:val="12987A0B"/>
    <w:multiLevelType w:val="hybridMultilevel"/>
    <w:tmpl w:val="91060A54"/>
    <w:lvl w:ilvl="0" w:tplc="9ADA31B6">
      <w:start w:val="1"/>
      <w:numFmt w:val="upperLetter"/>
      <w:lvlText w:val="%1."/>
      <w:lvlJc w:val="left"/>
      <w:pPr>
        <w:ind w:left="745" w:hanging="360"/>
      </w:pPr>
      <w:rPr>
        <w:rFonts w:hint="default"/>
        <w:spacing w:val="-1"/>
        <w:w w:val="100"/>
        <w:lang w:val="vi" w:eastAsia="en-US" w:bidi="ar-SA"/>
      </w:rPr>
    </w:lvl>
    <w:lvl w:ilvl="1" w:tplc="84F0508C">
      <w:numFmt w:val="bullet"/>
      <w:lvlText w:val="•"/>
      <w:lvlJc w:val="left"/>
      <w:pPr>
        <w:ind w:left="1606" w:hanging="360"/>
      </w:pPr>
      <w:rPr>
        <w:rFonts w:hint="default"/>
        <w:lang w:val="vi" w:eastAsia="en-US" w:bidi="ar-SA"/>
      </w:rPr>
    </w:lvl>
    <w:lvl w:ilvl="2" w:tplc="741825FC">
      <w:numFmt w:val="bullet"/>
      <w:lvlText w:val="•"/>
      <w:lvlJc w:val="left"/>
      <w:pPr>
        <w:ind w:left="2473" w:hanging="360"/>
      </w:pPr>
      <w:rPr>
        <w:rFonts w:hint="default"/>
        <w:lang w:val="vi" w:eastAsia="en-US" w:bidi="ar-SA"/>
      </w:rPr>
    </w:lvl>
    <w:lvl w:ilvl="3" w:tplc="79CC1B78">
      <w:numFmt w:val="bullet"/>
      <w:lvlText w:val="•"/>
      <w:lvlJc w:val="left"/>
      <w:pPr>
        <w:ind w:left="3339" w:hanging="360"/>
      </w:pPr>
      <w:rPr>
        <w:rFonts w:hint="default"/>
        <w:lang w:val="vi" w:eastAsia="en-US" w:bidi="ar-SA"/>
      </w:rPr>
    </w:lvl>
    <w:lvl w:ilvl="4" w:tplc="46B2A956">
      <w:numFmt w:val="bullet"/>
      <w:lvlText w:val="•"/>
      <w:lvlJc w:val="left"/>
      <w:pPr>
        <w:ind w:left="4206" w:hanging="360"/>
      </w:pPr>
      <w:rPr>
        <w:rFonts w:hint="default"/>
        <w:lang w:val="vi" w:eastAsia="en-US" w:bidi="ar-SA"/>
      </w:rPr>
    </w:lvl>
    <w:lvl w:ilvl="5" w:tplc="F758836A">
      <w:numFmt w:val="bullet"/>
      <w:lvlText w:val="•"/>
      <w:lvlJc w:val="left"/>
      <w:pPr>
        <w:ind w:left="5073" w:hanging="360"/>
      </w:pPr>
      <w:rPr>
        <w:rFonts w:hint="default"/>
        <w:lang w:val="vi" w:eastAsia="en-US" w:bidi="ar-SA"/>
      </w:rPr>
    </w:lvl>
    <w:lvl w:ilvl="6" w:tplc="EDC06C02">
      <w:numFmt w:val="bullet"/>
      <w:lvlText w:val="•"/>
      <w:lvlJc w:val="left"/>
      <w:pPr>
        <w:ind w:left="5939" w:hanging="360"/>
      </w:pPr>
      <w:rPr>
        <w:rFonts w:hint="default"/>
        <w:lang w:val="vi" w:eastAsia="en-US" w:bidi="ar-SA"/>
      </w:rPr>
    </w:lvl>
    <w:lvl w:ilvl="7" w:tplc="25466FAC">
      <w:numFmt w:val="bullet"/>
      <w:lvlText w:val="•"/>
      <w:lvlJc w:val="left"/>
      <w:pPr>
        <w:ind w:left="6806" w:hanging="360"/>
      </w:pPr>
      <w:rPr>
        <w:rFonts w:hint="default"/>
        <w:lang w:val="vi" w:eastAsia="en-US" w:bidi="ar-SA"/>
      </w:rPr>
    </w:lvl>
    <w:lvl w:ilvl="8" w:tplc="98266B48">
      <w:numFmt w:val="bullet"/>
      <w:lvlText w:val="•"/>
      <w:lvlJc w:val="left"/>
      <w:pPr>
        <w:ind w:left="7672" w:hanging="360"/>
      </w:pPr>
      <w:rPr>
        <w:rFonts w:hint="default"/>
        <w:lang w:val="vi" w:eastAsia="en-US" w:bidi="ar-SA"/>
      </w:rPr>
    </w:lvl>
  </w:abstractNum>
  <w:abstractNum w:abstractNumId="61" w15:restartNumberingAfterBreak="0">
    <w:nsid w:val="12F62010"/>
    <w:multiLevelType w:val="hybridMultilevel"/>
    <w:tmpl w:val="6D14F942"/>
    <w:lvl w:ilvl="0" w:tplc="ED0C6AD6">
      <w:start w:val="1"/>
      <w:numFmt w:val="upperLetter"/>
      <w:lvlText w:val="%1."/>
      <w:lvlJc w:val="left"/>
      <w:pPr>
        <w:ind w:left="745" w:hanging="360"/>
      </w:pPr>
      <w:rPr>
        <w:rFonts w:hint="default"/>
        <w:spacing w:val="-1"/>
        <w:w w:val="100"/>
        <w:lang w:val="vi" w:eastAsia="en-US" w:bidi="ar-SA"/>
      </w:rPr>
    </w:lvl>
    <w:lvl w:ilvl="1" w:tplc="EADE039A">
      <w:numFmt w:val="bullet"/>
      <w:lvlText w:val="•"/>
      <w:lvlJc w:val="left"/>
      <w:pPr>
        <w:ind w:left="1606" w:hanging="360"/>
      </w:pPr>
      <w:rPr>
        <w:rFonts w:hint="default"/>
        <w:lang w:val="vi" w:eastAsia="en-US" w:bidi="ar-SA"/>
      </w:rPr>
    </w:lvl>
    <w:lvl w:ilvl="2" w:tplc="77D6C1BE">
      <w:numFmt w:val="bullet"/>
      <w:lvlText w:val="•"/>
      <w:lvlJc w:val="left"/>
      <w:pPr>
        <w:ind w:left="2473" w:hanging="360"/>
      </w:pPr>
      <w:rPr>
        <w:rFonts w:hint="default"/>
        <w:lang w:val="vi" w:eastAsia="en-US" w:bidi="ar-SA"/>
      </w:rPr>
    </w:lvl>
    <w:lvl w:ilvl="3" w:tplc="500AF570">
      <w:numFmt w:val="bullet"/>
      <w:lvlText w:val="•"/>
      <w:lvlJc w:val="left"/>
      <w:pPr>
        <w:ind w:left="3339" w:hanging="360"/>
      </w:pPr>
      <w:rPr>
        <w:rFonts w:hint="default"/>
        <w:lang w:val="vi" w:eastAsia="en-US" w:bidi="ar-SA"/>
      </w:rPr>
    </w:lvl>
    <w:lvl w:ilvl="4" w:tplc="84CADE38">
      <w:numFmt w:val="bullet"/>
      <w:lvlText w:val="•"/>
      <w:lvlJc w:val="left"/>
      <w:pPr>
        <w:ind w:left="4206" w:hanging="360"/>
      </w:pPr>
      <w:rPr>
        <w:rFonts w:hint="default"/>
        <w:lang w:val="vi" w:eastAsia="en-US" w:bidi="ar-SA"/>
      </w:rPr>
    </w:lvl>
    <w:lvl w:ilvl="5" w:tplc="98DCA87A">
      <w:numFmt w:val="bullet"/>
      <w:lvlText w:val="•"/>
      <w:lvlJc w:val="left"/>
      <w:pPr>
        <w:ind w:left="5073" w:hanging="360"/>
      </w:pPr>
      <w:rPr>
        <w:rFonts w:hint="default"/>
        <w:lang w:val="vi" w:eastAsia="en-US" w:bidi="ar-SA"/>
      </w:rPr>
    </w:lvl>
    <w:lvl w:ilvl="6" w:tplc="DEF04A9C">
      <w:numFmt w:val="bullet"/>
      <w:lvlText w:val="•"/>
      <w:lvlJc w:val="left"/>
      <w:pPr>
        <w:ind w:left="5939" w:hanging="360"/>
      </w:pPr>
      <w:rPr>
        <w:rFonts w:hint="default"/>
        <w:lang w:val="vi" w:eastAsia="en-US" w:bidi="ar-SA"/>
      </w:rPr>
    </w:lvl>
    <w:lvl w:ilvl="7" w:tplc="DAB610AE">
      <w:numFmt w:val="bullet"/>
      <w:lvlText w:val="•"/>
      <w:lvlJc w:val="left"/>
      <w:pPr>
        <w:ind w:left="6806" w:hanging="360"/>
      </w:pPr>
      <w:rPr>
        <w:rFonts w:hint="default"/>
        <w:lang w:val="vi" w:eastAsia="en-US" w:bidi="ar-SA"/>
      </w:rPr>
    </w:lvl>
    <w:lvl w:ilvl="8" w:tplc="58448D0A">
      <w:numFmt w:val="bullet"/>
      <w:lvlText w:val="•"/>
      <w:lvlJc w:val="left"/>
      <w:pPr>
        <w:ind w:left="7672" w:hanging="360"/>
      </w:pPr>
      <w:rPr>
        <w:rFonts w:hint="default"/>
        <w:lang w:val="vi" w:eastAsia="en-US" w:bidi="ar-SA"/>
      </w:rPr>
    </w:lvl>
  </w:abstractNum>
  <w:abstractNum w:abstractNumId="62" w15:restartNumberingAfterBreak="0">
    <w:nsid w:val="13B3007A"/>
    <w:multiLevelType w:val="hybridMultilevel"/>
    <w:tmpl w:val="08781F8C"/>
    <w:lvl w:ilvl="0" w:tplc="C5168AF2">
      <w:start w:val="1"/>
      <w:numFmt w:val="upperLetter"/>
      <w:lvlText w:val="%1."/>
      <w:lvlJc w:val="left"/>
      <w:pPr>
        <w:ind w:left="745" w:hanging="360"/>
      </w:pPr>
      <w:rPr>
        <w:rFonts w:hint="default"/>
        <w:spacing w:val="-1"/>
        <w:w w:val="100"/>
        <w:lang w:val="vi" w:eastAsia="en-US" w:bidi="ar-SA"/>
      </w:rPr>
    </w:lvl>
    <w:lvl w:ilvl="1" w:tplc="CB7CF2BE">
      <w:numFmt w:val="bullet"/>
      <w:lvlText w:val="•"/>
      <w:lvlJc w:val="left"/>
      <w:pPr>
        <w:ind w:left="1606" w:hanging="360"/>
      </w:pPr>
      <w:rPr>
        <w:rFonts w:hint="default"/>
        <w:lang w:val="vi" w:eastAsia="en-US" w:bidi="ar-SA"/>
      </w:rPr>
    </w:lvl>
    <w:lvl w:ilvl="2" w:tplc="F80C6F04">
      <w:numFmt w:val="bullet"/>
      <w:lvlText w:val="•"/>
      <w:lvlJc w:val="left"/>
      <w:pPr>
        <w:ind w:left="2473" w:hanging="360"/>
      </w:pPr>
      <w:rPr>
        <w:rFonts w:hint="default"/>
        <w:lang w:val="vi" w:eastAsia="en-US" w:bidi="ar-SA"/>
      </w:rPr>
    </w:lvl>
    <w:lvl w:ilvl="3" w:tplc="5B869D9E">
      <w:numFmt w:val="bullet"/>
      <w:lvlText w:val="•"/>
      <w:lvlJc w:val="left"/>
      <w:pPr>
        <w:ind w:left="3339" w:hanging="360"/>
      </w:pPr>
      <w:rPr>
        <w:rFonts w:hint="default"/>
        <w:lang w:val="vi" w:eastAsia="en-US" w:bidi="ar-SA"/>
      </w:rPr>
    </w:lvl>
    <w:lvl w:ilvl="4" w:tplc="1CC067EA">
      <w:numFmt w:val="bullet"/>
      <w:lvlText w:val="•"/>
      <w:lvlJc w:val="left"/>
      <w:pPr>
        <w:ind w:left="4206" w:hanging="360"/>
      </w:pPr>
      <w:rPr>
        <w:rFonts w:hint="default"/>
        <w:lang w:val="vi" w:eastAsia="en-US" w:bidi="ar-SA"/>
      </w:rPr>
    </w:lvl>
    <w:lvl w:ilvl="5" w:tplc="E5DCB82A">
      <w:numFmt w:val="bullet"/>
      <w:lvlText w:val="•"/>
      <w:lvlJc w:val="left"/>
      <w:pPr>
        <w:ind w:left="5073" w:hanging="360"/>
      </w:pPr>
      <w:rPr>
        <w:rFonts w:hint="default"/>
        <w:lang w:val="vi" w:eastAsia="en-US" w:bidi="ar-SA"/>
      </w:rPr>
    </w:lvl>
    <w:lvl w:ilvl="6" w:tplc="D5383C44">
      <w:numFmt w:val="bullet"/>
      <w:lvlText w:val="•"/>
      <w:lvlJc w:val="left"/>
      <w:pPr>
        <w:ind w:left="5939" w:hanging="360"/>
      </w:pPr>
      <w:rPr>
        <w:rFonts w:hint="default"/>
        <w:lang w:val="vi" w:eastAsia="en-US" w:bidi="ar-SA"/>
      </w:rPr>
    </w:lvl>
    <w:lvl w:ilvl="7" w:tplc="7D989DBA">
      <w:numFmt w:val="bullet"/>
      <w:lvlText w:val="•"/>
      <w:lvlJc w:val="left"/>
      <w:pPr>
        <w:ind w:left="6806" w:hanging="360"/>
      </w:pPr>
      <w:rPr>
        <w:rFonts w:hint="default"/>
        <w:lang w:val="vi" w:eastAsia="en-US" w:bidi="ar-SA"/>
      </w:rPr>
    </w:lvl>
    <w:lvl w:ilvl="8" w:tplc="64BCD54E">
      <w:numFmt w:val="bullet"/>
      <w:lvlText w:val="•"/>
      <w:lvlJc w:val="left"/>
      <w:pPr>
        <w:ind w:left="7672" w:hanging="360"/>
      </w:pPr>
      <w:rPr>
        <w:rFonts w:hint="default"/>
        <w:lang w:val="vi" w:eastAsia="en-US" w:bidi="ar-SA"/>
      </w:rPr>
    </w:lvl>
  </w:abstractNum>
  <w:abstractNum w:abstractNumId="63" w15:restartNumberingAfterBreak="0">
    <w:nsid w:val="13E01BF8"/>
    <w:multiLevelType w:val="hybridMultilevel"/>
    <w:tmpl w:val="551A2ACE"/>
    <w:lvl w:ilvl="0" w:tplc="87E28A1A">
      <w:start w:val="1"/>
      <w:numFmt w:val="upperLetter"/>
      <w:lvlText w:val="%1."/>
      <w:lvlJc w:val="left"/>
      <w:pPr>
        <w:ind w:left="745" w:hanging="360"/>
      </w:pPr>
      <w:rPr>
        <w:rFonts w:hint="default"/>
        <w:spacing w:val="-1"/>
        <w:w w:val="100"/>
        <w:lang w:val="vi" w:eastAsia="en-US" w:bidi="ar-SA"/>
      </w:rPr>
    </w:lvl>
    <w:lvl w:ilvl="1" w:tplc="88246DE0">
      <w:numFmt w:val="bullet"/>
      <w:lvlText w:val="•"/>
      <w:lvlJc w:val="left"/>
      <w:pPr>
        <w:ind w:left="1606" w:hanging="360"/>
      </w:pPr>
      <w:rPr>
        <w:rFonts w:hint="default"/>
        <w:lang w:val="vi" w:eastAsia="en-US" w:bidi="ar-SA"/>
      </w:rPr>
    </w:lvl>
    <w:lvl w:ilvl="2" w:tplc="C3007E84">
      <w:numFmt w:val="bullet"/>
      <w:lvlText w:val="•"/>
      <w:lvlJc w:val="left"/>
      <w:pPr>
        <w:ind w:left="2473" w:hanging="360"/>
      </w:pPr>
      <w:rPr>
        <w:rFonts w:hint="default"/>
        <w:lang w:val="vi" w:eastAsia="en-US" w:bidi="ar-SA"/>
      </w:rPr>
    </w:lvl>
    <w:lvl w:ilvl="3" w:tplc="1D025F46">
      <w:numFmt w:val="bullet"/>
      <w:lvlText w:val="•"/>
      <w:lvlJc w:val="left"/>
      <w:pPr>
        <w:ind w:left="3339" w:hanging="360"/>
      </w:pPr>
      <w:rPr>
        <w:rFonts w:hint="default"/>
        <w:lang w:val="vi" w:eastAsia="en-US" w:bidi="ar-SA"/>
      </w:rPr>
    </w:lvl>
    <w:lvl w:ilvl="4" w:tplc="7DB88A94">
      <w:numFmt w:val="bullet"/>
      <w:lvlText w:val="•"/>
      <w:lvlJc w:val="left"/>
      <w:pPr>
        <w:ind w:left="4206" w:hanging="360"/>
      </w:pPr>
      <w:rPr>
        <w:rFonts w:hint="default"/>
        <w:lang w:val="vi" w:eastAsia="en-US" w:bidi="ar-SA"/>
      </w:rPr>
    </w:lvl>
    <w:lvl w:ilvl="5" w:tplc="F6FCE980">
      <w:numFmt w:val="bullet"/>
      <w:lvlText w:val="•"/>
      <w:lvlJc w:val="left"/>
      <w:pPr>
        <w:ind w:left="5073" w:hanging="360"/>
      </w:pPr>
      <w:rPr>
        <w:rFonts w:hint="default"/>
        <w:lang w:val="vi" w:eastAsia="en-US" w:bidi="ar-SA"/>
      </w:rPr>
    </w:lvl>
    <w:lvl w:ilvl="6" w:tplc="7E40FD66">
      <w:numFmt w:val="bullet"/>
      <w:lvlText w:val="•"/>
      <w:lvlJc w:val="left"/>
      <w:pPr>
        <w:ind w:left="5939" w:hanging="360"/>
      </w:pPr>
      <w:rPr>
        <w:rFonts w:hint="default"/>
        <w:lang w:val="vi" w:eastAsia="en-US" w:bidi="ar-SA"/>
      </w:rPr>
    </w:lvl>
    <w:lvl w:ilvl="7" w:tplc="F940C3E0">
      <w:numFmt w:val="bullet"/>
      <w:lvlText w:val="•"/>
      <w:lvlJc w:val="left"/>
      <w:pPr>
        <w:ind w:left="6806" w:hanging="360"/>
      </w:pPr>
      <w:rPr>
        <w:rFonts w:hint="default"/>
        <w:lang w:val="vi" w:eastAsia="en-US" w:bidi="ar-SA"/>
      </w:rPr>
    </w:lvl>
    <w:lvl w:ilvl="8" w:tplc="F5DC8506">
      <w:numFmt w:val="bullet"/>
      <w:lvlText w:val="•"/>
      <w:lvlJc w:val="left"/>
      <w:pPr>
        <w:ind w:left="7672" w:hanging="360"/>
      </w:pPr>
      <w:rPr>
        <w:rFonts w:hint="default"/>
        <w:lang w:val="vi" w:eastAsia="en-US" w:bidi="ar-SA"/>
      </w:rPr>
    </w:lvl>
  </w:abstractNum>
  <w:abstractNum w:abstractNumId="64" w15:restartNumberingAfterBreak="0">
    <w:nsid w:val="14DA2C46"/>
    <w:multiLevelType w:val="hybridMultilevel"/>
    <w:tmpl w:val="634026A6"/>
    <w:lvl w:ilvl="0" w:tplc="312A6474">
      <w:start w:val="1"/>
      <w:numFmt w:val="upperLetter"/>
      <w:lvlText w:val="%1."/>
      <w:lvlJc w:val="left"/>
      <w:pPr>
        <w:ind w:left="745" w:hanging="360"/>
      </w:pPr>
      <w:rPr>
        <w:rFonts w:hint="default"/>
        <w:spacing w:val="-1"/>
        <w:w w:val="100"/>
        <w:lang w:val="vi" w:eastAsia="en-US" w:bidi="ar-SA"/>
      </w:rPr>
    </w:lvl>
    <w:lvl w:ilvl="1" w:tplc="4934D526">
      <w:numFmt w:val="bullet"/>
      <w:lvlText w:val="•"/>
      <w:lvlJc w:val="left"/>
      <w:pPr>
        <w:ind w:left="1606" w:hanging="360"/>
      </w:pPr>
      <w:rPr>
        <w:rFonts w:hint="default"/>
        <w:lang w:val="vi" w:eastAsia="en-US" w:bidi="ar-SA"/>
      </w:rPr>
    </w:lvl>
    <w:lvl w:ilvl="2" w:tplc="92D814B6">
      <w:numFmt w:val="bullet"/>
      <w:lvlText w:val="•"/>
      <w:lvlJc w:val="left"/>
      <w:pPr>
        <w:ind w:left="2473" w:hanging="360"/>
      </w:pPr>
      <w:rPr>
        <w:rFonts w:hint="default"/>
        <w:lang w:val="vi" w:eastAsia="en-US" w:bidi="ar-SA"/>
      </w:rPr>
    </w:lvl>
    <w:lvl w:ilvl="3" w:tplc="F0F8E7A4">
      <w:numFmt w:val="bullet"/>
      <w:lvlText w:val="•"/>
      <w:lvlJc w:val="left"/>
      <w:pPr>
        <w:ind w:left="3339" w:hanging="360"/>
      </w:pPr>
      <w:rPr>
        <w:rFonts w:hint="default"/>
        <w:lang w:val="vi" w:eastAsia="en-US" w:bidi="ar-SA"/>
      </w:rPr>
    </w:lvl>
    <w:lvl w:ilvl="4" w:tplc="35F095C2">
      <w:numFmt w:val="bullet"/>
      <w:lvlText w:val="•"/>
      <w:lvlJc w:val="left"/>
      <w:pPr>
        <w:ind w:left="4206" w:hanging="360"/>
      </w:pPr>
      <w:rPr>
        <w:rFonts w:hint="default"/>
        <w:lang w:val="vi" w:eastAsia="en-US" w:bidi="ar-SA"/>
      </w:rPr>
    </w:lvl>
    <w:lvl w:ilvl="5" w:tplc="C0785F62">
      <w:numFmt w:val="bullet"/>
      <w:lvlText w:val="•"/>
      <w:lvlJc w:val="left"/>
      <w:pPr>
        <w:ind w:left="5073" w:hanging="360"/>
      </w:pPr>
      <w:rPr>
        <w:rFonts w:hint="default"/>
        <w:lang w:val="vi" w:eastAsia="en-US" w:bidi="ar-SA"/>
      </w:rPr>
    </w:lvl>
    <w:lvl w:ilvl="6" w:tplc="A244BB0E">
      <w:numFmt w:val="bullet"/>
      <w:lvlText w:val="•"/>
      <w:lvlJc w:val="left"/>
      <w:pPr>
        <w:ind w:left="5939" w:hanging="360"/>
      </w:pPr>
      <w:rPr>
        <w:rFonts w:hint="default"/>
        <w:lang w:val="vi" w:eastAsia="en-US" w:bidi="ar-SA"/>
      </w:rPr>
    </w:lvl>
    <w:lvl w:ilvl="7" w:tplc="B940731A">
      <w:numFmt w:val="bullet"/>
      <w:lvlText w:val="•"/>
      <w:lvlJc w:val="left"/>
      <w:pPr>
        <w:ind w:left="6806" w:hanging="360"/>
      </w:pPr>
      <w:rPr>
        <w:rFonts w:hint="default"/>
        <w:lang w:val="vi" w:eastAsia="en-US" w:bidi="ar-SA"/>
      </w:rPr>
    </w:lvl>
    <w:lvl w:ilvl="8" w:tplc="21B44978">
      <w:numFmt w:val="bullet"/>
      <w:lvlText w:val="•"/>
      <w:lvlJc w:val="left"/>
      <w:pPr>
        <w:ind w:left="7672" w:hanging="360"/>
      </w:pPr>
      <w:rPr>
        <w:rFonts w:hint="default"/>
        <w:lang w:val="vi" w:eastAsia="en-US" w:bidi="ar-SA"/>
      </w:rPr>
    </w:lvl>
  </w:abstractNum>
  <w:abstractNum w:abstractNumId="65" w15:restartNumberingAfterBreak="0">
    <w:nsid w:val="1504655B"/>
    <w:multiLevelType w:val="hybridMultilevel"/>
    <w:tmpl w:val="3BC8BDE8"/>
    <w:lvl w:ilvl="0" w:tplc="EFB0C338">
      <w:start w:val="1"/>
      <w:numFmt w:val="upperLetter"/>
      <w:lvlText w:val="%1."/>
      <w:lvlJc w:val="left"/>
      <w:pPr>
        <w:ind w:left="745" w:hanging="360"/>
      </w:pPr>
      <w:rPr>
        <w:rFonts w:hint="default"/>
        <w:spacing w:val="-1"/>
        <w:w w:val="100"/>
        <w:lang w:val="vi" w:eastAsia="en-US" w:bidi="ar-SA"/>
      </w:rPr>
    </w:lvl>
    <w:lvl w:ilvl="1" w:tplc="CAA80D6C">
      <w:numFmt w:val="bullet"/>
      <w:lvlText w:val="•"/>
      <w:lvlJc w:val="left"/>
      <w:pPr>
        <w:ind w:left="1606" w:hanging="360"/>
      </w:pPr>
      <w:rPr>
        <w:rFonts w:hint="default"/>
        <w:lang w:val="vi" w:eastAsia="en-US" w:bidi="ar-SA"/>
      </w:rPr>
    </w:lvl>
    <w:lvl w:ilvl="2" w:tplc="5F3E5B50">
      <w:numFmt w:val="bullet"/>
      <w:lvlText w:val="•"/>
      <w:lvlJc w:val="left"/>
      <w:pPr>
        <w:ind w:left="2473" w:hanging="360"/>
      </w:pPr>
      <w:rPr>
        <w:rFonts w:hint="default"/>
        <w:lang w:val="vi" w:eastAsia="en-US" w:bidi="ar-SA"/>
      </w:rPr>
    </w:lvl>
    <w:lvl w:ilvl="3" w:tplc="81285E4C">
      <w:numFmt w:val="bullet"/>
      <w:lvlText w:val="•"/>
      <w:lvlJc w:val="left"/>
      <w:pPr>
        <w:ind w:left="3339" w:hanging="360"/>
      </w:pPr>
      <w:rPr>
        <w:rFonts w:hint="default"/>
        <w:lang w:val="vi" w:eastAsia="en-US" w:bidi="ar-SA"/>
      </w:rPr>
    </w:lvl>
    <w:lvl w:ilvl="4" w:tplc="F47CD75E">
      <w:numFmt w:val="bullet"/>
      <w:lvlText w:val="•"/>
      <w:lvlJc w:val="left"/>
      <w:pPr>
        <w:ind w:left="4206" w:hanging="360"/>
      </w:pPr>
      <w:rPr>
        <w:rFonts w:hint="default"/>
        <w:lang w:val="vi" w:eastAsia="en-US" w:bidi="ar-SA"/>
      </w:rPr>
    </w:lvl>
    <w:lvl w:ilvl="5" w:tplc="D42E7F76">
      <w:numFmt w:val="bullet"/>
      <w:lvlText w:val="•"/>
      <w:lvlJc w:val="left"/>
      <w:pPr>
        <w:ind w:left="5073" w:hanging="360"/>
      </w:pPr>
      <w:rPr>
        <w:rFonts w:hint="default"/>
        <w:lang w:val="vi" w:eastAsia="en-US" w:bidi="ar-SA"/>
      </w:rPr>
    </w:lvl>
    <w:lvl w:ilvl="6" w:tplc="4BF4691E">
      <w:numFmt w:val="bullet"/>
      <w:lvlText w:val="•"/>
      <w:lvlJc w:val="left"/>
      <w:pPr>
        <w:ind w:left="5939" w:hanging="360"/>
      </w:pPr>
      <w:rPr>
        <w:rFonts w:hint="default"/>
        <w:lang w:val="vi" w:eastAsia="en-US" w:bidi="ar-SA"/>
      </w:rPr>
    </w:lvl>
    <w:lvl w:ilvl="7" w:tplc="1E5C1882">
      <w:numFmt w:val="bullet"/>
      <w:lvlText w:val="•"/>
      <w:lvlJc w:val="left"/>
      <w:pPr>
        <w:ind w:left="6806" w:hanging="360"/>
      </w:pPr>
      <w:rPr>
        <w:rFonts w:hint="default"/>
        <w:lang w:val="vi" w:eastAsia="en-US" w:bidi="ar-SA"/>
      </w:rPr>
    </w:lvl>
    <w:lvl w:ilvl="8" w:tplc="ACFA887A">
      <w:numFmt w:val="bullet"/>
      <w:lvlText w:val="•"/>
      <w:lvlJc w:val="left"/>
      <w:pPr>
        <w:ind w:left="7672" w:hanging="360"/>
      </w:pPr>
      <w:rPr>
        <w:rFonts w:hint="default"/>
        <w:lang w:val="vi" w:eastAsia="en-US" w:bidi="ar-SA"/>
      </w:rPr>
    </w:lvl>
  </w:abstractNum>
  <w:abstractNum w:abstractNumId="66" w15:restartNumberingAfterBreak="0">
    <w:nsid w:val="15081742"/>
    <w:multiLevelType w:val="hybridMultilevel"/>
    <w:tmpl w:val="FC9A2D48"/>
    <w:lvl w:ilvl="0" w:tplc="A0D24480">
      <w:start w:val="1"/>
      <w:numFmt w:val="upperLetter"/>
      <w:lvlText w:val="%1."/>
      <w:lvlJc w:val="left"/>
      <w:pPr>
        <w:ind w:left="745" w:hanging="360"/>
      </w:pPr>
      <w:rPr>
        <w:rFonts w:hint="default"/>
        <w:spacing w:val="-1"/>
        <w:w w:val="100"/>
        <w:lang w:val="vi" w:eastAsia="en-US" w:bidi="ar-SA"/>
      </w:rPr>
    </w:lvl>
    <w:lvl w:ilvl="1" w:tplc="329851F8">
      <w:numFmt w:val="bullet"/>
      <w:lvlText w:val="•"/>
      <w:lvlJc w:val="left"/>
      <w:pPr>
        <w:ind w:left="1606" w:hanging="360"/>
      </w:pPr>
      <w:rPr>
        <w:rFonts w:hint="default"/>
        <w:lang w:val="vi" w:eastAsia="en-US" w:bidi="ar-SA"/>
      </w:rPr>
    </w:lvl>
    <w:lvl w:ilvl="2" w:tplc="F4DAEFB8">
      <w:numFmt w:val="bullet"/>
      <w:lvlText w:val="•"/>
      <w:lvlJc w:val="left"/>
      <w:pPr>
        <w:ind w:left="2473" w:hanging="360"/>
      </w:pPr>
      <w:rPr>
        <w:rFonts w:hint="default"/>
        <w:lang w:val="vi" w:eastAsia="en-US" w:bidi="ar-SA"/>
      </w:rPr>
    </w:lvl>
    <w:lvl w:ilvl="3" w:tplc="EDC2F280">
      <w:numFmt w:val="bullet"/>
      <w:lvlText w:val="•"/>
      <w:lvlJc w:val="left"/>
      <w:pPr>
        <w:ind w:left="3339" w:hanging="360"/>
      </w:pPr>
      <w:rPr>
        <w:rFonts w:hint="default"/>
        <w:lang w:val="vi" w:eastAsia="en-US" w:bidi="ar-SA"/>
      </w:rPr>
    </w:lvl>
    <w:lvl w:ilvl="4" w:tplc="C024AF3E">
      <w:numFmt w:val="bullet"/>
      <w:lvlText w:val="•"/>
      <w:lvlJc w:val="left"/>
      <w:pPr>
        <w:ind w:left="4206" w:hanging="360"/>
      </w:pPr>
      <w:rPr>
        <w:rFonts w:hint="default"/>
        <w:lang w:val="vi" w:eastAsia="en-US" w:bidi="ar-SA"/>
      </w:rPr>
    </w:lvl>
    <w:lvl w:ilvl="5" w:tplc="8CFE8F8A">
      <w:numFmt w:val="bullet"/>
      <w:lvlText w:val="•"/>
      <w:lvlJc w:val="left"/>
      <w:pPr>
        <w:ind w:left="5073" w:hanging="360"/>
      </w:pPr>
      <w:rPr>
        <w:rFonts w:hint="default"/>
        <w:lang w:val="vi" w:eastAsia="en-US" w:bidi="ar-SA"/>
      </w:rPr>
    </w:lvl>
    <w:lvl w:ilvl="6" w:tplc="0C8C932C">
      <w:numFmt w:val="bullet"/>
      <w:lvlText w:val="•"/>
      <w:lvlJc w:val="left"/>
      <w:pPr>
        <w:ind w:left="5939" w:hanging="360"/>
      </w:pPr>
      <w:rPr>
        <w:rFonts w:hint="default"/>
        <w:lang w:val="vi" w:eastAsia="en-US" w:bidi="ar-SA"/>
      </w:rPr>
    </w:lvl>
    <w:lvl w:ilvl="7" w:tplc="7A987FE0">
      <w:numFmt w:val="bullet"/>
      <w:lvlText w:val="•"/>
      <w:lvlJc w:val="left"/>
      <w:pPr>
        <w:ind w:left="6806" w:hanging="360"/>
      </w:pPr>
      <w:rPr>
        <w:rFonts w:hint="default"/>
        <w:lang w:val="vi" w:eastAsia="en-US" w:bidi="ar-SA"/>
      </w:rPr>
    </w:lvl>
    <w:lvl w:ilvl="8" w:tplc="2158A1CC">
      <w:numFmt w:val="bullet"/>
      <w:lvlText w:val="•"/>
      <w:lvlJc w:val="left"/>
      <w:pPr>
        <w:ind w:left="7672" w:hanging="360"/>
      </w:pPr>
      <w:rPr>
        <w:rFonts w:hint="default"/>
        <w:lang w:val="vi" w:eastAsia="en-US" w:bidi="ar-SA"/>
      </w:rPr>
    </w:lvl>
  </w:abstractNum>
  <w:abstractNum w:abstractNumId="67" w15:restartNumberingAfterBreak="0">
    <w:nsid w:val="151A35E4"/>
    <w:multiLevelType w:val="hybridMultilevel"/>
    <w:tmpl w:val="65DAF8AC"/>
    <w:lvl w:ilvl="0" w:tplc="7374A522">
      <w:start w:val="1"/>
      <w:numFmt w:val="upperLetter"/>
      <w:lvlText w:val="%1."/>
      <w:lvlJc w:val="left"/>
      <w:pPr>
        <w:ind w:left="745" w:hanging="360"/>
      </w:pPr>
      <w:rPr>
        <w:rFonts w:hint="default"/>
        <w:spacing w:val="-1"/>
        <w:w w:val="100"/>
        <w:lang w:val="vi" w:eastAsia="en-US" w:bidi="ar-SA"/>
      </w:rPr>
    </w:lvl>
    <w:lvl w:ilvl="1" w:tplc="A1A00578">
      <w:numFmt w:val="bullet"/>
      <w:lvlText w:val="•"/>
      <w:lvlJc w:val="left"/>
      <w:pPr>
        <w:ind w:left="1606" w:hanging="360"/>
      </w:pPr>
      <w:rPr>
        <w:rFonts w:hint="default"/>
        <w:lang w:val="vi" w:eastAsia="en-US" w:bidi="ar-SA"/>
      </w:rPr>
    </w:lvl>
    <w:lvl w:ilvl="2" w:tplc="4766A63A">
      <w:numFmt w:val="bullet"/>
      <w:lvlText w:val="•"/>
      <w:lvlJc w:val="left"/>
      <w:pPr>
        <w:ind w:left="2473" w:hanging="360"/>
      </w:pPr>
      <w:rPr>
        <w:rFonts w:hint="default"/>
        <w:lang w:val="vi" w:eastAsia="en-US" w:bidi="ar-SA"/>
      </w:rPr>
    </w:lvl>
    <w:lvl w:ilvl="3" w:tplc="82F20846">
      <w:numFmt w:val="bullet"/>
      <w:lvlText w:val="•"/>
      <w:lvlJc w:val="left"/>
      <w:pPr>
        <w:ind w:left="3339" w:hanging="360"/>
      </w:pPr>
      <w:rPr>
        <w:rFonts w:hint="default"/>
        <w:lang w:val="vi" w:eastAsia="en-US" w:bidi="ar-SA"/>
      </w:rPr>
    </w:lvl>
    <w:lvl w:ilvl="4" w:tplc="D0003530">
      <w:numFmt w:val="bullet"/>
      <w:lvlText w:val="•"/>
      <w:lvlJc w:val="left"/>
      <w:pPr>
        <w:ind w:left="4206" w:hanging="360"/>
      </w:pPr>
      <w:rPr>
        <w:rFonts w:hint="default"/>
        <w:lang w:val="vi" w:eastAsia="en-US" w:bidi="ar-SA"/>
      </w:rPr>
    </w:lvl>
    <w:lvl w:ilvl="5" w:tplc="C1CC6ADC">
      <w:numFmt w:val="bullet"/>
      <w:lvlText w:val="•"/>
      <w:lvlJc w:val="left"/>
      <w:pPr>
        <w:ind w:left="5073" w:hanging="360"/>
      </w:pPr>
      <w:rPr>
        <w:rFonts w:hint="default"/>
        <w:lang w:val="vi" w:eastAsia="en-US" w:bidi="ar-SA"/>
      </w:rPr>
    </w:lvl>
    <w:lvl w:ilvl="6" w:tplc="0D1E8462">
      <w:numFmt w:val="bullet"/>
      <w:lvlText w:val="•"/>
      <w:lvlJc w:val="left"/>
      <w:pPr>
        <w:ind w:left="5939" w:hanging="360"/>
      </w:pPr>
      <w:rPr>
        <w:rFonts w:hint="default"/>
        <w:lang w:val="vi" w:eastAsia="en-US" w:bidi="ar-SA"/>
      </w:rPr>
    </w:lvl>
    <w:lvl w:ilvl="7" w:tplc="0B8094C6">
      <w:numFmt w:val="bullet"/>
      <w:lvlText w:val="•"/>
      <w:lvlJc w:val="left"/>
      <w:pPr>
        <w:ind w:left="6806" w:hanging="360"/>
      </w:pPr>
      <w:rPr>
        <w:rFonts w:hint="default"/>
        <w:lang w:val="vi" w:eastAsia="en-US" w:bidi="ar-SA"/>
      </w:rPr>
    </w:lvl>
    <w:lvl w:ilvl="8" w:tplc="06E286D4">
      <w:numFmt w:val="bullet"/>
      <w:lvlText w:val="•"/>
      <w:lvlJc w:val="left"/>
      <w:pPr>
        <w:ind w:left="7672" w:hanging="360"/>
      </w:pPr>
      <w:rPr>
        <w:rFonts w:hint="default"/>
        <w:lang w:val="vi" w:eastAsia="en-US" w:bidi="ar-SA"/>
      </w:rPr>
    </w:lvl>
  </w:abstractNum>
  <w:abstractNum w:abstractNumId="68" w15:restartNumberingAfterBreak="0">
    <w:nsid w:val="158F480C"/>
    <w:multiLevelType w:val="hybridMultilevel"/>
    <w:tmpl w:val="6DBEA698"/>
    <w:lvl w:ilvl="0" w:tplc="8D2418FA">
      <w:start w:val="1"/>
      <w:numFmt w:val="upperLetter"/>
      <w:lvlText w:val="%1."/>
      <w:lvlJc w:val="left"/>
      <w:pPr>
        <w:ind w:left="745" w:hanging="360"/>
      </w:pPr>
      <w:rPr>
        <w:rFonts w:hint="default"/>
        <w:spacing w:val="-1"/>
        <w:w w:val="100"/>
        <w:lang w:val="vi" w:eastAsia="en-US" w:bidi="ar-SA"/>
      </w:rPr>
    </w:lvl>
    <w:lvl w:ilvl="1" w:tplc="990E5D08">
      <w:numFmt w:val="bullet"/>
      <w:lvlText w:val="•"/>
      <w:lvlJc w:val="left"/>
      <w:pPr>
        <w:ind w:left="1606" w:hanging="360"/>
      </w:pPr>
      <w:rPr>
        <w:rFonts w:hint="default"/>
        <w:lang w:val="vi" w:eastAsia="en-US" w:bidi="ar-SA"/>
      </w:rPr>
    </w:lvl>
    <w:lvl w:ilvl="2" w:tplc="8E443D64">
      <w:numFmt w:val="bullet"/>
      <w:lvlText w:val="•"/>
      <w:lvlJc w:val="left"/>
      <w:pPr>
        <w:ind w:left="2473" w:hanging="360"/>
      </w:pPr>
      <w:rPr>
        <w:rFonts w:hint="default"/>
        <w:lang w:val="vi" w:eastAsia="en-US" w:bidi="ar-SA"/>
      </w:rPr>
    </w:lvl>
    <w:lvl w:ilvl="3" w:tplc="8244D56C">
      <w:numFmt w:val="bullet"/>
      <w:lvlText w:val="•"/>
      <w:lvlJc w:val="left"/>
      <w:pPr>
        <w:ind w:left="3339" w:hanging="360"/>
      </w:pPr>
      <w:rPr>
        <w:rFonts w:hint="default"/>
        <w:lang w:val="vi" w:eastAsia="en-US" w:bidi="ar-SA"/>
      </w:rPr>
    </w:lvl>
    <w:lvl w:ilvl="4" w:tplc="09F4597A">
      <w:numFmt w:val="bullet"/>
      <w:lvlText w:val="•"/>
      <w:lvlJc w:val="left"/>
      <w:pPr>
        <w:ind w:left="4206" w:hanging="360"/>
      </w:pPr>
      <w:rPr>
        <w:rFonts w:hint="default"/>
        <w:lang w:val="vi" w:eastAsia="en-US" w:bidi="ar-SA"/>
      </w:rPr>
    </w:lvl>
    <w:lvl w:ilvl="5" w:tplc="F9C0D832">
      <w:numFmt w:val="bullet"/>
      <w:lvlText w:val="•"/>
      <w:lvlJc w:val="left"/>
      <w:pPr>
        <w:ind w:left="5073" w:hanging="360"/>
      </w:pPr>
      <w:rPr>
        <w:rFonts w:hint="default"/>
        <w:lang w:val="vi" w:eastAsia="en-US" w:bidi="ar-SA"/>
      </w:rPr>
    </w:lvl>
    <w:lvl w:ilvl="6" w:tplc="99F8294E">
      <w:numFmt w:val="bullet"/>
      <w:lvlText w:val="•"/>
      <w:lvlJc w:val="left"/>
      <w:pPr>
        <w:ind w:left="5939" w:hanging="360"/>
      </w:pPr>
      <w:rPr>
        <w:rFonts w:hint="default"/>
        <w:lang w:val="vi" w:eastAsia="en-US" w:bidi="ar-SA"/>
      </w:rPr>
    </w:lvl>
    <w:lvl w:ilvl="7" w:tplc="F2EA9798">
      <w:numFmt w:val="bullet"/>
      <w:lvlText w:val="•"/>
      <w:lvlJc w:val="left"/>
      <w:pPr>
        <w:ind w:left="6806" w:hanging="360"/>
      </w:pPr>
      <w:rPr>
        <w:rFonts w:hint="default"/>
        <w:lang w:val="vi" w:eastAsia="en-US" w:bidi="ar-SA"/>
      </w:rPr>
    </w:lvl>
    <w:lvl w:ilvl="8" w:tplc="49B41102">
      <w:numFmt w:val="bullet"/>
      <w:lvlText w:val="•"/>
      <w:lvlJc w:val="left"/>
      <w:pPr>
        <w:ind w:left="7672" w:hanging="360"/>
      </w:pPr>
      <w:rPr>
        <w:rFonts w:hint="default"/>
        <w:lang w:val="vi" w:eastAsia="en-US" w:bidi="ar-SA"/>
      </w:rPr>
    </w:lvl>
  </w:abstractNum>
  <w:abstractNum w:abstractNumId="69" w15:restartNumberingAfterBreak="0">
    <w:nsid w:val="15C84D5D"/>
    <w:multiLevelType w:val="hybridMultilevel"/>
    <w:tmpl w:val="7C90FCD6"/>
    <w:lvl w:ilvl="0" w:tplc="22FC5E34">
      <w:start w:val="1"/>
      <w:numFmt w:val="upperLetter"/>
      <w:lvlText w:val="%1."/>
      <w:lvlJc w:val="left"/>
      <w:pPr>
        <w:ind w:left="745" w:hanging="360"/>
      </w:pPr>
      <w:rPr>
        <w:rFonts w:hint="default"/>
        <w:spacing w:val="-1"/>
        <w:w w:val="100"/>
        <w:lang w:val="vi" w:eastAsia="en-US" w:bidi="ar-SA"/>
      </w:rPr>
    </w:lvl>
    <w:lvl w:ilvl="1" w:tplc="470CF958">
      <w:numFmt w:val="bullet"/>
      <w:lvlText w:val="•"/>
      <w:lvlJc w:val="left"/>
      <w:pPr>
        <w:ind w:left="1606" w:hanging="360"/>
      </w:pPr>
      <w:rPr>
        <w:rFonts w:hint="default"/>
        <w:lang w:val="vi" w:eastAsia="en-US" w:bidi="ar-SA"/>
      </w:rPr>
    </w:lvl>
    <w:lvl w:ilvl="2" w:tplc="272ABE6A">
      <w:numFmt w:val="bullet"/>
      <w:lvlText w:val="•"/>
      <w:lvlJc w:val="left"/>
      <w:pPr>
        <w:ind w:left="2473" w:hanging="360"/>
      </w:pPr>
      <w:rPr>
        <w:rFonts w:hint="default"/>
        <w:lang w:val="vi" w:eastAsia="en-US" w:bidi="ar-SA"/>
      </w:rPr>
    </w:lvl>
    <w:lvl w:ilvl="3" w:tplc="62ACFAD0">
      <w:numFmt w:val="bullet"/>
      <w:lvlText w:val="•"/>
      <w:lvlJc w:val="left"/>
      <w:pPr>
        <w:ind w:left="3339" w:hanging="360"/>
      </w:pPr>
      <w:rPr>
        <w:rFonts w:hint="default"/>
        <w:lang w:val="vi" w:eastAsia="en-US" w:bidi="ar-SA"/>
      </w:rPr>
    </w:lvl>
    <w:lvl w:ilvl="4" w:tplc="88F8FA0C">
      <w:numFmt w:val="bullet"/>
      <w:lvlText w:val="•"/>
      <w:lvlJc w:val="left"/>
      <w:pPr>
        <w:ind w:left="4206" w:hanging="360"/>
      </w:pPr>
      <w:rPr>
        <w:rFonts w:hint="default"/>
        <w:lang w:val="vi" w:eastAsia="en-US" w:bidi="ar-SA"/>
      </w:rPr>
    </w:lvl>
    <w:lvl w:ilvl="5" w:tplc="58AE6C74">
      <w:numFmt w:val="bullet"/>
      <w:lvlText w:val="•"/>
      <w:lvlJc w:val="left"/>
      <w:pPr>
        <w:ind w:left="5073" w:hanging="360"/>
      </w:pPr>
      <w:rPr>
        <w:rFonts w:hint="default"/>
        <w:lang w:val="vi" w:eastAsia="en-US" w:bidi="ar-SA"/>
      </w:rPr>
    </w:lvl>
    <w:lvl w:ilvl="6" w:tplc="22B2486A">
      <w:numFmt w:val="bullet"/>
      <w:lvlText w:val="•"/>
      <w:lvlJc w:val="left"/>
      <w:pPr>
        <w:ind w:left="5939" w:hanging="360"/>
      </w:pPr>
      <w:rPr>
        <w:rFonts w:hint="default"/>
        <w:lang w:val="vi" w:eastAsia="en-US" w:bidi="ar-SA"/>
      </w:rPr>
    </w:lvl>
    <w:lvl w:ilvl="7" w:tplc="7C82FB2E">
      <w:numFmt w:val="bullet"/>
      <w:lvlText w:val="•"/>
      <w:lvlJc w:val="left"/>
      <w:pPr>
        <w:ind w:left="6806" w:hanging="360"/>
      </w:pPr>
      <w:rPr>
        <w:rFonts w:hint="default"/>
        <w:lang w:val="vi" w:eastAsia="en-US" w:bidi="ar-SA"/>
      </w:rPr>
    </w:lvl>
    <w:lvl w:ilvl="8" w:tplc="C7A6A0DC">
      <w:numFmt w:val="bullet"/>
      <w:lvlText w:val="•"/>
      <w:lvlJc w:val="left"/>
      <w:pPr>
        <w:ind w:left="7672" w:hanging="360"/>
      </w:pPr>
      <w:rPr>
        <w:rFonts w:hint="default"/>
        <w:lang w:val="vi" w:eastAsia="en-US" w:bidi="ar-SA"/>
      </w:rPr>
    </w:lvl>
  </w:abstractNum>
  <w:abstractNum w:abstractNumId="70" w15:restartNumberingAfterBreak="0">
    <w:nsid w:val="16B421A2"/>
    <w:multiLevelType w:val="hybridMultilevel"/>
    <w:tmpl w:val="162AC0E6"/>
    <w:lvl w:ilvl="0" w:tplc="B146544E">
      <w:start w:val="1"/>
      <w:numFmt w:val="upperLetter"/>
      <w:lvlText w:val="%1."/>
      <w:lvlJc w:val="left"/>
      <w:pPr>
        <w:ind w:left="745" w:hanging="360"/>
      </w:pPr>
      <w:rPr>
        <w:rFonts w:hint="default"/>
        <w:spacing w:val="-1"/>
        <w:w w:val="100"/>
        <w:lang w:val="vi" w:eastAsia="en-US" w:bidi="ar-SA"/>
      </w:rPr>
    </w:lvl>
    <w:lvl w:ilvl="1" w:tplc="A31C1B2E">
      <w:numFmt w:val="bullet"/>
      <w:lvlText w:val="•"/>
      <w:lvlJc w:val="left"/>
      <w:pPr>
        <w:ind w:left="1606" w:hanging="360"/>
      </w:pPr>
      <w:rPr>
        <w:rFonts w:hint="default"/>
        <w:lang w:val="vi" w:eastAsia="en-US" w:bidi="ar-SA"/>
      </w:rPr>
    </w:lvl>
    <w:lvl w:ilvl="2" w:tplc="1FEE6F1A">
      <w:numFmt w:val="bullet"/>
      <w:lvlText w:val="•"/>
      <w:lvlJc w:val="left"/>
      <w:pPr>
        <w:ind w:left="2473" w:hanging="360"/>
      </w:pPr>
      <w:rPr>
        <w:rFonts w:hint="default"/>
        <w:lang w:val="vi" w:eastAsia="en-US" w:bidi="ar-SA"/>
      </w:rPr>
    </w:lvl>
    <w:lvl w:ilvl="3" w:tplc="B6F67B1E">
      <w:numFmt w:val="bullet"/>
      <w:lvlText w:val="•"/>
      <w:lvlJc w:val="left"/>
      <w:pPr>
        <w:ind w:left="3339" w:hanging="360"/>
      </w:pPr>
      <w:rPr>
        <w:rFonts w:hint="default"/>
        <w:lang w:val="vi" w:eastAsia="en-US" w:bidi="ar-SA"/>
      </w:rPr>
    </w:lvl>
    <w:lvl w:ilvl="4" w:tplc="D3A631E4">
      <w:numFmt w:val="bullet"/>
      <w:lvlText w:val="•"/>
      <w:lvlJc w:val="left"/>
      <w:pPr>
        <w:ind w:left="4206" w:hanging="360"/>
      </w:pPr>
      <w:rPr>
        <w:rFonts w:hint="default"/>
        <w:lang w:val="vi" w:eastAsia="en-US" w:bidi="ar-SA"/>
      </w:rPr>
    </w:lvl>
    <w:lvl w:ilvl="5" w:tplc="4470E3FC">
      <w:numFmt w:val="bullet"/>
      <w:lvlText w:val="•"/>
      <w:lvlJc w:val="left"/>
      <w:pPr>
        <w:ind w:left="5073" w:hanging="360"/>
      </w:pPr>
      <w:rPr>
        <w:rFonts w:hint="default"/>
        <w:lang w:val="vi" w:eastAsia="en-US" w:bidi="ar-SA"/>
      </w:rPr>
    </w:lvl>
    <w:lvl w:ilvl="6" w:tplc="C9EA902C">
      <w:numFmt w:val="bullet"/>
      <w:lvlText w:val="•"/>
      <w:lvlJc w:val="left"/>
      <w:pPr>
        <w:ind w:left="5939" w:hanging="360"/>
      </w:pPr>
      <w:rPr>
        <w:rFonts w:hint="default"/>
        <w:lang w:val="vi" w:eastAsia="en-US" w:bidi="ar-SA"/>
      </w:rPr>
    </w:lvl>
    <w:lvl w:ilvl="7" w:tplc="60063674">
      <w:numFmt w:val="bullet"/>
      <w:lvlText w:val="•"/>
      <w:lvlJc w:val="left"/>
      <w:pPr>
        <w:ind w:left="6806" w:hanging="360"/>
      </w:pPr>
      <w:rPr>
        <w:rFonts w:hint="default"/>
        <w:lang w:val="vi" w:eastAsia="en-US" w:bidi="ar-SA"/>
      </w:rPr>
    </w:lvl>
    <w:lvl w:ilvl="8" w:tplc="8528EB64">
      <w:numFmt w:val="bullet"/>
      <w:lvlText w:val="•"/>
      <w:lvlJc w:val="left"/>
      <w:pPr>
        <w:ind w:left="7672" w:hanging="360"/>
      </w:pPr>
      <w:rPr>
        <w:rFonts w:hint="default"/>
        <w:lang w:val="vi" w:eastAsia="en-US" w:bidi="ar-SA"/>
      </w:rPr>
    </w:lvl>
  </w:abstractNum>
  <w:abstractNum w:abstractNumId="71" w15:restartNumberingAfterBreak="0">
    <w:nsid w:val="170A21A2"/>
    <w:multiLevelType w:val="hybridMultilevel"/>
    <w:tmpl w:val="D28CEBF2"/>
    <w:lvl w:ilvl="0" w:tplc="59CA002E">
      <w:start w:val="1"/>
      <w:numFmt w:val="upperLetter"/>
      <w:lvlText w:val="%1."/>
      <w:lvlJc w:val="left"/>
      <w:pPr>
        <w:ind w:left="745" w:hanging="360"/>
      </w:pPr>
      <w:rPr>
        <w:rFonts w:hint="default"/>
        <w:spacing w:val="-1"/>
        <w:w w:val="100"/>
        <w:lang w:val="vi" w:eastAsia="en-US" w:bidi="ar-SA"/>
      </w:rPr>
    </w:lvl>
    <w:lvl w:ilvl="1" w:tplc="5ACCC4C6">
      <w:numFmt w:val="bullet"/>
      <w:lvlText w:val="•"/>
      <w:lvlJc w:val="left"/>
      <w:pPr>
        <w:ind w:left="1606" w:hanging="360"/>
      </w:pPr>
      <w:rPr>
        <w:rFonts w:hint="default"/>
        <w:lang w:val="vi" w:eastAsia="en-US" w:bidi="ar-SA"/>
      </w:rPr>
    </w:lvl>
    <w:lvl w:ilvl="2" w:tplc="954AA028">
      <w:numFmt w:val="bullet"/>
      <w:lvlText w:val="•"/>
      <w:lvlJc w:val="left"/>
      <w:pPr>
        <w:ind w:left="2473" w:hanging="360"/>
      </w:pPr>
      <w:rPr>
        <w:rFonts w:hint="default"/>
        <w:lang w:val="vi" w:eastAsia="en-US" w:bidi="ar-SA"/>
      </w:rPr>
    </w:lvl>
    <w:lvl w:ilvl="3" w:tplc="BDD66FC0">
      <w:numFmt w:val="bullet"/>
      <w:lvlText w:val="•"/>
      <w:lvlJc w:val="left"/>
      <w:pPr>
        <w:ind w:left="3339" w:hanging="360"/>
      </w:pPr>
      <w:rPr>
        <w:rFonts w:hint="default"/>
        <w:lang w:val="vi" w:eastAsia="en-US" w:bidi="ar-SA"/>
      </w:rPr>
    </w:lvl>
    <w:lvl w:ilvl="4" w:tplc="925C7E9C">
      <w:numFmt w:val="bullet"/>
      <w:lvlText w:val="•"/>
      <w:lvlJc w:val="left"/>
      <w:pPr>
        <w:ind w:left="4206" w:hanging="360"/>
      </w:pPr>
      <w:rPr>
        <w:rFonts w:hint="default"/>
        <w:lang w:val="vi" w:eastAsia="en-US" w:bidi="ar-SA"/>
      </w:rPr>
    </w:lvl>
    <w:lvl w:ilvl="5" w:tplc="987C51FE">
      <w:numFmt w:val="bullet"/>
      <w:lvlText w:val="•"/>
      <w:lvlJc w:val="left"/>
      <w:pPr>
        <w:ind w:left="5073" w:hanging="360"/>
      </w:pPr>
      <w:rPr>
        <w:rFonts w:hint="default"/>
        <w:lang w:val="vi" w:eastAsia="en-US" w:bidi="ar-SA"/>
      </w:rPr>
    </w:lvl>
    <w:lvl w:ilvl="6" w:tplc="FADEAD64">
      <w:numFmt w:val="bullet"/>
      <w:lvlText w:val="•"/>
      <w:lvlJc w:val="left"/>
      <w:pPr>
        <w:ind w:left="5939" w:hanging="360"/>
      </w:pPr>
      <w:rPr>
        <w:rFonts w:hint="default"/>
        <w:lang w:val="vi" w:eastAsia="en-US" w:bidi="ar-SA"/>
      </w:rPr>
    </w:lvl>
    <w:lvl w:ilvl="7" w:tplc="7D049820">
      <w:numFmt w:val="bullet"/>
      <w:lvlText w:val="•"/>
      <w:lvlJc w:val="left"/>
      <w:pPr>
        <w:ind w:left="6806" w:hanging="360"/>
      </w:pPr>
      <w:rPr>
        <w:rFonts w:hint="default"/>
        <w:lang w:val="vi" w:eastAsia="en-US" w:bidi="ar-SA"/>
      </w:rPr>
    </w:lvl>
    <w:lvl w:ilvl="8" w:tplc="AA446A6E">
      <w:numFmt w:val="bullet"/>
      <w:lvlText w:val="•"/>
      <w:lvlJc w:val="left"/>
      <w:pPr>
        <w:ind w:left="7672" w:hanging="360"/>
      </w:pPr>
      <w:rPr>
        <w:rFonts w:hint="default"/>
        <w:lang w:val="vi" w:eastAsia="en-US" w:bidi="ar-SA"/>
      </w:rPr>
    </w:lvl>
  </w:abstractNum>
  <w:abstractNum w:abstractNumId="72" w15:restartNumberingAfterBreak="0">
    <w:nsid w:val="170D739B"/>
    <w:multiLevelType w:val="hybridMultilevel"/>
    <w:tmpl w:val="BECC30EA"/>
    <w:lvl w:ilvl="0" w:tplc="F92A61EA">
      <w:start w:val="1"/>
      <w:numFmt w:val="upperLetter"/>
      <w:lvlText w:val="%1."/>
      <w:lvlJc w:val="left"/>
      <w:pPr>
        <w:ind w:left="745" w:hanging="360"/>
      </w:pPr>
      <w:rPr>
        <w:rFonts w:hint="default"/>
        <w:spacing w:val="-1"/>
        <w:w w:val="100"/>
        <w:lang w:val="vi" w:eastAsia="en-US" w:bidi="ar-SA"/>
      </w:rPr>
    </w:lvl>
    <w:lvl w:ilvl="1" w:tplc="D2F6C218">
      <w:numFmt w:val="bullet"/>
      <w:lvlText w:val="•"/>
      <w:lvlJc w:val="left"/>
      <w:pPr>
        <w:ind w:left="1606" w:hanging="360"/>
      </w:pPr>
      <w:rPr>
        <w:rFonts w:hint="default"/>
        <w:lang w:val="vi" w:eastAsia="en-US" w:bidi="ar-SA"/>
      </w:rPr>
    </w:lvl>
    <w:lvl w:ilvl="2" w:tplc="C5BEA84C">
      <w:numFmt w:val="bullet"/>
      <w:lvlText w:val="•"/>
      <w:lvlJc w:val="left"/>
      <w:pPr>
        <w:ind w:left="2473" w:hanging="360"/>
      </w:pPr>
      <w:rPr>
        <w:rFonts w:hint="default"/>
        <w:lang w:val="vi" w:eastAsia="en-US" w:bidi="ar-SA"/>
      </w:rPr>
    </w:lvl>
    <w:lvl w:ilvl="3" w:tplc="F66C2F8E">
      <w:numFmt w:val="bullet"/>
      <w:lvlText w:val="•"/>
      <w:lvlJc w:val="left"/>
      <w:pPr>
        <w:ind w:left="3339" w:hanging="360"/>
      </w:pPr>
      <w:rPr>
        <w:rFonts w:hint="default"/>
        <w:lang w:val="vi" w:eastAsia="en-US" w:bidi="ar-SA"/>
      </w:rPr>
    </w:lvl>
    <w:lvl w:ilvl="4" w:tplc="B4105C58">
      <w:numFmt w:val="bullet"/>
      <w:lvlText w:val="•"/>
      <w:lvlJc w:val="left"/>
      <w:pPr>
        <w:ind w:left="4206" w:hanging="360"/>
      </w:pPr>
      <w:rPr>
        <w:rFonts w:hint="default"/>
        <w:lang w:val="vi" w:eastAsia="en-US" w:bidi="ar-SA"/>
      </w:rPr>
    </w:lvl>
    <w:lvl w:ilvl="5" w:tplc="302ECD90">
      <w:numFmt w:val="bullet"/>
      <w:lvlText w:val="•"/>
      <w:lvlJc w:val="left"/>
      <w:pPr>
        <w:ind w:left="5073" w:hanging="360"/>
      </w:pPr>
      <w:rPr>
        <w:rFonts w:hint="default"/>
        <w:lang w:val="vi" w:eastAsia="en-US" w:bidi="ar-SA"/>
      </w:rPr>
    </w:lvl>
    <w:lvl w:ilvl="6" w:tplc="B824E306">
      <w:numFmt w:val="bullet"/>
      <w:lvlText w:val="•"/>
      <w:lvlJc w:val="left"/>
      <w:pPr>
        <w:ind w:left="5939" w:hanging="360"/>
      </w:pPr>
      <w:rPr>
        <w:rFonts w:hint="default"/>
        <w:lang w:val="vi" w:eastAsia="en-US" w:bidi="ar-SA"/>
      </w:rPr>
    </w:lvl>
    <w:lvl w:ilvl="7" w:tplc="066A83E4">
      <w:numFmt w:val="bullet"/>
      <w:lvlText w:val="•"/>
      <w:lvlJc w:val="left"/>
      <w:pPr>
        <w:ind w:left="6806" w:hanging="360"/>
      </w:pPr>
      <w:rPr>
        <w:rFonts w:hint="default"/>
        <w:lang w:val="vi" w:eastAsia="en-US" w:bidi="ar-SA"/>
      </w:rPr>
    </w:lvl>
    <w:lvl w:ilvl="8" w:tplc="6A5A87C4">
      <w:numFmt w:val="bullet"/>
      <w:lvlText w:val="•"/>
      <w:lvlJc w:val="left"/>
      <w:pPr>
        <w:ind w:left="7672" w:hanging="360"/>
      </w:pPr>
      <w:rPr>
        <w:rFonts w:hint="default"/>
        <w:lang w:val="vi" w:eastAsia="en-US" w:bidi="ar-SA"/>
      </w:rPr>
    </w:lvl>
  </w:abstractNum>
  <w:abstractNum w:abstractNumId="73" w15:restartNumberingAfterBreak="0">
    <w:nsid w:val="17275895"/>
    <w:multiLevelType w:val="hybridMultilevel"/>
    <w:tmpl w:val="3F002D4E"/>
    <w:lvl w:ilvl="0" w:tplc="6FFCA0CA">
      <w:start w:val="1"/>
      <w:numFmt w:val="upperLetter"/>
      <w:lvlText w:val="%1."/>
      <w:lvlJc w:val="left"/>
      <w:pPr>
        <w:ind w:left="745" w:hanging="360"/>
      </w:pPr>
      <w:rPr>
        <w:rFonts w:hint="default"/>
        <w:spacing w:val="-1"/>
        <w:w w:val="100"/>
        <w:lang w:val="vi" w:eastAsia="en-US" w:bidi="ar-SA"/>
      </w:rPr>
    </w:lvl>
    <w:lvl w:ilvl="1" w:tplc="E8F826CA">
      <w:numFmt w:val="bullet"/>
      <w:lvlText w:val="•"/>
      <w:lvlJc w:val="left"/>
      <w:pPr>
        <w:ind w:left="1606" w:hanging="360"/>
      </w:pPr>
      <w:rPr>
        <w:rFonts w:hint="default"/>
        <w:lang w:val="vi" w:eastAsia="en-US" w:bidi="ar-SA"/>
      </w:rPr>
    </w:lvl>
    <w:lvl w:ilvl="2" w:tplc="809A0AE2">
      <w:numFmt w:val="bullet"/>
      <w:lvlText w:val="•"/>
      <w:lvlJc w:val="left"/>
      <w:pPr>
        <w:ind w:left="2473" w:hanging="360"/>
      </w:pPr>
      <w:rPr>
        <w:rFonts w:hint="default"/>
        <w:lang w:val="vi" w:eastAsia="en-US" w:bidi="ar-SA"/>
      </w:rPr>
    </w:lvl>
    <w:lvl w:ilvl="3" w:tplc="C9F0B934">
      <w:numFmt w:val="bullet"/>
      <w:lvlText w:val="•"/>
      <w:lvlJc w:val="left"/>
      <w:pPr>
        <w:ind w:left="3339" w:hanging="360"/>
      </w:pPr>
      <w:rPr>
        <w:rFonts w:hint="default"/>
        <w:lang w:val="vi" w:eastAsia="en-US" w:bidi="ar-SA"/>
      </w:rPr>
    </w:lvl>
    <w:lvl w:ilvl="4" w:tplc="A6466156">
      <w:numFmt w:val="bullet"/>
      <w:lvlText w:val="•"/>
      <w:lvlJc w:val="left"/>
      <w:pPr>
        <w:ind w:left="4206" w:hanging="360"/>
      </w:pPr>
      <w:rPr>
        <w:rFonts w:hint="default"/>
        <w:lang w:val="vi" w:eastAsia="en-US" w:bidi="ar-SA"/>
      </w:rPr>
    </w:lvl>
    <w:lvl w:ilvl="5" w:tplc="9F726B8E">
      <w:numFmt w:val="bullet"/>
      <w:lvlText w:val="•"/>
      <w:lvlJc w:val="left"/>
      <w:pPr>
        <w:ind w:left="5073" w:hanging="360"/>
      </w:pPr>
      <w:rPr>
        <w:rFonts w:hint="default"/>
        <w:lang w:val="vi" w:eastAsia="en-US" w:bidi="ar-SA"/>
      </w:rPr>
    </w:lvl>
    <w:lvl w:ilvl="6" w:tplc="8D2448C2">
      <w:numFmt w:val="bullet"/>
      <w:lvlText w:val="•"/>
      <w:lvlJc w:val="left"/>
      <w:pPr>
        <w:ind w:left="5939" w:hanging="360"/>
      </w:pPr>
      <w:rPr>
        <w:rFonts w:hint="default"/>
        <w:lang w:val="vi" w:eastAsia="en-US" w:bidi="ar-SA"/>
      </w:rPr>
    </w:lvl>
    <w:lvl w:ilvl="7" w:tplc="8CC28870">
      <w:numFmt w:val="bullet"/>
      <w:lvlText w:val="•"/>
      <w:lvlJc w:val="left"/>
      <w:pPr>
        <w:ind w:left="6806" w:hanging="360"/>
      </w:pPr>
      <w:rPr>
        <w:rFonts w:hint="default"/>
        <w:lang w:val="vi" w:eastAsia="en-US" w:bidi="ar-SA"/>
      </w:rPr>
    </w:lvl>
    <w:lvl w:ilvl="8" w:tplc="D61EFDF2">
      <w:numFmt w:val="bullet"/>
      <w:lvlText w:val="•"/>
      <w:lvlJc w:val="left"/>
      <w:pPr>
        <w:ind w:left="7672" w:hanging="360"/>
      </w:pPr>
      <w:rPr>
        <w:rFonts w:hint="default"/>
        <w:lang w:val="vi" w:eastAsia="en-US" w:bidi="ar-SA"/>
      </w:rPr>
    </w:lvl>
  </w:abstractNum>
  <w:abstractNum w:abstractNumId="74" w15:restartNumberingAfterBreak="0">
    <w:nsid w:val="17A00EE5"/>
    <w:multiLevelType w:val="hybridMultilevel"/>
    <w:tmpl w:val="52DE6AE8"/>
    <w:lvl w:ilvl="0" w:tplc="BD16796E">
      <w:start w:val="1"/>
      <w:numFmt w:val="upperLetter"/>
      <w:lvlText w:val="%1."/>
      <w:lvlJc w:val="left"/>
      <w:pPr>
        <w:ind w:left="745" w:hanging="360"/>
      </w:pPr>
      <w:rPr>
        <w:rFonts w:hint="default"/>
        <w:spacing w:val="-1"/>
        <w:w w:val="100"/>
        <w:lang w:val="vi" w:eastAsia="en-US" w:bidi="ar-SA"/>
      </w:rPr>
    </w:lvl>
    <w:lvl w:ilvl="1" w:tplc="ECAAFB16">
      <w:numFmt w:val="bullet"/>
      <w:lvlText w:val="•"/>
      <w:lvlJc w:val="left"/>
      <w:pPr>
        <w:ind w:left="1606" w:hanging="360"/>
      </w:pPr>
      <w:rPr>
        <w:rFonts w:hint="default"/>
        <w:lang w:val="vi" w:eastAsia="en-US" w:bidi="ar-SA"/>
      </w:rPr>
    </w:lvl>
    <w:lvl w:ilvl="2" w:tplc="FDB232C0">
      <w:numFmt w:val="bullet"/>
      <w:lvlText w:val="•"/>
      <w:lvlJc w:val="left"/>
      <w:pPr>
        <w:ind w:left="2473" w:hanging="360"/>
      </w:pPr>
      <w:rPr>
        <w:rFonts w:hint="default"/>
        <w:lang w:val="vi" w:eastAsia="en-US" w:bidi="ar-SA"/>
      </w:rPr>
    </w:lvl>
    <w:lvl w:ilvl="3" w:tplc="7F04554A">
      <w:numFmt w:val="bullet"/>
      <w:lvlText w:val="•"/>
      <w:lvlJc w:val="left"/>
      <w:pPr>
        <w:ind w:left="3339" w:hanging="360"/>
      </w:pPr>
      <w:rPr>
        <w:rFonts w:hint="default"/>
        <w:lang w:val="vi" w:eastAsia="en-US" w:bidi="ar-SA"/>
      </w:rPr>
    </w:lvl>
    <w:lvl w:ilvl="4" w:tplc="6FBE459E">
      <w:numFmt w:val="bullet"/>
      <w:lvlText w:val="•"/>
      <w:lvlJc w:val="left"/>
      <w:pPr>
        <w:ind w:left="4206" w:hanging="360"/>
      </w:pPr>
      <w:rPr>
        <w:rFonts w:hint="default"/>
        <w:lang w:val="vi" w:eastAsia="en-US" w:bidi="ar-SA"/>
      </w:rPr>
    </w:lvl>
    <w:lvl w:ilvl="5" w:tplc="1292D5E6">
      <w:numFmt w:val="bullet"/>
      <w:lvlText w:val="•"/>
      <w:lvlJc w:val="left"/>
      <w:pPr>
        <w:ind w:left="5073" w:hanging="360"/>
      </w:pPr>
      <w:rPr>
        <w:rFonts w:hint="default"/>
        <w:lang w:val="vi" w:eastAsia="en-US" w:bidi="ar-SA"/>
      </w:rPr>
    </w:lvl>
    <w:lvl w:ilvl="6" w:tplc="9A4601A4">
      <w:numFmt w:val="bullet"/>
      <w:lvlText w:val="•"/>
      <w:lvlJc w:val="left"/>
      <w:pPr>
        <w:ind w:left="5939" w:hanging="360"/>
      </w:pPr>
      <w:rPr>
        <w:rFonts w:hint="default"/>
        <w:lang w:val="vi" w:eastAsia="en-US" w:bidi="ar-SA"/>
      </w:rPr>
    </w:lvl>
    <w:lvl w:ilvl="7" w:tplc="626C3B7C">
      <w:numFmt w:val="bullet"/>
      <w:lvlText w:val="•"/>
      <w:lvlJc w:val="left"/>
      <w:pPr>
        <w:ind w:left="6806" w:hanging="360"/>
      </w:pPr>
      <w:rPr>
        <w:rFonts w:hint="default"/>
        <w:lang w:val="vi" w:eastAsia="en-US" w:bidi="ar-SA"/>
      </w:rPr>
    </w:lvl>
    <w:lvl w:ilvl="8" w:tplc="961891F8">
      <w:numFmt w:val="bullet"/>
      <w:lvlText w:val="•"/>
      <w:lvlJc w:val="left"/>
      <w:pPr>
        <w:ind w:left="7672" w:hanging="360"/>
      </w:pPr>
      <w:rPr>
        <w:rFonts w:hint="default"/>
        <w:lang w:val="vi" w:eastAsia="en-US" w:bidi="ar-SA"/>
      </w:rPr>
    </w:lvl>
  </w:abstractNum>
  <w:abstractNum w:abstractNumId="75" w15:restartNumberingAfterBreak="0">
    <w:nsid w:val="17F42092"/>
    <w:multiLevelType w:val="hybridMultilevel"/>
    <w:tmpl w:val="5A90BF2E"/>
    <w:lvl w:ilvl="0" w:tplc="E7B6D0AA">
      <w:start w:val="1"/>
      <w:numFmt w:val="upperLetter"/>
      <w:lvlText w:val="%1."/>
      <w:lvlJc w:val="left"/>
      <w:pPr>
        <w:ind w:left="745" w:hanging="360"/>
      </w:pPr>
      <w:rPr>
        <w:rFonts w:hint="default"/>
        <w:spacing w:val="-1"/>
        <w:w w:val="100"/>
        <w:lang w:val="vi" w:eastAsia="en-US" w:bidi="ar-SA"/>
      </w:rPr>
    </w:lvl>
    <w:lvl w:ilvl="1" w:tplc="B2DE9922">
      <w:numFmt w:val="bullet"/>
      <w:lvlText w:val="•"/>
      <w:lvlJc w:val="left"/>
      <w:pPr>
        <w:ind w:left="1606" w:hanging="360"/>
      </w:pPr>
      <w:rPr>
        <w:rFonts w:hint="default"/>
        <w:lang w:val="vi" w:eastAsia="en-US" w:bidi="ar-SA"/>
      </w:rPr>
    </w:lvl>
    <w:lvl w:ilvl="2" w:tplc="4C605970">
      <w:numFmt w:val="bullet"/>
      <w:lvlText w:val="•"/>
      <w:lvlJc w:val="left"/>
      <w:pPr>
        <w:ind w:left="2473" w:hanging="360"/>
      </w:pPr>
      <w:rPr>
        <w:rFonts w:hint="default"/>
        <w:lang w:val="vi" w:eastAsia="en-US" w:bidi="ar-SA"/>
      </w:rPr>
    </w:lvl>
    <w:lvl w:ilvl="3" w:tplc="ADF65EB6">
      <w:numFmt w:val="bullet"/>
      <w:lvlText w:val="•"/>
      <w:lvlJc w:val="left"/>
      <w:pPr>
        <w:ind w:left="3339" w:hanging="360"/>
      </w:pPr>
      <w:rPr>
        <w:rFonts w:hint="default"/>
        <w:lang w:val="vi" w:eastAsia="en-US" w:bidi="ar-SA"/>
      </w:rPr>
    </w:lvl>
    <w:lvl w:ilvl="4" w:tplc="E3CCC7FE">
      <w:numFmt w:val="bullet"/>
      <w:lvlText w:val="•"/>
      <w:lvlJc w:val="left"/>
      <w:pPr>
        <w:ind w:left="4206" w:hanging="360"/>
      </w:pPr>
      <w:rPr>
        <w:rFonts w:hint="default"/>
        <w:lang w:val="vi" w:eastAsia="en-US" w:bidi="ar-SA"/>
      </w:rPr>
    </w:lvl>
    <w:lvl w:ilvl="5" w:tplc="06D6B88A">
      <w:numFmt w:val="bullet"/>
      <w:lvlText w:val="•"/>
      <w:lvlJc w:val="left"/>
      <w:pPr>
        <w:ind w:left="5073" w:hanging="360"/>
      </w:pPr>
      <w:rPr>
        <w:rFonts w:hint="default"/>
        <w:lang w:val="vi" w:eastAsia="en-US" w:bidi="ar-SA"/>
      </w:rPr>
    </w:lvl>
    <w:lvl w:ilvl="6" w:tplc="3110922A">
      <w:numFmt w:val="bullet"/>
      <w:lvlText w:val="•"/>
      <w:lvlJc w:val="left"/>
      <w:pPr>
        <w:ind w:left="5939" w:hanging="360"/>
      </w:pPr>
      <w:rPr>
        <w:rFonts w:hint="default"/>
        <w:lang w:val="vi" w:eastAsia="en-US" w:bidi="ar-SA"/>
      </w:rPr>
    </w:lvl>
    <w:lvl w:ilvl="7" w:tplc="BD4A5E44">
      <w:numFmt w:val="bullet"/>
      <w:lvlText w:val="•"/>
      <w:lvlJc w:val="left"/>
      <w:pPr>
        <w:ind w:left="6806" w:hanging="360"/>
      </w:pPr>
      <w:rPr>
        <w:rFonts w:hint="default"/>
        <w:lang w:val="vi" w:eastAsia="en-US" w:bidi="ar-SA"/>
      </w:rPr>
    </w:lvl>
    <w:lvl w:ilvl="8" w:tplc="C1080A88">
      <w:numFmt w:val="bullet"/>
      <w:lvlText w:val="•"/>
      <w:lvlJc w:val="left"/>
      <w:pPr>
        <w:ind w:left="7672" w:hanging="360"/>
      </w:pPr>
      <w:rPr>
        <w:rFonts w:hint="default"/>
        <w:lang w:val="vi" w:eastAsia="en-US" w:bidi="ar-SA"/>
      </w:rPr>
    </w:lvl>
  </w:abstractNum>
  <w:abstractNum w:abstractNumId="76" w15:restartNumberingAfterBreak="0">
    <w:nsid w:val="18390707"/>
    <w:multiLevelType w:val="hybridMultilevel"/>
    <w:tmpl w:val="9A0A1D5E"/>
    <w:lvl w:ilvl="0" w:tplc="FA52C276">
      <w:start w:val="1"/>
      <w:numFmt w:val="upperLetter"/>
      <w:lvlText w:val="%1."/>
      <w:lvlJc w:val="left"/>
      <w:pPr>
        <w:ind w:left="745" w:hanging="360"/>
      </w:pPr>
      <w:rPr>
        <w:rFonts w:hint="default"/>
        <w:spacing w:val="-1"/>
        <w:w w:val="100"/>
        <w:lang w:val="vi" w:eastAsia="en-US" w:bidi="ar-SA"/>
      </w:rPr>
    </w:lvl>
    <w:lvl w:ilvl="1" w:tplc="A0C40348">
      <w:numFmt w:val="bullet"/>
      <w:lvlText w:val="•"/>
      <w:lvlJc w:val="left"/>
      <w:pPr>
        <w:ind w:left="1606" w:hanging="360"/>
      </w:pPr>
      <w:rPr>
        <w:rFonts w:hint="default"/>
        <w:lang w:val="vi" w:eastAsia="en-US" w:bidi="ar-SA"/>
      </w:rPr>
    </w:lvl>
    <w:lvl w:ilvl="2" w:tplc="52CCDE18">
      <w:numFmt w:val="bullet"/>
      <w:lvlText w:val="•"/>
      <w:lvlJc w:val="left"/>
      <w:pPr>
        <w:ind w:left="2473" w:hanging="360"/>
      </w:pPr>
      <w:rPr>
        <w:rFonts w:hint="default"/>
        <w:lang w:val="vi" w:eastAsia="en-US" w:bidi="ar-SA"/>
      </w:rPr>
    </w:lvl>
    <w:lvl w:ilvl="3" w:tplc="C8DC1360">
      <w:numFmt w:val="bullet"/>
      <w:lvlText w:val="•"/>
      <w:lvlJc w:val="left"/>
      <w:pPr>
        <w:ind w:left="3339" w:hanging="360"/>
      </w:pPr>
      <w:rPr>
        <w:rFonts w:hint="default"/>
        <w:lang w:val="vi" w:eastAsia="en-US" w:bidi="ar-SA"/>
      </w:rPr>
    </w:lvl>
    <w:lvl w:ilvl="4" w:tplc="BA8AC71A">
      <w:numFmt w:val="bullet"/>
      <w:lvlText w:val="•"/>
      <w:lvlJc w:val="left"/>
      <w:pPr>
        <w:ind w:left="4206" w:hanging="360"/>
      </w:pPr>
      <w:rPr>
        <w:rFonts w:hint="default"/>
        <w:lang w:val="vi" w:eastAsia="en-US" w:bidi="ar-SA"/>
      </w:rPr>
    </w:lvl>
    <w:lvl w:ilvl="5" w:tplc="CEB464CA">
      <w:numFmt w:val="bullet"/>
      <w:lvlText w:val="•"/>
      <w:lvlJc w:val="left"/>
      <w:pPr>
        <w:ind w:left="5073" w:hanging="360"/>
      </w:pPr>
      <w:rPr>
        <w:rFonts w:hint="default"/>
        <w:lang w:val="vi" w:eastAsia="en-US" w:bidi="ar-SA"/>
      </w:rPr>
    </w:lvl>
    <w:lvl w:ilvl="6" w:tplc="1292E72A">
      <w:numFmt w:val="bullet"/>
      <w:lvlText w:val="•"/>
      <w:lvlJc w:val="left"/>
      <w:pPr>
        <w:ind w:left="5939" w:hanging="360"/>
      </w:pPr>
      <w:rPr>
        <w:rFonts w:hint="default"/>
        <w:lang w:val="vi" w:eastAsia="en-US" w:bidi="ar-SA"/>
      </w:rPr>
    </w:lvl>
    <w:lvl w:ilvl="7" w:tplc="BC349774">
      <w:numFmt w:val="bullet"/>
      <w:lvlText w:val="•"/>
      <w:lvlJc w:val="left"/>
      <w:pPr>
        <w:ind w:left="6806" w:hanging="360"/>
      </w:pPr>
      <w:rPr>
        <w:rFonts w:hint="default"/>
        <w:lang w:val="vi" w:eastAsia="en-US" w:bidi="ar-SA"/>
      </w:rPr>
    </w:lvl>
    <w:lvl w:ilvl="8" w:tplc="CABE6BE2">
      <w:numFmt w:val="bullet"/>
      <w:lvlText w:val="•"/>
      <w:lvlJc w:val="left"/>
      <w:pPr>
        <w:ind w:left="7672" w:hanging="360"/>
      </w:pPr>
      <w:rPr>
        <w:rFonts w:hint="default"/>
        <w:lang w:val="vi" w:eastAsia="en-US" w:bidi="ar-SA"/>
      </w:rPr>
    </w:lvl>
  </w:abstractNum>
  <w:abstractNum w:abstractNumId="77" w15:restartNumberingAfterBreak="0">
    <w:nsid w:val="18594F5F"/>
    <w:multiLevelType w:val="hybridMultilevel"/>
    <w:tmpl w:val="58B23402"/>
    <w:lvl w:ilvl="0" w:tplc="B16033F2">
      <w:start w:val="1"/>
      <w:numFmt w:val="upperLetter"/>
      <w:lvlText w:val="%1."/>
      <w:lvlJc w:val="left"/>
      <w:pPr>
        <w:ind w:left="745" w:hanging="360"/>
      </w:pPr>
      <w:rPr>
        <w:rFonts w:hint="default"/>
        <w:spacing w:val="-1"/>
        <w:w w:val="100"/>
        <w:lang w:val="vi" w:eastAsia="en-US" w:bidi="ar-SA"/>
      </w:rPr>
    </w:lvl>
    <w:lvl w:ilvl="1" w:tplc="33C46256">
      <w:numFmt w:val="bullet"/>
      <w:lvlText w:val="•"/>
      <w:lvlJc w:val="left"/>
      <w:pPr>
        <w:ind w:left="1606" w:hanging="360"/>
      </w:pPr>
      <w:rPr>
        <w:rFonts w:hint="default"/>
        <w:lang w:val="vi" w:eastAsia="en-US" w:bidi="ar-SA"/>
      </w:rPr>
    </w:lvl>
    <w:lvl w:ilvl="2" w:tplc="FDE4CF52">
      <w:numFmt w:val="bullet"/>
      <w:lvlText w:val="•"/>
      <w:lvlJc w:val="left"/>
      <w:pPr>
        <w:ind w:left="2473" w:hanging="360"/>
      </w:pPr>
      <w:rPr>
        <w:rFonts w:hint="default"/>
        <w:lang w:val="vi" w:eastAsia="en-US" w:bidi="ar-SA"/>
      </w:rPr>
    </w:lvl>
    <w:lvl w:ilvl="3" w:tplc="F9109854">
      <w:numFmt w:val="bullet"/>
      <w:lvlText w:val="•"/>
      <w:lvlJc w:val="left"/>
      <w:pPr>
        <w:ind w:left="3339" w:hanging="360"/>
      </w:pPr>
      <w:rPr>
        <w:rFonts w:hint="default"/>
        <w:lang w:val="vi" w:eastAsia="en-US" w:bidi="ar-SA"/>
      </w:rPr>
    </w:lvl>
    <w:lvl w:ilvl="4" w:tplc="5EE28940">
      <w:numFmt w:val="bullet"/>
      <w:lvlText w:val="•"/>
      <w:lvlJc w:val="left"/>
      <w:pPr>
        <w:ind w:left="4206" w:hanging="360"/>
      </w:pPr>
      <w:rPr>
        <w:rFonts w:hint="default"/>
        <w:lang w:val="vi" w:eastAsia="en-US" w:bidi="ar-SA"/>
      </w:rPr>
    </w:lvl>
    <w:lvl w:ilvl="5" w:tplc="DA0EE166">
      <w:numFmt w:val="bullet"/>
      <w:lvlText w:val="•"/>
      <w:lvlJc w:val="left"/>
      <w:pPr>
        <w:ind w:left="5073" w:hanging="360"/>
      </w:pPr>
      <w:rPr>
        <w:rFonts w:hint="default"/>
        <w:lang w:val="vi" w:eastAsia="en-US" w:bidi="ar-SA"/>
      </w:rPr>
    </w:lvl>
    <w:lvl w:ilvl="6" w:tplc="9D14ABB2">
      <w:numFmt w:val="bullet"/>
      <w:lvlText w:val="•"/>
      <w:lvlJc w:val="left"/>
      <w:pPr>
        <w:ind w:left="5939" w:hanging="360"/>
      </w:pPr>
      <w:rPr>
        <w:rFonts w:hint="default"/>
        <w:lang w:val="vi" w:eastAsia="en-US" w:bidi="ar-SA"/>
      </w:rPr>
    </w:lvl>
    <w:lvl w:ilvl="7" w:tplc="5E44E920">
      <w:numFmt w:val="bullet"/>
      <w:lvlText w:val="•"/>
      <w:lvlJc w:val="left"/>
      <w:pPr>
        <w:ind w:left="6806" w:hanging="360"/>
      </w:pPr>
      <w:rPr>
        <w:rFonts w:hint="default"/>
        <w:lang w:val="vi" w:eastAsia="en-US" w:bidi="ar-SA"/>
      </w:rPr>
    </w:lvl>
    <w:lvl w:ilvl="8" w:tplc="238052C8">
      <w:numFmt w:val="bullet"/>
      <w:lvlText w:val="•"/>
      <w:lvlJc w:val="left"/>
      <w:pPr>
        <w:ind w:left="7672" w:hanging="360"/>
      </w:pPr>
      <w:rPr>
        <w:rFonts w:hint="default"/>
        <w:lang w:val="vi" w:eastAsia="en-US" w:bidi="ar-SA"/>
      </w:rPr>
    </w:lvl>
  </w:abstractNum>
  <w:abstractNum w:abstractNumId="78" w15:restartNumberingAfterBreak="0">
    <w:nsid w:val="18A63FFB"/>
    <w:multiLevelType w:val="hybridMultilevel"/>
    <w:tmpl w:val="A36E3562"/>
    <w:lvl w:ilvl="0" w:tplc="3ED026BE">
      <w:start w:val="1"/>
      <w:numFmt w:val="upperLetter"/>
      <w:lvlText w:val="%1."/>
      <w:lvlJc w:val="left"/>
      <w:pPr>
        <w:ind w:left="745" w:hanging="360"/>
      </w:pPr>
      <w:rPr>
        <w:rFonts w:hint="default"/>
        <w:spacing w:val="-1"/>
        <w:w w:val="100"/>
        <w:lang w:val="vi" w:eastAsia="en-US" w:bidi="ar-SA"/>
      </w:rPr>
    </w:lvl>
    <w:lvl w:ilvl="1" w:tplc="9B9AE512">
      <w:numFmt w:val="bullet"/>
      <w:lvlText w:val="•"/>
      <w:lvlJc w:val="left"/>
      <w:pPr>
        <w:ind w:left="1606" w:hanging="360"/>
      </w:pPr>
      <w:rPr>
        <w:rFonts w:hint="default"/>
        <w:lang w:val="vi" w:eastAsia="en-US" w:bidi="ar-SA"/>
      </w:rPr>
    </w:lvl>
    <w:lvl w:ilvl="2" w:tplc="73621AAE">
      <w:numFmt w:val="bullet"/>
      <w:lvlText w:val="•"/>
      <w:lvlJc w:val="left"/>
      <w:pPr>
        <w:ind w:left="2473" w:hanging="360"/>
      </w:pPr>
      <w:rPr>
        <w:rFonts w:hint="default"/>
        <w:lang w:val="vi" w:eastAsia="en-US" w:bidi="ar-SA"/>
      </w:rPr>
    </w:lvl>
    <w:lvl w:ilvl="3" w:tplc="F54638B4">
      <w:numFmt w:val="bullet"/>
      <w:lvlText w:val="•"/>
      <w:lvlJc w:val="left"/>
      <w:pPr>
        <w:ind w:left="3339" w:hanging="360"/>
      </w:pPr>
      <w:rPr>
        <w:rFonts w:hint="default"/>
        <w:lang w:val="vi" w:eastAsia="en-US" w:bidi="ar-SA"/>
      </w:rPr>
    </w:lvl>
    <w:lvl w:ilvl="4" w:tplc="A2BE04BE">
      <w:numFmt w:val="bullet"/>
      <w:lvlText w:val="•"/>
      <w:lvlJc w:val="left"/>
      <w:pPr>
        <w:ind w:left="4206" w:hanging="360"/>
      </w:pPr>
      <w:rPr>
        <w:rFonts w:hint="default"/>
        <w:lang w:val="vi" w:eastAsia="en-US" w:bidi="ar-SA"/>
      </w:rPr>
    </w:lvl>
    <w:lvl w:ilvl="5" w:tplc="27C283AA">
      <w:numFmt w:val="bullet"/>
      <w:lvlText w:val="•"/>
      <w:lvlJc w:val="left"/>
      <w:pPr>
        <w:ind w:left="5073" w:hanging="360"/>
      </w:pPr>
      <w:rPr>
        <w:rFonts w:hint="default"/>
        <w:lang w:val="vi" w:eastAsia="en-US" w:bidi="ar-SA"/>
      </w:rPr>
    </w:lvl>
    <w:lvl w:ilvl="6" w:tplc="927AD924">
      <w:numFmt w:val="bullet"/>
      <w:lvlText w:val="•"/>
      <w:lvlJc w:val="left"/>
      <w:pPr>
        <w:ind w:left="5939" w:hanging="360"/>
      </w:pPr>
      <w:rPr>
        <w:rFonts w:hint="default"/>
        <w:lang w:val="vi" w:eastAsia="en-US" w:bidi="ar-SA"/>
      </w:rPr>
    </w:lvl>
    <w:lvl w:ilvl="7" w:tplc="E444C26A">
      <w:numFmt w:val="bullet"/>
      <w:lvlText w:val="•"/>
      <w:lvlJc w:val="left"/>
      <w:pPr>
        <w:ind w:left="6806" w:hanging="360"/>
      </w:pPr>
      <w:rPr>
        <w:rFonts w:hint="default"/>
        <w:lang w:val="vi" w:eastAsia="en-US" w:bidi="ar-SA"/>
      </w:rPr>
    </w:lvl>
    <w:lvl w:ilvl="8" w:tplc="FBEA0936">
      <w:numFmt w:val="bullet"/>
      <w:lvlText w:val="•"/>
      <w:lvlJc w:val="left"/>
      <w:pPr>
        <w:ind w:left="7672" w:hanging="360"/>
      </w:pPr>
      <w:rPr>
        <w:rFonts w:hint="default"/>
        <w:lang w:val="vi" w:eastAsia="en-US" w:bidi="ar-SA"/>
      </w:rPr>
    </w:lvl>
  </w:abstractNum>
  <w:abstractNum w:abstractNumId="79" w15:restartNumberingAfterBreak="0">
    <w:nsid w:val="18B92ABB"/>
    <w:multiLevelType w:val="hybridMultilevel"/>
    <w:tmpl w:val="E2C89392"/>
    <w:lvl w:ilvl="0" w:tplc="AAF4C046">
      <w:start w:val="1"/>
      <w:numFmt w:val="upperLetter"/>
      <w:lvlText w:val="%1."/>
      <w:lvlJc w:val="left"/>
      <w:pPr>
        <w:ind w:left="815" w:hanging="430"/>
      </w:pPr>
      <w:rPr>
        <w:rFonts w:hint="default"/>
        <w:spacing w:val="-1"/>
        <w:w w:val="100"/>
        <w:lang w:val="vi" w:eastAsia="en-US" w:bidi="ar-SA"/>
      </w:rPr>
    </w:lvl>
    <w:lvl w:ilvl="1" w:tplc="B13E2B98">
      <w:numFmt w:val="bullet"/>
      <w:lvlText w:val="•"/>
      <w:lvlJc w:val="left"/>
      <w:pPr>
        <w:ind w:left="1678" w:hanging="430"/>
      </w:pPr>
      <w:rPr>
        <w:rFonts w:hint="default"/>
        <w:lang w:val="vi" w:eastAsia="en-US" w:bidi="ar-SA"/>
      </w:rPr>
    </w:lvl>
    <w:lvl w:ilvl="2" w:tplc="B8169AA6">
      <w:numFmt w:val="bullet"/>
      <w:lvlText w:val="•"/>
      <w:lvlJc w:val="left"/>
      <w:pPr>
        <w:ind w:left="2537" w:hanging="430"/>
      </w:pPr>
      <w:rPr>
        <w:rFonts w:hint="default"/>
        <w:lang w:val="vi" w:eastAsia="en-US" w:bidi="ar-SA"/>
      </w:rPr>
    </w:lvl>
    <w:lvl w:ilvl="3" w:tplc="6640FFFA">
      <w:numFmt w:val="bullet"/>
      <w:lvlText w:val="•"/>
      <w:lvlJc w:val="left"/>
      <w:pPr>
        <w:ind w:left="3395" w:hanging="430"/>
      </w:pPr>
      <w:rPr>
        <w:rFonts w:hint="default"/>
        <w:lang w:val="vi" w:eastAsia="en-US" w:bidi="ar-SA"/>
      </w:rPr>
    </w:lvl>
    <w:lvl w:ilvl="4" w:tplc="A6DA6DEA">
      <w:numFmt w:val="bullet"/>
      <w:lvlText w:val="•"/>
      <w:lvlJc w:val="left"/>
      <w:pPr>
        <w:ind w:left="4254" w:hanging="430"/>
      </w:pPr>
      <w:rPr>
        <w:rFonts w:hint="default"/>
        <w:lang w:val="vi" w:eastAsia="en-US" w:bidi="ar-SA"/>
      </w:rPr>
    </w:lvl>
    <w:lvl w:ilvl="5" w:tplc="1DD6008C">
      <w:numFmt w:val="bullet"/>
      <w:lvlText w:val="•"/>
      <w:lvlJc w:val="left"/>
      <w:pPr>
        <w:ind w:left="5113" w:hanging="430"/>
      </w:pPr>
      <w:rPr>
        <w:rFonts w:hint="default"/>
        <w:lang w:val="vi" w:eastAsia="en-US" w:bidi="ar-SA"/>
      </w:rPr>
    </w:lvl>
    <w:lvl w:ilvl="6" w:tplc="49F25532">
      <w:numFmt w:val="bullet"/>
      <w:lvlText w:val="•"/>
      <w:lvlJc w:val="left"/>
      <w:pPr>
        <w:ind w:left="5971" w:hanging="430"/>
      </w:pPr>
      <w:rPr>
        <w:rFonts w:hint="default"/>
        <w:lang w:val="vi" w:eastAsia="en-US" w:bidi="ar-SA"/>
      </w:rPr>
    </w:lvl>
    <w:lvl w:ilvl="7" w:tplc="C0B2EE88">
      <w:numFmt w:val="bullet"/>
      <w:lvlText w:val="•"/>
      <w:lvlJc w:val="left"/>
      <w:pPr>
        <w:ind w:left="6830" w:hanging="430"/>
      </w:pPr>
      <w:rPr>
        <w:rFonts w:hint="default"/>
        <w:lang w:val="vi" w:eastAsia="en-US" w:bidi="ar-SA"/>
      </w:rPr>
    </w:lvl>
    <w:lvl w:ilvl="8" w:tplc="7EB2EB0C">
      <w:numFmt w:val="bullet"/>
      <w:lvlText w:val="•"/>
      <w:lvlJc w:val="left"/>
      <w:pPr>
        <w:ind w:left="7688" w:hanging="430"/>
      </w:pPr>
      <w:rPr>
        <w:rFonts w:hint="default"/>
        <w:lang w:val="vi" w:eastAsia="en-US" w:bidi="ar-SA"/>
      </w:rPr>
    </w:lvl>
  </w:abstractNum>
  <w:abstractNum w:abstractNumId="80" w15:restartNumberingAfterBreak="0">
    <w:nsid w:val="191D1B9A"/>
    <w:multiLevelType w:val="hybridMultilevel"/>
    <w:tmpl w:val="58785A96"/>
    <w:lvl w:ilvl="0" w:tplc="9E8A95D8">
      <w:start w:val="1"/>
      <w:numFmt w:val="upperLetter"/>
      <w:lvlText w:val="%1."/>
      <w:lvlJc w:val="left"/>
      <w:pPr>
        <w:ind w:left="745" w:hanging="360"/>
      </w:pPr>
      <w:rPr>
        <w:rFonts w:hint="default"/>
        <w:spacing w:val="-1"/>
        <w:w w:val="100"/>
        <w:lang w:val="vi" w:eastAsia="en-US" w:bidi="ar-SA"/>
      </w:rPr>
    </w:lvl>
    <w:lvl w:ilvl="1" w:tplc="005C25B6">
      <w:numFmt w:val="bullet"/>
      <w:lvlText w:val="•"/>
      <w:lvlJc w:val="left"/>
      <w:pPr>
        <w:ind w:left="1606" w:hanging="360"/>
      </w:pPr>
      <w:rPr>
        <w:rFonts w:hint="default"/>
        <w:lang w:val="vi" w:eastAsia="en-US" w:bidi="ar-SA"/>
      </w:rPr>
    </w:lvl>
    <w:lvl w:ilvl="2" w:tplc="FAB0BFDA">
      <w:numFmt w:val="bullet"/>
      <w:lvlText w:val="•"/>
      <w:lvlJc w:val="left"/>
      <w:pPr>
        <w:ind w:left="2473" w:hanging="360"/>
      </w:pPr>
      <w:rPr>
        <w:rFonts w:hint="default"/>
        <w:lang w:val="vi" w:eastAsia="en-US" w:bidi="ar-SA"/>
      </w:rPr>
    </w:lvl>
    <w:lvl w:ilvl="3" w:tplc="A08EE14C">
      <w:numFmt w:val="bullet"/>
      <w:lvlText w:val="•"/>
      <w:lvlJc w:val="left"/>
      <w:pPr>
        <w:ind w:left="3339" w:hanging="360"/>
      </w:pPr>
      <w:rPr>
        <w:rFonts w:hint="default"/>
        <w:lang w:val="vi" w:eastAsia="en-US" w:bidi="ar-SA"/>
      </w:rPr>
    </w:lvl>
    <w:lvl w:ilvl="4" w:tplc="CEA07B5A">
      <w:numFmt w:val="bullet"/>
      <w:lvlText w:val="•"/>
      <w:lvlJc w:val="left"/>
      <w:pPr>
        <w:ind w:left="4206" w:hanging="360"/>
      </w:pPr>
      <w:rPr>
        <w:rFonts w:hint="default"/>
        <w:lang w:val="vi" w:eastAsia="en-US" w:bidi="ar-SA"/>
      </w:rPr>
    </w:lvl>
    <w:lvl w:ilvl="5" w:tplc="BC06D862">
      <w:numFmt w:val="bullet"/>
      <w:lvlText w:val="•"/>
      <w:lvlJc w:val="left"/>
      <w:pPr>
        <w:ind w:left="5073" w:hanging="360"/>
      </w:pPr>
      <w:rPr>
        <w:rFonts w:hint="default"/>
        <w:lang w:val="vi" w:eastAsia="en-US" w:bidi="ar-SA"/>
      </w:rPr>
    </w:lvl>
    <w:lvl w:ilvl="6" w:tplc="B9766610">
      <w:numFmt w:val="bullet"/>
      <w:lvlText w:val="•"/>
      <w:lvlJc w:val="left"/>
      <w:pPr>
        <w:ind w:left="5939" w:hanging="360"/>
      </w:pPr>
      <w:rPr>
        <w:rFonts w:hint="default"/>
        <w:lang w:val="vi" w:eastAsia="en-US" w:bidi="ar-SA"/>
      </w:rPr>
    </w:lvl>
    <w:lvl w:ilvl="7" w:tplc="CD48CF64">
      <w:numFmt w:val="bullet"/>
      <w:lvlText w:val="•"/>
      <w:lvlJc w:val="left"/>
      <w:pPr>
        <w:ind w:left="6806" w:hanging="360"/>
      </w:pPr>
      <w:rPr>
        <w:rFonts w:hint="default"/>
        <w:lang w:val="vi" w:eastAsia="en-US" w:bidi="ar-SA"/>
      </w:rPr>
    </w:lvl>
    <w:lvl w:ilvl="8" w:tplc="C2F8598E">
      <w:numFmt w:val="bullet"/>
      <w:lvlText w:val="•"/>
      <w:lvlJc w:val="left"/>
      <w:pPr>
        <w:ind w:left="7672" w:hanging="360"/>
      </w:pPr>
      <w:rPr>
        <w:rFonts w:hint="default"/>
        <w:lang w:val="vi" w:eastAsia="en-US" w:bidi="ar-SA"/>
      </w:rPr>
    </w:lvl>
  </w:abstractNum>
  <w:abstractNum w:abstractNumId="81" w15:restartNumberingAfterBreak="0">
    <w:nsid w:val="19807DB7"/>
    <w:multiLevelType w:val="hybridMultilevel"/>
    <w:tmpl w:val="580EA2E4"/>
    <w:lvl w:ilvl="0" w:tplc="778EE044">
      <w:start w:val="1"/>
      <w:numFmt w:val="upperLetter"/>
      <w:lvlText w:val="%1."/>
      <w:lvlJc w:val="left"/>
      <w:pPr>
        <w:ind w:left="745" w:hanging="360"/>
      </w:pPr>
      <w:rPr>
        <w:rFonts w:hint="default"/>
        <w:spacing w:val="-1"/>
        <w:w w:val="100"/>
        <w:lang w:val="vi" w:eastAsia="en-US" w:bidi="ar-SA"/>
      </w:rPr>
    </w:lvl>
    <w:lvl w:ilvl="1" w:tplc="4360233E">
      <w:numFmt w:val="bullet"/>
      <w:lvlText w:val="•"/>
      <w:lvlJc w:val="left"/>
      <w:pPr>
        <w:ind w:left="1606" w:hanging="360"/>
      </w:pPr>
      <w:rPr>
        <w:rFonts w:hint="default"/>
        <w:lang w:val="vi" w:eastAsia="en-US" w:bidi="ar-SA"/>
      </w:rPr>
    </w:lvl>
    <w:lvl w:ilvl="2" w:tplc="78024F3E">
      <w:numFmt w:val="bullet"/>
      <w:lvlText w:val="•"/>
      <w:lvlJc w:val="left"/>
      <w:pPr>
        <w:ind w:left="2473" w:hanging="360"/>
      </w:pPr>
      <w:rPr>
        <w:rFonts w:hint="default"/>
        <w:lang w:val="vi" w:eastAsia="en-US" w:bidi="ar-SA"/>
      </w:rPr>
    </w:lvl>
    <w:lvl w:ilvl="3" w:tplc="640EF554">
      <w:numFmt w:val="bullet"/>
      <w:lvlText w:val="•"/>
      <w:lvlJc w:val="left"/>
      <w:pPr>
        <w:ind w:left="3339" w:hanging="360"/>
      </w:pPr>
      <w:rPr>
        <w:rFonts w:hint="default"/>
        <w:lang w:val="vi" w:eastAsia="en-US" w:bidi="ar-SA"/>
      </w:rPr>
    </w:lvl>
    <w:lvl w:ilvl="4" w:tplc="294CA022">
      <w:numFmt w:val="bullet"/>
      <w:lvlText w:val="•"/>
      <w:lvlJc w:val="left"/>
      <w:pPr>
        <w:ind w:left="4206" w:hanging="360"/>
      </w:pPr>
      <w:rPr>
        <w:rFonts w:hint="default"/>
        <w:lang w:val="vi" w:eastAsia="en-US" w:bidi="ar-SA"/>
      </w:rPr>
    </w:lvl>
    <w:lvl w:ilvl="5" w:tplc="B5DE8480">
      <w:numFmt w:val="bullet"/>
      <w:lvlText w:val="•"/>
      <w:lvlJc w:val="left"/>
      <w:pPr>
        <w:ind w:left="5073" w:hanging="360"/>
      </w:pPr>
      <w:rPr>
        <w:rFonts w:hint="default"/>
        <w:lang w:val="vi" w:eastAsia="en-US" w:bidi="ar-SA"/>
      </w:rPr>
    </w:lvl>
    <w:lvl w:ilvl="6" w:tplc="A7781F76">
      <w:numFmt w:val="bullet"/>
      <w:lvlText w:val="•"/>
      <w:lvlJc w:val="left"/>
      <w:pPr>
        <w:ind w:left="5939" w:hanging="360"/>
      </w:pPr>
      <w:rPr>
        <w:rFonts w:hint="default"/>
        <w:lang w:val="vi" w:eastAsia="en-US" w:bidi="ar-SA"/>
      </w:rPr>
    </w:lvl>
    <w:lvl w:ilvl="7" w:tplc="3FFE7382">
      <w:numFmt w:val="bullet"/>
      <w:lvlText w:val="•"/>
      <w:lvlJc w:val="left"/>
      <w:pPr>
        <w:ind w:left="6806" w:hanging="360"/>
      </w:pPr>
      <w:rPr>
        <w:rFonts w:hint="default"/>
        <w:lang w:val="vi" w:eastAsia="en-US" w:bidi="ar-SA"/>
      </w:rPr>
    </w:lvl>
    <w:lvl w:ilvl="8" w:tplc="E28A5E6E">
      <w:numFmt w:val="bullet"/>
      <w:lvlText w:val="•"/>
      <w:lvlJc w:val="left"/>
      <w:pPr>
        <w:ind w:left="7672" w:hanging="360"/>
      </w:pPr>
      <w:rPr>
        <w:rFonts w:hint="default"/>
        <w:lang w:val="vi" w:eastAsia="en-US" w:bidi="ar-SA"/>
      </w:rPr>
    </w:lvl>
  </w:abstractNum>
  <w:abstractNum w:abstractNumId="82" w15:restartNumberingAfterBreak="0">
    <w:nsid w:val="198D78C1"/>
    <w:multiLevelType w:val="hybridMultilevel"/>
    <w:tmpl w:val="9EBACCF4"/>
    <w:lvl w:ilvl="0" w:tplc="5DBA0C02">
      <w:start w:val="1"/>
      <w:numFmt w:val="upperLetter"/>
      <w:lvlText w:val="%1."/>
      <w:lvlJc w:val="left"/>
      <w:pPr>
        <w:ind w:left="745" w:hanging="360"/>
      </w:pPr>
      <w:rPr>
        <w:rFonts w:hint="default"/>
        <w:spacing w:val="-1"/>
        <w:w w:val="100"/>
        <w:lang w:val="vi" w:eastAsia="en-US" w:bidi="ar-SA"/>
      </w:rPr>
    </w:lvl>
    <w:lvl w:ilvl="1" w:tplc="0CD6C0C4">
      <w:numFmt w:val="bullet"/>
      <w:lvlText w:val="•"/>
      <w:lvlJc w:val="left"/>
      <w:pPr>
        <w:ind w:left="1606" w:hanging="360"/>
      </w:pPr>
      <w:rPr>
        <w:rFonts w:hint="default"/>
        <w:lang w:val="vi" w:eastAsia="en-US" w:bidi="ar-SA"/>
      </w:rPr>
    </w:lvl>
    <w:lvl w:ilvl="2" w:tplc="9E3E26DE">
      <w:numFmt w:val="bullet"/>
      <w:lvlText w:val="•"/>
      <w:lvlJc w:val="left"/>
      <w:pPr>
        <w:ind w:left="2473" w:hanging="360"/>
      </w:pPr>
      <w:rPr>
        <w:rFonts w:hint="default"/>
        <w:lang w:val="vi" w:eastAsia="en-US" w:bidi="ar-SA"/>
      </w:rPr>
    </w:lvl>
    <w:lvl w:ilvl="3" w:tplc="6776B4A6">
      <w:numFmt w:val="bullet"/>
      <w:lvlText w:val="•"/>
      <w:lvlJc w:val="left"/>
      <w:pPr>
        <w:ind w:left="3339" w:hanging="360"/>
      </w:pPr>
      <w:rPr>
        <w:rFonts w:hint="default"/>
        <w:lang w:val="vi" w:eastAsia="en-US" w:bidi="ar-SA"/>
      </w:rPr>
    </w:lvl>
    <w:lvl w:ilvl="4" w:tplc="E0D8607E">
      <w:numFmt w:val="bullet"/>
      <w:lvlText w:val="•"/>
      <w:lvlJc w:val="left"/>
      <w:pPr>
        <w:ind w:left="4206" w:hanging="360"/>
      </w:pPr>
      <w:rPr>
        <w:rFonts w:hint="default"/>
        <w:lang w:val="vi" w:eastAsia="en-US" w:bidi="ar-SA"/>
      </w:rPr>
    </w:lvl>
    <w:lvl w:ilvl="5" w:tplc="22CC4870">
      <w:numFmt w:val="bullet"/>
      <w:lvlText w:val="•"/>
      <w:lvlJc w:val="left"/>
      <w:pPr>
        <w:ind w:left="5073" w:hanging="360"/>
      </w:pPr>
      <w:rPr>
        <w:rFonts w:hint="default"/>
        <w:lang w:val="vi" w:eastAsia="en-US" w:bidi="ar-SA"/>
      </w:rPr>
    </w:lvl>
    <w:lvl w:ilvl="6" w:tplc="444C764A">
      <w:numFmt w:val="bullet"/>
      <w:lvlText w:val="•"/>
      <w:lvlJc w:val="left"/>
      <w:pPr>
        <w:ind w:left="5939" w:hanging="360"/>
      </w:pPr>
      <w:rPr>
        <w:rFonts w:hint="default"/>
        <w:lang w:val="vi" w:eastAsia="en-US" w:bidi="ar-SA"/>
      </w:rPr>
    </w:lvl>
    <w:lvl w:ilvl="7" w:tplc="5A3867B8">
      <w:numFmt w:val="bullet"/>
      <w:lvlText w:val="•"/>
      <w:lvlJc w:val="left"/>
      <w:pPr>
        <w:ind w:left="6806" w:hanging="360"/>
      </w:pPr>
      <w:rPr>
        <w:rFonts w:hint="default"/>
        <w:lang w:val="vi" w:eastAsia="en-US" w:bidi="ar-SA"/>
      </w:rPr>
    </w:lvl>
    <w:lvl w:ilvl="8" w:tplc="9DEE4218">
      <w:numFmt w:val="bullet"/>
      <w:lvlText w:val="•"/>
      <w:lvlJc w:val="left"/>
      <w:pPr>
        <w:ind w:left="7672" w:hanging="360"/>
      </w:pPr>
      <w:rPr>
        <w:rFonts w:hint="default"/>
        <w:lang w:val="vi" w:eastAsia="en-US" w:bidi="ar-SA"/>
      </w:rPr>
    </w:lvl>
  </w:abstractNum>
  <w:abstractNum w:abstractNumId="83" w15:restartNumberingAfterBreak="0">
    <w:nsid w:val="1A5B598E"/>
    <w:multiLevelType w:val="hybridMultilevel"/>
    <w:tmpl w:val="AFD4E286"/>
    <w:lvl w:ilvl="0" w:tplc="C00C2E5A">
      <w:start w:val="1"/>
      <w:numFmt w:val="upperLetter"/>
      <w:lvlText w:val="%1."/>
      <w:lvlJc w:val="left"/>
      <w:pPr>
        <w:ind w:left="745" w:hanging="360"/>
      </w:pPr>
      <w:rPr>
        <w:rFonts w:hint="default"/>
        <w:spacing w:val="-1"/>
        <w:w w:val="100"/>
        <w:lang w:val="vi" w:eastAsia="en-US" w:bidi="ar-SA"/>
      </w:rPr>
    </w:lvl>
    <w:lvl w:ilvl="1" w:tplc="7AB4F1DA">
      <w:numFmt w:val="bullet"/>
      <w:lvlText w:val="•"/>
      <w:lvlJc w:val="left"/>
      <w:pPr>
        <w:ind w:left="1606" w:hanging="360"/>
      </w:pPr>
      <w:rPr>
        <w:rFonts w:hint="default"/>
        <w:lang w:val="vi" w:eastAsia="en-US" w:bidi="ar-SA"/>
      </w:rPr>
    </w:lvl>
    <w:lvl w:ilvl="2" w:tplc="B964E6B0">
      <w:numFmt w:val="bullet"/>
      <w:lvlText w:val="•"/>
      <w:lvlJc w:val="left"/>
      <w:pPr>
        <w:ind w:left="2473" w:hanging="360"/>
      </w:pPr>
      <w:rPr>
        <w:rFonts w:hint="default"/>
        <w:lang w:val="vi" w:eastAsia="en-US" w:bidi="ar-SA"/>
      </w:rPr>
    </w:lvl>
    <w:lvl w:ilvl="3" w:tplc="790C2E26">
      <w:numFmt w:val="bullet"/>
      <w:lvlText w:val="•"/>
      <w:lvlJc w:val="left"/>
      <w:pPr>
        <w:ind w:left="3339" w:hanging="360"/>
      </w:pPr>
      <w:rPr>
        <w:rFonts w:hint="default"/>
        <w:lang w:val="vi" w:eastAsia="en-US" w:bidi="ar-SA"/>
      </w:rPr>
    </w:lvl>
    <w:lvl w:ilvl="4" w:tplc="AD726194">
      <w:numFmt w:val="bullet"/>
      <w:lvlText w:val="•"/>
      <w:lvlJc w:val="left"/>
      <w:pPr>
        <w:ind w:left="4206" w:hanging="360"/>
      </w:pPr>
      <w:rPr>
        <w:rFonts w:hint="default"/>
        <w:lang w:val="vi" w:eastAsia="en-US" w:bidi="ar-SA"/>
      </w:rPr>
    </w:lvl>
    <w:lvl w:ilvl="5" w:tplc="092AD0E2">
      <w:numFmt w:val="bullet"/>
      <w:lvlText w:val="•"/>
      <w:lvlJc w:val="left"/>
      <w:pPr>
        <w:ind w:left="5073" w:hanging="360"/>
      </w:pPr>
      <w:rPr>
        <w:rFonts w:hint="default"/>
        <w:lang w:val="vi" w:eastAsia="en-US" w:bidi="ar-SA"/>
      </w:rPr>
    </w:lvl>
    <w:lvl w:ilvl="6" w:tplc="014E71AE">
      <w:numFmt w:val="bullet"/>
      <w:lvlText w:val="•"/>
      <w:lvlJc w:val="left"/>
      <w:pPr>
        <w:ind w:left="5939" w:hanging="360"/>
      </w:pPr>
      <w:rPr>
        <w:rFonts w:hint="default"/>
        <w:lang w:val="vi" w:eastAsia="en-US" w:bidi="ar-SA"/>
      </w:rPr>
    </w:lvl>
    <w:lvl w:ilvl="7" w:tplc="7D8AB20A">
      <w:numFmt w:val="bullet"/>
      <w:lvlText w:val="•"/>
      <w:lvlJc w:val="left"/>
      <w:pPr>
        <w:ind w:left="6806" w:hanging="360"/>
      </w:pPr>
      <w:rPr>
        <w:rFonts w:hint="default"/>
        <w:lang w:val="vi" w:eastAsia="en-US" w:bidi="ar-SA"/>
      </w:rPr>
    </w:lvl>
    <w:lvl w:ilvl="8" w:tplc="D60E97EE">
      <w:numFmt w:val="bullet"/>
      <w:lvlText w:val="•"/>
      <w:lvlJc w:val="left"/>
      <w:pPr>
        <w:ind w:left="7672" w:hanging="360"/>
      </w:pPr>
      <w:rPr>
        <w:rFonts w:hint="default"/>
        <w:lang w:val="vi" w:eastAsia="en-US" w:bidi="ar-SA"/>
      </w:rPr>
    </w:lvl>
  </w:abstractNum>
  <w:abstractNum w:abstractNumId="84" w15:restartNumberingAfterBreak="0">
    <w:nsid w:val="1AC35E31"/>
    <w:multiLevelType w:val="hybridMultilevel"/>
    <w:tmpl w:val="739A77BA"/>
    <w:lvl w:ilvl="0" w:tplc="B30EA44C">
      <w:start w:val="1"/>
      <w:numFmt w:val="upperLetter"/>
      <w:lvlText w:val="%1."/>
      <w:lvlJc w:val="left"/>
      <w:pPr>
        <w:ind w:left="745" w:hanging="360"/>
      </w:pPr>
      <w:rPr>
        <w:rFonts w:hint="default"/>
        <w:spacing w:val="-1"/>
        <w:w w:val="100"/>
        <w:lang w:val="vi" w:eastAsia="en-US" w:bidi="ar-SA"/>
      </w:rPr>
    </w:lvl>
    <w:lvl w:ilvl="1" w:tplc="7280037A">
      <w:numFmt w:val="bullet"/>
      <w:lvlText w:val="•"/>
      <w:lvlJc w:val="left"/>
      <w:pPr>
        <w:ind w:left="1606" w:hanging="360"/>
      </w:pPr>
      <w:rPr>
        <w:rFonts w:hint="default"/>
        <w:lang w:val="vi" w:eastAsia="en-US" w:bidi="ar-SA"/>
      </w:rPr>
    </w:lvl>
    <w:lvl w:ilvl="2" w:tplc="AB405C64">
      <w:numFmt w:val="bullet"/>
      <w:lvlText w:val="•"/>
      <w:lvlJc w:val="left"/>
      <w:pPr>
        <w:ind w:left="2473" w:hanging="360"/>
      </w:pPr>
      <w:rPr>
        <w:rFonts w:hint="default"/>
        <w:lang w:val="vi" w:eastAsia="en-US" w:bidi="ar-SA"/>
      </w:rPr>
    </w:lvl>
    <w:lvl w:ilvl="3" w:tplc="D12C3C88">
      <w:numFmt w:val="bullet"/>
      <w:lvlText w:val="•"/>
      <w:lvlJc w:val="left"/>
      <w:pPr>
        <w:ind w:left="3339" w:hanging="360"/>
      </w:pPr>
      <w:rPr>
        <w:rFonts w:hint="default"/>
        <w:lang w:val="vi" w:eastAsia="en-US" w:bidi="ar-SA"/>
      </w:rPr>
    </w:lvl>
    <w:lvl w:ilvl="4" w:tplc="9BFED4B8">
      <w:numFmt w:val="bullet"/>
      <w:lvlText w:val="•"/>
      <w:lvlJc w:val="left"/>
      <w:pPr>
        <w:ind w:left="4206" w:hanging="360"/>
      </w:pPr>
      <w:rPr>
        <w:rFonts w:hint="default"/>
        <w:lang w:val="vi" w:eastAsia="en-US" w:bidi="ar-SA"/>
      </w:rPr>
    </w:lvl>
    <w:lvl w:ilvl="5" w:tplc="35CA1380">
      <w:numFmt w:val="bullet"/>
      <w:lvlText w:val="•"/>
      <w:lvlJc w:val="left"/>
      <w:pPr>
        <w:ind w:left="5073" w:hanging="360"/>
      </w:pPr>
      <w:rPr>
        <w:rFonts w:hint="default"/>
        <w:lang w:val="vi" w:eastAsia="en-US" w:bidi="ar-SA"/>
      </w:rPr>
    </w:lvl>
    <w:lvl w:ilvl="6" w:tplc="7F3E0888">
      <w:numFmt w:val="bullet"/>
      <w:lvlText w:val="•"/>
      <w:lvlJc w:val="left"/>
      <w:pPr>
        <w:ind w:left="5939" w:hanging="360"/>
      </w:pPr>
      <w:rPr>
        <w:rFonts w:hint="default"/>
        <w:lang w:val="vi" w:eastAsia="en-US" w:bidi="ar-SA"/>
      </w:rPr>
    </w:lvl>
    <w:lvl w:ilvl="7" w:tplc="8A28B036">
      <w:numFmt w:val="bullet"/>
      <w:lvlText w:val="•"/>
      <w:lvlJc w:val="left"/>
      <w:pPr>
        <w:ind w:left="6806" w:hanging="360"/>
      </w:pPr>
      <w:rPr>
        <w:rFonts w:hint="default"/>
        <w:lang w:val="vi" w:eastAsia="en-US" w:bidi="ar-SA"/>
      </w:rPr>
    </w:lvl>
    <w:lvl w:ilvl="8" w:tplc="AC444B6C">
      <w:numFmt w:val="bullet"/>
      <w:lvlText w:val="•"/>
      <w:lvlJc w:val="left"/>
      <w:pPr>
        <w:ind w:left="7672" w:hanging="360"/>
      </w:pPr>
      <w:rPr>
        <w:rFonts w:hint="default"/>
        <w:lang w:val="vi" w:eastAsia="en-US" w:bidi="ar-SA"/>
      </w:rPr>
    </w:lvl>
  </w:abstractNum>
  <w:abstractNum w:abstractNumId="85" w15:restartNumberingAfterBreak="0">
    <w:nsid w:val="1AFE2878"/>
    <w:multiLevelType w:val="hybridMultilevel"/>
    <w:tmpl w:val="5D20FB34"/>
    <w:lvl w:ilvl="0" w:tplc="B3A8E4E0">
      <w:start w:val="1"/>
      <w:numFmt w:val="upperLetter"/>
      <w:lvlText w:val="%1."/>
      <w:lvlJc w:val="left"/>
      <w:pPr>
        <w:ind w:left="745" w:hanging="360"/>
      </w:pPr>
      <w:rPr>
        <w:rFonts w:hint="default"/>
        <w:spacing w:val="-1"/>
        <w:w w:val="100"/>
        <w:lang w:val="vi" w:eastAsia="en-US" w:bidi="ar-SA"/>
      </w:rPr>
    </w:lvl>
    <w:lvl w:ilvl="1" w:tplc="EA4E4694">
      <w:numFmt w:val="bullet"/>
      <w:lvlText w:val="•"/>
      <w:lvlJc w:val="left"/>
      <w:pPr>
        <w:ind w:left="1606" w:hanging="360"/>
      </w:pPr>
      <w:rPr>
        <w:rFonts w:hint="default"/>
        <w:lang w:val="vi" w:eastAsia="en-US" w:bidi="ar-SA"/>
      </w:rPr>
    </w:lvl>
    <w:lvl w:ilvl="2" w:tplc="EAFAFFD4">
      <w:numFmt w:val="bullet"/>
      <w:lvlText w:val="•"/>
      <w:lvlJc w:val="left"/>
      <w:pPr>
        <w:ind w:left="2473" w:hanging="360"/>
      </w:pPr>
      <w:rPr>
        <w:rFonts w:hint="default"/>
        <w:lang w:val="vi" w:eastAsia="en-US" w:bidi="ar-SA"/>
      </w:rPr>
    </w:lvl>
    <w:lvl w:ilvl="3" w:tplc="F9B2CC62">
      <w:numFmt w:val="bullet"/>
      <w:lvlText w:val="•"/>
      <w:lvlJc w:val="left"/>
      <w:pPr>
        <w:ind w:left="3339" w:hanging="360"/>
      </w:pPr>
      <w:rPr>
        <w:rFonts w:hint="default"/>
        <w:lang w:val="vi" w:eastAsia="en-US" w:bidi="ar-SA"/>
      </w:rPr>
    </w:lvl>
    <w:lvl w:ilvl="4" w:tplc="6B0079C6">
      <w:numFmt w:val="bullet"/>
      <w:lvlText w:val="•"/>
      <w:lvlJc w:val="left"/>
      <w:pPr>
        <w:ind w:left="4206" w:hanging="360"/>
      </w:pPr>
      <w:rPr>
        <w:rFonts w:hint="default"/>
        <w:lang w:val="vi" w:eastAsia="en-US" w:bidi="ar-SA"/>
      </w:rPr>
    </w:lvl>
    <w:lvl w:ilvl="5" w:tplc="1ACA3D1C">
      <w:numFmt w:val="bullet"/>
      <w:lvlText w:val="•"/>
      <w:lvlJc w:val="left"/>
      <w:pPr>
        <w:ind w:left="5073" w:hanging="360"/>
      </w:pPr>
      <w:rPr>
        <w:rFonts w:hint="default"/>
        <w:lang w:val="vi" w:eastAsia="en-US" w:bidi="ar-SA"/>
      </w:rPr>
    </w:lvl>
    <w:lvl w:ilvl="6" w:tplc="B8B80150">
      <w:numFmt w:val="bullet"/>
      <w:lvlText w:val="•"/>
      <w:lvlJc w:val="left"/>
      <w:pPr>
        <w:ind w:left="5939" w:hanging="360"/>
      </w:pPr>
      <w:rPr>
        <w:rFonts w:hint="default"/>
        <w:lang w:val="vi" w:eastAsia="en-US" w:bidi="ar-SA"/>
      </w:rPr>
    </w:lvl>
    <w:lvl w:ilvl="7" w:tplc="D4CAF5C2">
      <w:numFmt w:val="bullet"/>
      <w:lvlText w:val="•"/>
      <w:lvlJc w:val="left"/>
      <w:pPr>
        <w:ind w:left="6806" w:hanging="360"/>
      </w:pPr>
      <w:rPr>
        <w:rFonts w:hint="default"/>
        <w:lang w:val="vi" w:eastAsia="en-US" w:bidi="ar-SA"/>
      </w:rPr>
    </w:lvl>
    <w:lvl w:ilvl="8" w:tplc="C132443C">
      <w:numFmt w:val="bullet"/>
      <w:lvlText w:val="•"/>
      <w:lvlJc w:val="left"/>
      <w:pPr>
        <w:ind w:left="7672" w:hanging="360"/>
      </w:pPr>
      <w:rPr>
        <w:rFonts w:hint="default"/>
        <w:lang w:val="vi" w:eastAsia="en-US" w:bidi="ar-SA"/>
      </w:rPr>
    </w:lvl>
  </w:abstractNum>
  <w:abstractNum w:abstractNumId="86" w15:restartNumberingAfterBreak="0">
    <w:nsid w:val="1BC16DD1"/>
    <w:multiLevelType w:val="hybridMultilevel"/>
    <w:tmpl w:val="7262A874"/>
    <w:lvl w:ilvl="0" w:tplc="10C47A62">
      <w:start w:val="1"/>
      <w:numFmt w:val="upperLetter"/>
      <w:lvlText w:val="%1."/>
      <w:lvlJc w:val="left"/>
      <w:pPr>
        <w:ind w:left="745" w:hanging="360"/>
      </w:pPr>
      <w:rPr>
        <w:rFonts w:hint="default"/>
        <w:spacing w:val="-1"/>
        <w:w w:val="100"/>
        <w:lang w:val="vi" w:eastAsia="en-US" w:bidi="ar-SA"/>
      </w:rPr>
    </w:lvl>
    <w:lvl w:ilvl="1" w:tplc="717ACAEC">
      <w:numFmt w:val="bullet"/>
      <w:lvlText w:val="•"/>
      <w:lvlJc w:val="left"/>
      <w:pPr>
        <w:ind w:left="1606" w:hanging="360"/>
      </w:pPr>
      <w:rPr>
        <w:rFonts w:hint="default"/>
        <w:lang w:val="vi" w:eastAsia="en-US" w:bidi="ar-SA"/>
      </w:rPr>
    </w:lvl>
    <w:lvl w:ilvl="2" w:tplc="5B68FC7A">
      <w:numFmt w:val="bullet"/>
      <w:lvlText w:val="•"/>
      <w:lvlJc w:val="left"/>
      <w:pPr>
        <w:ind w:left="2473" w:hanging="360"/>
      </w:pPr>
      <w:rPr>
        <w:rFonts w:hint="default"/>
        <w:lang w:val="vi" w:eastAsia="en-US" w:bidi="ar-SA"/>
      </w:rPr>
    </w:lvl>
    <w:lvl w:ilvl="3" w:tplc="95CEA4FA">
      <w:numFmt w:val="bullet"/>
      <w:lvlText w:val="•"/>
      <w:lvlJc w:val="left"/>
      <w:pPr>
        <w:ind w:left="3339" w:hanging="360"/>
      </w:pPr>
      <w:rPr>
        <w:rFonts w:hint="default"/>
        <w:lang w:val="vi" w:eastAsia="en-US" w:bidi="ar-SA"/>
      </w:rPr>
    </w:lvl>
    <w:lvl w:ilvl="4" w:tplc="8E36214C">
      <w:numFmt w:val="bullet"/>
      <w:lvlText w:val="•"/>
      <w:lvlJc w:val="left"/>
      <w:pPr>
        <w:ind w:left="4206" w:hanging="360"/>
      </w:pPr>
      <w:rPr>
        <w:rFonts w:hint="default"/>
        <w:lang w:val="vi" w:eastAsia="en-US" w:bidi="ar-SA"/>
      </w:rPr>
    </w:lvl>
    <w:lvl w:ilvl="5" w:tplc="E9A057D6">
      <w:numFmt w:val="bullet"/>
      <w:lvlText w:val="•"/>
      <w:lvlJc w:val="left"/>
      <w:pPr>
        <w:ind w:left="5073" w:hanging="360"/>
      </w:pPr>
      <w:rPr>
        <w:rFonts w:hint="default"/>
        <w:lang w:val="vi" w:eastAsia="en-US" w:bidi="ar-SA"/>
      </w:rPr>
    </w:lvl>
    <w:lvl w:ilvl="6" w:tplc="0DEA22FA">
      <w:numFmt w:val="bullet"/>
      <w:lvlText w:val="•"/>
      <w:lvlJc w:val="left"/>
      <w:pPr>
        <w:ind w:left="5939" w:hanging="360"/>
      </w:pPr>
      <w:rPr>
        <w:rFonts w:hint="default"/>
        <w:lang w:val="vi" w:eastAsia="en-US" w:bidi="ar-SA"/>
      </w:rPr>
    </w:lvl>
    <w:lvl w:ilvl="7" w:tplc="4D369676">
      <w:numFmt w:val="bullet"/>
      <w:lvlText w:val="•"/>
      <w:lvlJc w:val="left"/>
      <w:pPr>
        <w:ind w:left="6806" w:hanging="360"/>
      </w:pPr>
      <w:rPr>
        <w:rFonts w:hint="default"/>
        <w:lang w:val="vi" w:eastAsia="en-US" w:bidi="ar-SA"/>
      </w:rPr>
    </w:lvl>
    <w:lvl w:ilvl="8" w:tplc="C5DC0DF8">
      <w:numFmt w:val="bullet"/>
      <w:lvlText w:val="•"/>
      <w:lvlJc w:val="left"/>
      <w:pPr>
        <w:ind w:left="7672" w:hanging="360"/>
      </w:pPr>
      <w:rPr>
        <w:rFonts w:hint="default"/>
        <w:lang w:val="vi" w:eastAsia="en-US" w:bidi="ar-SA"/>
      </w:rPr>
    </w:lvl>
  </w:abstractNum>
  <w:abstractNum w:abstractNumId="87" w15:restartNumberingAfterBreak="0">
    <w:nsid w:val="1BE84FE8"/>
    <w:multiLevelType w:val="hybridMultilevel"/>
    <w:tmpl w:val="9DC2AE52"/>
    <w:lvl w:ilvl="0" w:tplc="26FAB6A4">
      <w:start w:val="1"/>
      <w:numFmt w:val="upperLetter"/>
      <w:lvlText w:val="%1."/>
      <w:lvlJc w:val="left"/>
      <w:pPr>
        <w:ind w:left="745" w:hanging="360"/>
      </w:pPr>
      <w:rPr>
        <w:rFonts w:ascii="Times New Roman" w:eastAsia="Times New Roman" w:hAnsi="Times New Roman" w:cs="Times New Roman" w:hint="default"/>
        <w:b w:val="0"/>
        <w:bCs w:val="0"/>
        <w:i w:val="0"/>
        <w:iCs w:val="0"/>
        <w:spacing w:val="-1"/>
        <w:w w:val="100"/>
        <w:sz w:val="28"/>
        <w:szCs w:val="28"/>
        <w:lang w:val="vi" w:eastAsia="en-US" w:bidi="ar-SA"/>
      </w:rPr>
    </w:lvl>
    <w:lvl w:ilvl="1" w:tplc="3D00A6DA">
      <w:numFmt w:val="bullet"/>
      <w:lvlText w:val="•"/>
      <w:lvlJc w:val="left"/>
      <w:pPr>
        <w:ind w:left="1606" w:hanging="360"/>
      </w:pPr>
      <w:rPr>
        <w:rFonts w:hint="default"/>
        <w:lang w:val="vi" w:eastAsia="en-US" w:bidi="ar-SA"/>
      </w:rPr>
    </w:lvl>
    <w:lvl w:ilvl="2" w:tplc="6B0C3FA4">
      <w:numFmt w:val="bullet"/>
      <w:lvlText w:val="•"/>
      <w:lvlJc w:val="left"/>
      <w:pPr>
        <w:ind w:left="2473" w:hanging="360"/>
      </w:pPr>
      <w:rPr>
        <w:rFonts w:hint="default"/>
        <w:lang w:val="vi" w:eastAsia="en-US" w:bidi="ar-SA"/>
      </w:rPr>
    </w:lvl>
    <w:lvl w:ilvl="3" w:tplc="09463E10">
      <w:numFmt w:val="bullet"/>
      <w:lvlText w:val="•"/>
      <w:lvlJc w:val="left"/>
      <w:pPr>
        <w:ind w:left="3339" w:hanging="360"/>
      </w:pPr>
      <w:rPr>
        <w:rFonts w:hint="default"/>
        <w:lang w:val="vi" w:eastAsia="en-US" w:bidi="ar-SA"/>
      </w:rPr>
    </w:lvl>
    <w:lvl w:ilvl="4" w:tplc="42B0B7B8">
      <w:numFmt w:val="bullet"/>
      <w:lvlText w:val="•"/>
      <w:lvlJc w:val="left"/>
      <w:pPr>
        <w:ind w:left="4206" w:hanging="360"/>
      </w:pPr>
      <w:rPr>
        <w:rFonts w:hint="default"/>
        <w:lang w:val="vi" w:eastAsia="en-US" w:bidi="ar-SA"/>
      </w:rPr>
    </w:lvl>
    <w:lvl w:ilvl="5" w:tplc="80EC468A">
      <w:numFmt w:val="bullet"/>
      <w:lvlText w:val="•"/>
      <w:lvlJc w:val="left"/>
      <w:pPr>
        <w:ind w:left="5073" w:hanging="360"/>
      </w:pPr>
      <w:rPr>
        <w:rFonts w:hint="default"/>
        <w:lang w:val="vi" w:eastAsia="en-US" w:bidi="ar-SA"/>
      </w:rPr>
    </w:lvl>
    <w:lvl w:ilvl="6" w:tplc="750CB306">
      <w:numFmt w:val="bullet"/>
      <w:lvlText w:val="•"/>
      <w:lvlJc w:val="left"/>
      <w:pPr>
        <w:ind w:left="5939" w:hanging="360"/>
      </w:pPr>
      <w:rPr>
        <w:rFonts w:hint="default"/>
        <w:lang w:val="vi" w:eastAsia="en-US" w:bidi="ar-SA"/>
      </w:rPr>
    </w:lvl>
    <w:lvl w:ilvl="7" w:tplc="A088127A">
      <w:numFmt w:val="bullet"/>
      <w:lvlText w:val="•"/>
      <w:lvlJc w:val="left"/>
      <w:pPr>
        <w:ind w:left="6806" w:hanging="360"/>
      </w:pPr>
      <w:rPr>
        <w:rFonts w:hint="default"/>
        <w:lang w:val="vi" w:eastAsia="en-US" w:bidi="ar-SA"/>
      </w:rPr>
    </w:lvl>
    <w:lvl w:ilvl="8" w:tplc="1E40E3DA">
      <w:numFmt w:val="bullet"/>
      <w:lvlText w:val="•"/>
      <w:lvlJc w:val="left"/>
      <w:pPr>
        <w:ind w:left="7672" w:hanging="360"/>
      </w:pPr>
      <w:rPr>
        <w:rFonts w:hint="default"/>
        <w:lang w:val="vi" w:eastAsia="en-US" w:bidi="ar-SA"/>
      </w:rPr>
    </w:lvl>
  </w:abstractNum>
  <w:abstractNum w:abstractNumId="88" w15:restartNumberingAfterBreak="0">
    <w:nsid w:val="1C023EF3"/>
    <w:multiLevelType w:val="hybridMultilevel"/>
    <w:tmpl w:val="68341BB4"/>
    <w:lvl w:ilvl="0" w:tplc="201AE178">
      <w:start w:val="1"/>
      <w:numFmt w:val="upperLetter"/>
      <w:lvlText w:val="%1."/>
      <w:lvlJc w:val="left"/>
      <w:pPr>
        <w:ind w:left="745" w:hanging="360"/>
      </w:pPr>
      <w:rPr>
        <w:rFonts w:hint="default"/>
        <w:spacing w:val="-1"/>
        <w:w w:val="100"/>
        <w:lang w:val="vi" w:eastAsia="en-US" w:bidi="ar-SA"/>
      </w:rPr>
    </w:lvl>
    <w:lvl w:ilvl="1" w:tplc="33F6C674">
      <w:numFmt w:val="bullet"/>
      <w:lvlText w:val="•"/>
      <w:lvlJc w:val="left"/>
      <w:pPr>
        <w:ind w:left="1606" w:hanging="360"/>
      </w:pPr>
      <w:rPr>
        <w:rFonts w:hint="default"/>
        <w:lang w:val="vi" w:eastAsia="en-US" w:bidi="ar-SA"/>
      </w:rPr>
    </w:lvl>
    <w:lvl w:ilvl="2" w:tplc="D89EDA8A">
      <w:numFmt w:val="bullet"/>
      <w:lvlText w:val="•"/>
      <w:lvlJc w:val="left"/>
      <w:pPr>
        <w:ind w:left="2473" w:hanging="360"/>
      </w:pPr>
      <w:rPr>
        <w:rFonts w:hint="default"/>
        <w:lang w:val="vi" w:eastAsia="en-US" w:bidi="ar-SA"/>
      </w:rPr>
    </w:lvl>
    <w:lvl w:ilvl="3" w:tplc="9B5CAB3C">
      <w:numFmt w:val="bullet"/>
      <w:lvlText w:val="•"/>
      <w:lvlJc w:val="left"/>
      <w:pPr>
        <w:ind w:left="3339" w:hanging="360"/>
      </w:pPr>
      <w:rPr>
        <w:rFonts w:hint="default"/>
        <w:lang w:val="vi" w:eastAsia="en-US" w:bidi="ar-SA"/>
      </w:rPr>
    </w:lvl>
    <w:lvl w:ilvl="4" w:tplc="A4C6E03E">
      <w:numFmt w:val="bullet"/>
      <w:lvlText w:val="•"/>
      <w:lvlJc w:val="left"/>
      <w:pPr>
        <w:ind w:left="4206" w:hanging="360"/>
      </w:pPr>
      <w:rPr>
        <w:rFonts w:hint="default"/>
        <w:lang w:val="vi" w:eastAsia="en-US" w:bidi="ar-SA"/>
      </w:rPr>
    </w:lvl>
    <w:lvl w:ilvl="5" w:tplc="4D60DF76">
      <w:numFmt w:val="bullet"/>
      <w:lvlText w:val="•"/>
      <w:lvlJc w:val="left"/>
      <w:pPr>
        <w:ind w:left="5073" w:hanging="360"/>
      </w:pPr>
      <w:rPr>
        <w:rFonts w:hint="default"/>
        <w:lang w:val="vi" w:eastAsia="en-US" w:bidi="ar-SA"/>
      </w:rPr>
    </w:lvl>
    <w:lvl w:ilvl="6" w:tplc="52982A7C">
      <w:numFmt w:val="bullet"/>
      <w:lvlText w:val="•"/>
      <w:lvlJc w:val="left"/>
      <w:pPr>
        <w:ind w:left="5939" w:hanging="360"/>
      </w:pPr>
      <w:rPr>
        <w:rFonts w:hint="default"/>
        <w:lang w:val="vi" w:eastAsia="en-US" w:bidi="ar-SA"/>
      </w:rPr>
    </w:lvl>
    <w:lvl w:ilvl="7" w:tplc="634CD32A">
      <w:numFmt w:val="bullet"/>
      <w:lvlText w:val="•"/>
      <w:lvlJc w:val="left"/>
      <w:pPr>
        <w:ind w:left="6806" w:hanging="360"/>
      </w:pPr>
      <w:rPr>
        <w:rFonts w:hint="default"/>
        <w:lang w:val="vi" w:eastAsia="en-US" w:bidi="ar-SA"/>
      </w:rPr>
    </w:lvl>
    <w:lvl w:ilvl="8" w:tplc="97063534">
      <w:numFmt w:val="bullet"/>
      <w:lvlText w:val="•"/>
      <w:lvlJc w:val="left"/>
      <w:pPr>
        <w:ind w:left="7672" w:hanging="360"/>
      </w:pPr>
      <w:rPr>
        <w:rFonts w:hint="default"/>
        <w:lang w:val="vi" w:eastAsia="en-US" w:bidi="ar-SA"/>
      </w:rPr>
    </w:lvl>
  </w:abstractNum>
  <w:abstractNum w:abstractNumId="89" w15:restartNumberingAfterBreak="0">
    <w:nsid w:val="1C1D44FA"/>
    <w:multiLevelType w:val="hybridMultilevel"/>
    <w:tmpl w:val="CD220DA0"/>
    <w:lvl w:ilvl="0" w:tplc="EF3EBA3A">
      <w:start w:val="1"/>
      <w:numFmt w:val="upperLetter"/>
      <w:lvlText w:val="%1."/>
      <w:lvlJc w:val="left"/>
      <w:pPr>
        <w:ind w:left="745" w:hanging="360"/>
      </w:pPr>
      <w:rPr>
        <w:rFonts w:hint="default"/>
        <w:spacing w:val="-1"/>
        <w:w w:val="100"/>
        <w:lang w:val="vi" w:eastAsia="en-US" w:bidi="ar-SA"/>
      </w:rPr>
    </w:lvl>
    <w:lvl w:ilvl="1" w:tplc="F8C43346">
      <w:numFmt w:val="bullet"/>
      <w:lvlText w:val="•"/>
      <w:lvlJc w:val="left"/>
      <w:pPr>
        <w:ind w:left="1606" w:hanging="360"/>
      </w:pPr>
      <w:rPr>
        <w:rFonts w:hint="default"/>
        <w:lang w:val="vi" w:eastAsia="en-US" w:bidi="ar-SA"/>
      </w:rPr>
    </w:lvl>
    <w:lvl w:ilvl="2" w:tplc="6BE813A4">
      <w:numFmt w:val="bullet"/>
      <w:lvlText w:val="•"/>
      <w:lvlJc w:val="left"/>
      <w:pPr>
        <w:ind w:left="2473" w:hanging="360"/>
      </w:pPr>
      <w:rPr>
        <w:rFonts w:hint="default"/>
        <w:lang w:val="vi" w:eastAsia="en-US" w:bidi="ar-SA"/>
      </w:rPr>
    </w:lvl>
    <w:lvl w:ilvl="3" w:tplc="EB20A7C2">
      <w:numFmt w:val="bullet"/>
      <w:lvlText w:val="•"/>
      <w:lvlJc w:val="left"/>
      <w:pPr>
        <w:ind w:left="3339" w:hanging="360"/>
      </w:pPr>
      <w:rPr>
        <w:rFonts w:hint="default"/>
        <w:lang w:val="vi" w:eastAsia="en-US" w:bidi="ar-SA"/>
      </w:rPr>
    </w:lvl>
    <w:lvl w:ilvl="4" w:tplc="5AAE2EA4">
      <w:numFmt w:val="bullet"/>
      <w:lvlText w:val="•"/>
      <w:lvlJc w:val="left"/>
      <w:pPr>
        <w:ind w:left="4206" w:hanging="360"/>
      </w:pPr>
      <w:rPr>
        <w:rFonts w:hint="default"/>
        <w:lang w:val="vi" w:eastAsia="en-US" w:bidi="ar-SA"/>
      </w:rPr>
    </w:lvl>
    <w:lvl w:ilvl="5" w:tplc="B90EF030">
      <w:numFmt w:val="bullet"/>
      <w:lvlText w:val="•"/>
      <w:lvlJc w:val="left"/>
      <w:pPr>
        <w:ind w:left="5073" w:hanging="360"/>
      </w:pPr>
      <w:rPr>
        <w:rFonts w:hint="default"/>
        <w:lang w:val="vi" w:eastAsia="en-US" w:bidi="ar-SA"/>
      </w:rPr>
    </w:lvl>
    <w:lvl w:ilvl="6" w:tplc="08980E64">
      <w:numFmt w:val="bullet"/>
      <w:lvlText w:val="•"/>
      <w:lvlJc w:val="left"/>
      <w:pPr>
        <w:ind w:left="5939" w:hanging="360"/>
      </w:pPr>
      <w:rPr>
        <w:rFonts w:hint="default"/>
        <w:lang w:val="vi" w:eastAsia="en-US" w:bidi="ar-SA"/>
      </w:rPr>
    </w:lvl>
    <w:lvl w:ilvl="7" w:tplc="73761292">
      <w:numFmt w:val="bullet"/>
      <w:lvlText w:val="•"/>
      <w:lvlJc w:val="left"/>
      <w:pPr>
        <w:ind w:left="6806" w:hanging="360"/>
      </w:pPr>
      <w:rPr>
        <w:rFonts w:hint="default"/>
        <w:lang w:val="vi" w:eastAsia="en-US" w:bidi="ar-SA"/>
      </w:rPr>
    </w:lvl>
    <w:lvl w:ilvl="8" w:tplc="BFA24DAE">
      <w:numFmt w:val="bullet"/>
      <w:lvlText w:val="•"/>
      <w:lvlJc w:val="left"/>
      <w:pPr>
        <w:ind w:left="7672" w:hanging="360"/>
      </w:pPr>
      <w:rPr>
        <w:rFonts w:hint="default"/>
        <w:lang w:val="vi" w:eastAsia="en-US" w:bidi="ar-SA"/>
      </w:rPr>
    </w:lvl>
  </w:abstractNum>
  <w:abstractNum w:abstractNumId="90" w15:restartNumberingAfterBreak="0">
    <w:nsid w:val="1C565894"/>
    <w:multiLevelType w:val="hybridMultilevel"/>
    <w:tmpl w:val="DD407E8E"/>
    <w:lvl w:ilvl="0" w:tplc="7EE219EE">
      <w:start w:val="1"/>
      <w:numFmt w:val="upperLetter"/>
      <w:lvlText w:val="%1."/>
      <w:lvlJc w:val="left"/>
      <w:pPr>
        <w:ind w:left="745" w:hanging="360"/>
      </w:pPr>
      <w:rPr>
        <w:rFonts w:hint="default"/>
        <w:spacing w:val="-1"/>
        <w:w w:val="100"/>
        <w:lang w:val="vi" w:eastAsia="en-US" w:bidi="ar-SA"/>
      </w:rPr>
    </w:lvl>
    <w:lvl w:ilvl="1" w:tplc="0D8E708E">
      <w:numFmt w:val="bullet"/>
      <w:lvlText w:val="•"/>
      <w:lvlJc w:val="left"/>
      <w:pPr>
        <w:ind w:left="1606" w:hanging="360"/>
      </w:pPr>
      <w:rPr>
        <w:rFonts w:hint="default"/>
        <w:lang w:val="vi" w:eastAsia="en-US" w:bidi="ar-SA"/>
      </w:rPr>
    </w:lvl>
    <w:lvl w:ilvl="2" w:tplc="564E5486">
      <w:numFmt w:val="bullet"/>
      <w:lvlText w:val="•"/>
      <w:lvlJc w:val="left"/>
      <w:pPr>
        <w:ind w:left="2473" w:hanging="360"/>
      </w:pPr>
      <w:rPr>
        <w:rFonts w:hint="default"/>
        <w:lang w:val="vi" w:eastAsia="en-US" w:bidi="ar-SA"/>
      </w:rPr>
    </w:lvl>
    <w:lvl w:ilvl="3" w:tplc="FB627350">
      <w:numFmt w:val="bullet"/>
      <w:lvlText w:val="•"/>
      <w:lvlJc w:val="left"/>
      <w:pPr>
        <w:ind w:left="3339" w:hanging="360"/>
      </w:pPr>
      <w:rPr>
        <w:rFonts w:hint="default"/>
        <w:lang w:val="vi" w:eastAsia="en-US" w:bidi="ar-SA"/>
      </w:rPr>
    </w:lvl>
    <w:lvl w:ilvl="4" w:tplc="48F8CE24">
      <w:numFmt w:val="bullet"/>
      <w:lvlText w:val="•"/>
      <w:lvlJc w:val="left"/>
      <w:pPr>
        <w:ind w:left="4206" w:hanging="360"/>
      </w:pPr>
      <w:rPr>
        <w:rFonts w:hint="default"/>
        <w:lang w:val="vi" w:eastAsia="en-US" w:bidi="ar-SA"/>
      </w:rPr>
    </w:lvl>
    <w:lvl w:ilvl="5" w:tplc="B81C7E1E">
      <w:numFmt w:val="bullet"/>
      <w:lvlText w:val="•"/>
      <w:lvlJc w:val="left"/>
      <w:pPr>
        <w:ind w:left="5073" w:hanging="360"/>
      </w:pPr>
      <w:rPr>
        <w:rFonts w:hint="default"/>
        <w:lang w:val="vi" w:eastAsia="en-US" w:bidi="ar-SA"/>
      </w:rPr>
    </w:lvl>
    <w:lvl w:ilvl="6" w:tplc="ADA4E564">
      <w:numFmt w:val="bullet"/>
      <w:lvlText w:val="•"/>
      <w:lvlJc w:val="left"/>
      <w:pPr>
        <w:ind w:left="5939" w:hanging="360"/>
      </w:pPr>
      <w:rPr>
        <w:rFonts w:hint="default"/>
        <w:lang w:val="vi" w:eastAsia="en-US" w:bidi="ar-SA"/>
      </w:rPr>
    </w:lvl>
    <w:lvl w:ilvl="7" w:tplc="E6A4CBAE">
      <w:numFmt w:val="bullet"/>
      <w:lvlText w:val="•"/>
      <w:lvlJc w:val="left"/>
      <w:pPr>
        <w:ind w:left="6806" w:hanging="360"/>
      </w:pPr>
      <w:rPr>
        <w:rFonts w:hint="default"/>
        <w:lang w:val="vi" w:eastAsia="en-US" w:bidi="ar-SA"/>
      </w:rPr>
    </w:lvl>
    <w:lvl w:ilvl="8" w:tplc="617AF72A">
      <w:numFmt w:val="bullet"/>
      <w:lvlText w:val="•"/>
      <w:lvlJc w:val="left"/>
      <w:pPr>
        <w:ind w:left="7672" w:hanging="360"/>
      </w:pPr>
      <w:rPr>
        <w:rFonts w:hint="default"/>
        <w:lang w:val="vi" w:eastAsia="en-US" w:bidi="ar-SA"/>
      </w:rPr>
    </w:lvl>
  </w:abstractNum>
  <w:abstractNum w:abstractNumId="91" w15:restartNumberingAfterBreak="0">
    <w:nsid w:val="1C9F3E83"/>
    <w:multiLevelType w:val="hybridMultilevel"/>
    <w:tmpl w:val="ACCCABFA"/>
    <w:lvl w:ilvl="0" w:tplc="31201508">
      <w:start w:val="1"/>
      <w:numFmt w:val="upperLetter"/>
      <w:lvlText w:val="%1."/>
      <w:lvlJc w:val="left"/>
      <w:pPr>
        <w:ind w:left="745" w:hanging="360"/>
      </w:pPr>
      <w:rPr>
        <w:rFonts w:hint="default"/>
        <w:spacing w:val="-1"/>
        <w:w w:val="100"/>
        <w:lang w:val="vi" w:eastAsia="en-US" w:bidi="ar-SA"/>
      </w:rPr>
    </w:lvl>
    <w:lvl w:ilvl="1" w:tplc="25DA8C2E">
      <w:numFmt w:val="bullet"/>
      <w:lvlText w:val="•"/>
      <w:lvlJc w:val="left"/>
      <w:pPr>
        <w:ind w:left="1606" w:hanging="360"/>
      </w:pPr>
      <w:rPr>
        <w:rFonts w:hint="default"/>
        <w:lang w:val="vi" w:eastAsia="en-US" w:bidi="ar-SA"/>
      </w:rPr>
    </w:lvl>
    <w:lvl w:ilvl="2" w:tplc="68FE5308">
      <w:numFmt w:val="bullet"/>
      <w:lvlText w:val="•"/>
      <w:lvlJc w:val="left"/>
      <w:pPr>
        <w:ind w:left="2473" w:hanging="360"/>
      </w:pPr>
      <w:rPr>
        <w:rFonts w:hint="default"/>
        <w:lang w:val="vi" w:eastAsia="en-US" w:bidi="ar-SA"/>
      </w:rPr>
    </w:lvl>
    <w:lvl w:ilvl="3" w:tplc="DE643C5E">
      <w:numFmt w:val="bullet"/>
      <w:lvlText w:val="•"/>
      <w:lvlJc w:val="left"/>
      <w:pPr>
        <w:ind w:left="3339" w:hanging="360"/>
      </w:pPr>
      <w:rPr>
        <w:rFonts w:hint="default"/>
        <w:lang w:val="vi" w:eastAsia="en-US" w:bidi="ar-SA"/>
      </w:rPr>
    </w:lvl>
    <w:lvl w:ilvl="4" w:tplc="44A4C534">
      <w:numFmt w:val="bullet"/>
      <w:lvlText w:val="•"/>
      <w:lvlJc w:val="left"/>
      <w:pPr>
        <w:ind w:left="4206" w:hanging="360"/>
      </w:pPr>
      <w:rPr>
        <w:rFonts w:hint="default"/>
        <w:lang w:val="vi" w:eastAsia="en-US" w:bidi="ar-SA"/>
      </w:rPr>
    </w:lvl>
    <w:lvl w:ilvl="5" w:tplc="10749A8E">
      <w:numFmt w:val="bullet"/>
      <w:lvlText w:val="•"/>
      <w:lvlJc w:val="left"/>
      <w:pPr>
        <w:ind w:left="5073" w:hanging="360"/>
      </w:pPr>
      <w:rPr>
        <w:rFonts w:hint="default"/>
        <w:lang w:val="vi" w:eastAsia="en-US" w:bidi="ar-SA"/>
      </w:rPr>
    </w:lvl>
    <w:lvl w:ilvl="6" w:tplc="D304CA70">
      <w:numFmt w:val="bullet"/>
      <w:lvlText w:val="•"/>
      <w:lvlJc w:val="left"/>
      <w:pPr>
        <w:ind w:left="5939" w:hanging="360"/>
      </w:pPr>
      <w:rPr>
        <w:rFonts w:hint="default"/>
        <w:lang w:val="vi" w:eastAsia="en-US" w:bidi="ar-SA"/>
      </w:rPr>
    </w:lvl>
    <w:lvl w:ilvl="7" w:tplc="E1006D3A">
      <w:numFmt w:val="bullet"/>
      <w:lvlText w:val="•"/>
      <w:lvlJc w:val="left"/>
      <w:pPr>
        <w:ind w:left="6806" w:hanging="360"/>
      </w:pPr>
      <w:rPr>
        <w:rFonts w:hint="default"/>
        <w:lang w:val="vi" w:eastAsia="en-US" w:bidi="ar-SA"/>
      </w:rPr>
    </w:lvl>
    <w:lvl w:ilvl="8" w:tplc="AADA17D2">
      <w:numFmt w:val="bullet"/>
      <w:lvlText w:val="•"/>
      <w:lvlJc w:val="left"/>
      <w:pPr>
        <w:ind w:left="7672" w:hanging="360"/>
      </w:pPr>
      <w:rPr>
        <w:rFonts w:hint="default"/>
        <w:lang w:val="vi" w:eastAsia="en-US" w:bidi="ar-SA"/>
      </w:rPr>
    </w:lvl>
  </w:abstractNum>
  <w:abstractNum w:abstractNumId="92" w15:restartNumberingAfterBreak="0">
    <w:nsid w:val="1CB467BA"/>
    <w:multiLevelType w:val="hybridMultilevel"/>
    <w:tmpl w:val="532A05FA"/>
    <w:lvl w:ilvl="0" w:tplc="92462180">
      <w:start w:val="1"/>
      <w:numFmt w:val="upperLetter"/>
      <w:lvlText w:val="%1."/>
      <w:lvlJc w:val="left"/>
      <w:pPr>
        <w:ind w:left="745" w:hanging="360"/>
      </w:pPr>
      <w:rPr>
        <w:rFonts w:hint="default"/>
        <w:spacing w:val="-1"/>
        <w:w w:val="100"/>
        <w:lang w:val="vi" w:eastAsia="en-US" w:bidi="ar-SA"/>
      </w:rPr>
    </w:lvl>
    <w:lvl w:ilvl="1" w:tplc="8994996E">
      <w:numFmt w:val="bullet"/>
      <w:lvlText w:val="•"/>
      <w:lvlJc w:val="left"/>
      <w:pPr>
        <w:ind w:left="1606" w:hanging="360"/>
      </w:pPr>
      <w:rPr>
        <w:rFonts w:hint="default"/>
        <w:lang w:val="vi" w:eastAsia="en-US" w:bidi="ar-SA"/>
      </w:rPr>
    </w:lvl>
    <w:lvl w:ilvl="2" w:tplc="8D128340">
      <w:numFmt w:val="bullet"/>
      <w:lvlText w:val="•"/>
      <w:lvlJc w:val="left"/>
      <w:pPr>
        <w:ind w:left="2473" w:hanging="360"/>
      </w:pPr>
      <w:rPr>
        <w:rFonts w:hint="default"/>
        <w:lang w:val="vi" w:eastAsia="en-US" w:bidi="ar-SA"/>
      </w:rPr>
    </w:lvl>
    <w:lvl w:ilvl="3" w:tplc="C602BA20">
      <w:numFmt w:val="bullet"/>
      <w:lvlText w:val="•"/>
      <w:lvlJc w:val="left"/>
      <w:pPr>
        <w:ind w:left="3339" w:hanging="360"/>
      </w:pPr>
      <w:rPr>
        <w:rFonts w:hint="default"/>
        <w:lang w:val="vi" w:eastAsia="en-US" w:bidi="ar-SA"/>
      </w:rPr>
    </w:lvl>
    <w:lvl w:ilvl="4" w:tplc="F558B412">
      <w:numFmt w:val="bullet"/>
      <w:lvlText w:val="•"/>
      <w:lvlJc w:val="left"/>
      <w:pPr>
        <w:ind w:left="4206" w:hanging="360"/>
      </w:pPr>
      <w:rPr>
        <w:rFonts w:hint="default"/>
        <w:lang w:val="vi" w:eastAsia="en-US" w:bidi="ar-SA"/>
      </w:rPr>
    </w:lvl>
    <w:lvl w:ilvl="5" w:tplc="C504B67A">
      <w:numFmt w:val="bullet"/>
      <w:lvlText w:val="•"/>
      <w:lvlJc w:val="left"/>
      <w:pPr>
        <w:ind w:left="5073" w:hanging="360"/>
      </w:pPr>
      <w:rPr>
        <w:rFonts w:hint="default"/>
        <w:lang w:val="vi" w:eastAsia="en-US" w:bidi="ar-SA"/>
      </w:rPr>
    </w:lvl>
    <w:lvl w:ilvl="6" w:tplc="FFB2E646">
      <w:numFmt w:val="bullet"/>
      <w:lvlText w:val="•"/>
      <w:lvlJc w:val="left"/>
      <w:pPr>
        <w:ind w:left="5939" w:hanging="360"/>
      </w:pPr>
      <w:rPr>
        <w:rFonts w:hint="default"/>
        <w:lang w:val="vi" w:eastAsia="en-US" w:bidi="ar-SA"/>
      </w:rPr>
    </w:lvl>
    <w:lvl w:ilvl="7" w:tplc="C56C6D4C">
      <w:numFmt w:val="bullet"/>
      <w:lvlText w:val="•"/>
      <w:lvlJc w:val="left"/>
      <w:pPr>
        <w:ind w:left="6806" w:hanging="360"/>
      </w:pPr>
      <w:rPr>
        <w:rFonts w:hint="default"/>
        <w:lang w:val="vi" w:eastAsia="en-US" w:bidi="ar-SA"/>
      </w:rPr>
    </w:lvl>
    <w:lvl w:ilvl="8" w:tplc="7A5EEC82">
      <w:numFmt w:val="bullet"/>
      <w:lvlText w:val="•"/>
      <w:lvlJc w:val="left"/>
      <w:pPr>
        <w:ind w:left="7672" w:hanging="360"/>
      </w:pPr>
      <w:rPr>
        <w:rFonts w:hint="default"/>
        <w:lang w:val="vi" w:eastAsia="en-US" w:bidi="ar-SA"/>
      </w:rPr>
    </w:lvl>
  </w:abstractNum>
  <w:abstractNum w:abstractNumId="93" w15:restartNumberingAfterBreak="0">
    <w:nsid w:val="1D3407BB"/>
    <w:multiLevelType w:val="hybridMultilevel"/>
    <w:tmpl w:val="922AF318"/>
    <w:lvl w:ilvl="0" w:tplc="730AB644">
      <w:start w:val="1"/>
      <w:numFmt w:val="upperLetter"/>
      <w:lvlText w:val="%1."/>
      <w:lvlJc w:val="left"/>
      <w:pPr>
        <w:ind w:left="745" w:hanging="360"/>
      </w:pPr>
      <w:rPr>
        <w:rFonts w:hint="default"/>
        <w:spacing w:val="-1"/>
        <w:w w:val="100"/>
        <w:lang w:val="vi" w:eastAsia="en-US" w:bidi="ar-SA"/>
      </w:rPr>
    </w:lvl>
    <w:lvl w:ilvl="1" w:tplc="EDB4D08C">
      <w:numFmt w:val="bullet"/>
      <w:lvlText w:val="•"/>
      <w:lvlJc w:val="left"/>
      <w:pPr>
        <w:ind w:left="1606" w:hanging="360"/>
      </w:pPr>
      <w:rPr>
        <w:rFonts w:hint="default"/>
        <w:lang w:val="vi" w:eastAsia="en-US" w:bidi="ar-SA"/>
      </w:rPr>
    </w:lvl>
    <w:lvl w:ilvl="2" w:tplc="0CC4009A">
      <w:numFmt w:val="bullet"/>
      <w:lvlText w:val="•"/>
      <w:lvlJc w:val="left"/>
      <w:pPr>
        <w:ind w:left="2473" w:hanging="360"/>
      </w:pPr>
      <w:rPr>
        <w:rFonts w:hint="default"/>
        <w:lang w:val="vi" w:eastAsia="en-US" w:bidi="ar-SA"/>
      </w:rPr>
    </w:lvl>
    <w:lvl w:ilvl="3" w:tplc="91DC3136">
      <w:numFmt w:val="bullet"/>
      <w:lvlText w:val="•"/>
      <w:lvlJc w:val="left"/>
      <w:pPr>
        <w:ind w:left="3339" w:hanging="360"/>
      </w:pPr>
      <w:rPr>
        <w:rFonts w:hint="default"/>
        <w:lang w:val="vi" w:eastAsia="en-US" w:bidi="ar-SA"/>
      </w:rPr>
    </w:lvl>
    <w:lvl w:ilvl="4" w:tplc="6D304DE8">
      <w:numFmt w:val="bullet"/>
      <w:lvlText w:val="•"/>
      <w:lvlJc w:val="left"/>
      <w:pPr>
        <w:ind w:left="4206" w:hanging="360"/>
      </w:pPr>
      <w:rPr>
        <w:rFonts w:hint="default"/>
        <w:lang w:val="vi" w:eastAsia="en-US" w:bidi="ar-SA"/>
      </w:rPr>
    </w:lvl>
    <w:lvl w:ilvl="5" w:tplc="2E224850">
      <w:numFmt w:val="bullet"/>
      <w:lvlText w:val="•"/>
      <w:lvlJc w:val="left"/>
      <w:pPr>
        <w:ind w:left="5073" w:hanging="360"/>
      </w:pPr>
      <w:rPr>
        <w:rFonts w:hint="default"/>
        <w:lang w:val="vi" w:eastAsia="en-US" w:bidi="ar-SA"/>
      </w:rPr>
    </w:lvl>
    <w:lvl w:ilvl="6" w:tplc="9C7CC5A2">
      <w:numFmt w:val="bullet"/>
      <w:lvlText w:val="•"/>
      <w:lvlJc w:val="left"/>
      <w:pPr>
        <w:ind w:left="5939" w:hanging="360"/>
      </w:pPr>
      <w:rPr>
        <w:rFonts w:hint="default"/>
        <w:lang w:val="vi" w:eastAsia="en-US" w:bidi="ar-SA"/>
      </w:rPr>
    </w:lvl>
    <w:lvl w:ilvl="7" w:tplc="4B5C6574">
      <w:numFmt w:val="bullet"/>
      <w:lvlText w:val="•"/>
      <w:lvlJc w:val="left"/>
      <w:pPr>
        <w:ind w:left="6806" w:hanging="360"/>
      </w:pPr>
      <w:rPr>
        <w:rFonts w:hint="default"/>
        <w:lang w:val="vi" w:eastAsia="en-US" w:bidi="ar-SA"/>
      </w:rPr>
    </w:lvl>
    <w:lvl w:ilvl="8" w:tplc="A2868BF0">
      <w:numFmt w:val="bullet"/>
      <w:lvlText w:val="•"/>
      <w:lvlJc w:val="left"/>
      <w:pPr>
        <w:ind w:left="7672" w:hanging="360"/>
      </w:pPr>
      <w:rPr>
        <w:rFonts w:hint="default"/>
        <w:lang w:val="vi" w:eastAsia="en-US" w:bidi="ar-SA"/>
      </w:rPr>
    </w:lvl>
  </w:abstractNum>
  <w:abstractNum w:abstractNumId="94" w15:restartNumberingAfterBreak="0">
    <w:nsid w:val="1D3E0E2E"/>
    <w:multiLevelType w:val="hybridMultilevel"/>
    <w:tmpl w:val="59C200E6"/>
    <w:lvl w:ilvl="0" w:tplc="C5B07346">
      <w:start w:val="1"/>
      <w:numFmt w:val="upperLetter"/>
      <w:lvlText w:val="%1."/>
      <w:lvlJc w:val="left"/>
      <w:pPr>
        <w:ind w:left="745" w:hanging="360"/>
      </w:pPr>
      <w:rPr>
        <w:rFonts w:hint="default"/>
        <w:spacing w:val="-1"/>
        <w:w w:val="100"/>
        <w:lang w:val="vi" w:eastAsia="en-US" w:bidi="ar-SA"/>
      </w:rPr>
    </w:lvl>
    <w:lvl w:ilvl="1" w:tplc="BC9AEEF4">
      <w:numFmt w:val="bullet"/>
      <w:lvlText w:val="•"/>
      <w:lvlJc w:val="left"/>
      <w:pPr>
        <w:ind w:left="1606" w:hanging="360"/>
      </w:pPr>
      <w:rPr>
        <w:rFonts w:hint="default"/>
        <w:lang w:val="vi" w:eastAsia="en-US" w:bidi="ar-SA"/>
      </w:rPr>
    </w:lvl>
    <w:lvl w:ilvl="2" w:tplc="B90CA028">
      <w:numFmt w:val="bullet"/>
      <w:lvlText w:val="•"/>
      <w:lvlJc w:val="left"/>
      <w:pPr>
        <w:ind w:left="2473" w:hanging="360"/>
      </w:pPr>
      <w:rPr>
        <w:rFonts w:hint="default"/>
        <w:lang w:val="vi" w:eastAsia="en-US" w:bidi="ar-SA"/>
      </w:rPr>
    </w:lvl>
    <w:lvl w:ilvl="3" w:tplc="C3982522">
      <w:numFmt w:val="bullet"/>
      <w:lvlText w:val="•"/>
      <w:lvlJc w:val="left"/>
      <w:pPr>
        <w:ind w:left="3339" w:hanging="360"/>
      </w:pPr>
      <w:rPr>
        <w:rFonts w:hint="default"/>
        <w:lang w:val="vi" w:eastAsia="en-US" w:bidi="ar-SA"/>
      </w:rPr>
    </w:lvl>
    <w:lvl w:ilvl="4" w:tplc="147C4906">
      <w:numFmt w:val="bullet"/>
      <w:lvlText w:val="•"/>
      <w:lvlJc w:val="left"/>
      <w:pPr>
        <w:ind w:left="4206" w:hanging="360"/>
      </w:pPr>
      <w:rPr>
        <w:rFonts w:hint="default"/>
        <w:lang w:val="vi" w:eastAsia="en-US" w:bidi="ar-SA"/>
      </w:rPr>
    </w:lvl>
    <w:lvl w:ilvl="5" w:tplc="EA60FE56">
      <w:numFmt w:val="bullet"/>
      <w:lvlText w:val="•"/>
      <w:lvlJc w:val="left"/>
      <w:pPr>
        <w:ind w:left="5073" w:hanging="360"/>
      </w:pPr>
      <w:rPr>
        <w:rFonts w:hint="default"/>
        <w:lang w:val="vi" w:eastAsia="en-US" w:bidi="ar-SA"/>
      </w:rPr>
    </w:lvl>
    <w:lvl w:ilvl="6" w:tplc="B3007862">
      <w:numFmt w:val="bullet"/>
      <w:lvlText w:val="•"/>
      <w:lvlJc w:val="left"/>
      <w:pPr>
        <w:ind w:left="5939" w:hanging="360"/>
      </w:pPr>
      <w:rPr>
        <w:rFonts w:hint="default"/>
        <w:lang w:val="vi" w:eastAsia="en-US" w:bidi="ar-SA"/>
      </w:rPr>
    </w:lvl>
    <w:lvl w:ilvl="7" w:tplc="CFEAD32C">
      <w:numFmt w:val="bullet"/>
      <w:lvlText w:val="•"/>
      <w:lvlJc w:val="left"/>
      <w:pPr>
        <w:ind w:left="6806" w:hanging="360"/>
      </w:pPr>
      <w:rPr>
        <w:rFonts w:hint="default"/>
        <w:lang w:val="vi" w:eastAsia="en-US" w:bidi="ar-SA"/>
      </w:rPr>
    </w:lvl>
    <w:lvl w:ilvl="8" w:tplc="B53067C4">
      <w:numFmt w:val="bullet"/>
      <w:lvlText w:val="•"/>
      <w:lvlJc w:val="left"/>
      <w:pPr>
        <w:ind w:left="7672" w:hanging="360"/>
      </w:pPr>
      <w:rPr>
        <w:rFonts w:hint="default"/>
        <w:lang w:val="vi" w:eastAsia="en-US" w:bidi="ar-SA"/>
      </w:rPr>
    </w:lvl>
  </w:abstractNum>
  <w:abstractNum w:abstractNumId="95" w15:restartNumberingAfterBreak="0">
    <w:nsid w:val="1D5632BB"/>
    <w:multiLevelType w:val="hybridMultilevel"/>
    <w:tmpl w:val="F14A25FA"/>
    <w:lvl w:ilvl="0" w:tplc="60980BE0">
      <w:start w:val="1"/>
      <w:numFmt w:val="upperLetter"/>
      <w:lvlText w:val="%1."/>
      <w:lvlJc w:val="left"/>
      <w:pPr>
        <w:ind w:left="745" w:hanging="360"/>
      </w:pPr>
      <w:rPr>
        <w:rFonts w:hint="default"/>
        <w:spacing w:val="-1"/>
        <w:w w:val="100"/>
        <w:lang w:val="vi" w:eastAsia="en-US" w:bidi="ar-SA"/>
      </w:rPr>
    </w:lvl>
    <w:lvl w:ilvl="1" w:tplc="F9FCEB26">
      <w:numFmt w:val="bullet"/>
      <w:lvlText w:val="•"/>
      <w:lvlJc w:val="left"/>
      <w:pPr>
        <w:ind w:left="1606" w:hanging="360"/>
      </w:pPr>
      <w:rPr>
        <w:rFonts w:hint="default"/>
        <w:lang w:val="vi" w:eastAsia="en-US" w:bidi="ar-SA"/>
      </w:rPr>
    </w:lvl>
    <w:lvl w:ilvl="2" w:tplc="D2E89AD8">
      <w:numFmt w:val="bullet"/>
      <w:lvlText w:val="•"/>
      <w:lvlJc w:val="left"/>
      <w:pPr>
        <w:ind w:left="2473" w:hanging="360"/>
      </w:pPr>
      <w:rPr>
        <w:rFonts w:hint="default"/>
        <w:lang w:val="vi" w:eastAsia="en-US" w:bidi="ar-SA"/>
      </w:rPr>
    </w:lvl>
    <w:lvl w:ilvl="3" w:tplc="D9947E52">
      <w:numFmt w:val="bullet"/>
      <w:lvlText w:val="•"/>
      <w:lvlJc w:val="left"/>
      <w:pPr>
        <w:ind w:left="3339" w:hanging="360"/>
      </w:pPr>
      <w:rPr>
        <w:rFonts w:hint="default"/>
        <w:lang w:val="vi" w:eastAsia="en-US" w:bidi="ar-SA"/>
      </w:rPr>
    </w:lvl>
    <w:lvl w:ilvl="4" w:tplc="7D86EE54">
      <w:numFmt w:val="bullet"/>
      <w:lvlText w:val="•"/>
      <w:lvlJc w:val="left"/>
      <w:pPr>
        <w:ind w:left="4206" w:hanging="360"/>
      </w:pPr>
      <w:rPr>
        <w:rFonts w:hint="default"/>
        <w:lang w:val="vi" w:eastAsia="en-US" w:bidi="ar-SA"/>
      </w:rPr>
    </w:lvl>
    <w:lvl w:ilvl="5" w:tplc="B464E878">
      <w:numFmt w:val="bullet"/>
      <w:lvlText w:val="•"/>
      <w:lvlJc w:val="left"/>
      <w:pPr>
        <w:ind w:left="5073" w:hanging="360"/>
      </w:pPr>
      <w:rPr>
        <w:rFonts w:hint="default"/>
        <w:lang w:val="vi" w:eastAsia="en-US" w:bidi="ar-SA"/>
      </w:rPr>
    </w:lvl>
    <w:lvl w:ilvl="6" w:tplc="07722306">
      <w:numFmt w:val="bullet"/>
      <w:lvlText w:val="•"/>
      <w:lvlJc w:val="left"/>
      <w:pPr>
        <w:ind w:left="5939" w:hanging="360"/>
      </w:pPr>
      <w:rPr>
        <w:rFonts w:hint="default"/>
        <w:lang w:val="vi" w:eastAsia="en-US" w:bidi="ar-SA"/>
      </w:rPr>
    </w:lvl>
    <w:lvl w:ilvl="7" w:tplc="EAE2825A">
      <w:numFmt w:val="bullet"/>
      <w:lvlText w:val="•"/>
      <w:lvlJc w:val="left"/>
      <w:pPr>
        <w:ind w:left="6806" w:hanging="360"/>
      </w:pPr>
      <w:rPr>
        <w:rFonts w:hint="default"/>
        <w:lang w:val="vi" w:eastAsia="en-US" w:bidi="ar-SA"/>
      </w:rPr>
    </w:lvl>
    <w:lvl w:ilvl="8" w:tplc="18C46D96">
      <w:numFmt w:val="bullet"/>
      <w:lvlText w:val="•"/>
      <w:lvlJc w:val="left"/>
      <w:pPr>
        <w:ind w:left="7672" w:hanging="360"/>
      </w:pPr>
      <w:rPr>
        <w:rFonts w:hint="default"/>
        <w:lang w:val="vi" w:eastAsia="en-US" w:bidi="ar-SA"/>
      </w:rPr>
    </w:lvl>
  </w:abstractNum>
  <w:abstractNum w:abstractNumId="96" w15:restartNumberingAfterBreak="0">
    <w:nsid w:val="1D6E2F00"/>
    <w:multiLevelType w:val="hybridMultilevel"/>
    <w:tmpl w:val="AEA6981C"/>
    <w:lvl w:ilvl="0" w:tplc="F04E8CCC">
      <w:start w:val="1"/>
      <w:numFmt w:val="upperLetter"/>
      <w:lvlText w:val="%1."/>
      <w:lvlJc w:val="left"/>
      <w:pPr>
        <w:ind w:left="745" w:hanging="360"/>
      </w:pPr>
      <w:rPr>
        <w:rFonts w:hint="default"/>
        <w:spacing w:val="-1"/>
        <w:w w:val="100"/>
        <w:lang w:val="vi" w:eastAsia="en-US" w:bidi="ar-SA"/>
      </w:rPr>
    </w:lvl>
    <w:lvl w:ilvl="1" w:tplc="D2906A08">
      <w:numFmt w:val="bullet"/>
      <w:lvlText w:val="•"/>
      <w:lvlJc w:val="left"/>
      <w:pPr>
        <w:ind w:left="1606" w:hanging="360"/>
      </w:pPr>
      <w:rPr>
        <w:rFonts w:hint="default"/>
        <w:lang w:val="vi" w:eastAsia="en-US" w:bidi="ar-SA"/>
      </w:rPr>
    </w:lvl>
    <w:lvl w:ilvl="2" w:tplc="2CB81790">
      <w:numFmt w:val="bullet"/>
      <w:lvlText w:val="•"/>
      <w:lvlJc w:val="left"/>
      <w:pPr>
        <w:ind w:left="2473" w:hanging="360"/>
      </w:pPr>
      <w:rPr>
        <w:rFonts w:hint="default"/>
        <w:lang w:val="vi" w:eastAsia="en-US" w:bidi="ar-SA"/>
      </w:rPr>
    </w:lvl>
    <w:lvl w:ilvl="3" w:tplc="57DE5ED0">
      <w:numFmt w:val="bullet"/>
      <w:lvlText w:val="•"/>
      <w:lvlJc w:val="left"/>
      <w:pPr>
        <w:ind w:left="3339" w:hanging="360"/>
      </w:pPr>
      <w:rPr>
        <w:rFonts w:hint="default"/>
        <w:lang w:val="vi" w:eastAsia="en-US" w:bidi="ar-SA"/>
      </w:rPr>
    </w:lvl>
    <w:lvl w:ilvl="4" w:tplc="AD5E68DE">
      <w:numFmt w:val="bullet"/>
      <w:lvlText w:val="•"/>
      <w:lvlJc w:val="left"/>
      <w:pPr>
        <w:ind w:left="4206" w:hanging="360"/>
      </w:pPr>
      <w:rPr>
        <w:rFonts w:hint="default"/>
        <w:lang w:val="vi" w:eastAsia="en-US" w:bidi="ar-SA"/>
      </w:rPr>
    </w:lvl>
    <w:lvl w:ilvl="5" w:tplc="9DE87272">
      <w:numFmt w:val="bullet"/>
      <w:lvlText w:val="•"/>
      <w:lvlJc w:val="left"/>
      <w:pPr>
        <w:ind w:left="5073" w:hanging="360"/>
      </w:pPr>
      <w:rPr>
        <w:rFonts w:hint="default"/>
        <w:lang w:val="vi" w:eastAsia="en-US" w:bidi="ar-SA"/>
      </w:rPr>
    </w:lvl>
    <w:lvl w:ilvl="6" w:tplc="EB4A3470">
      <w:numFmt w:val="bullet"/>
      <w:lvlText w:val="•"/>
      <w:lvlJc w:val="left"/>
      <w:pPr>
        <w:ind w:left="5939" w:hanging="360"/>
      </w:pPr>
      <w:rPr>
        <w:rFonts w:hint="default"/>
        <w:lang w:val="vi" w:eastAsia="en-US" w:bidi="ar-SA"/>
      </w:rPr>
    </w:lvl>
    <w:lvl w:ilvl="7" w:tplc="1DAA8024">
      <w:numFmt w:val="bullet"/>
      <w:lvlText w:val="•"/>
      <w:lvlJc w:val="left"/>
      <w:pPr>
        <w:ind w:left="6806" w:hanging="360"/>
      </w:pPr>
      <w:rPr>
        <w:rFonts w:hint="default"/>
        <w:lang w:val="vi" w:eastAsia="en-US" w:bidi="ar-SA"/>
      </w:rPr>
    </w:lvl>
    <w:lvl w:ilvl="8" w:tplc="60E22906">
      <w:numFmt w:val="bullet"/>
      <w:lvlText w:val="•"/>
      <w:lvlJc w:val="left"/>
      <w:pPr>
        <w:ind w:left="7672" w:hanging="360"/>
      </w:pPr>
      <w:rPr>
        <w:rFonts w:hint="default"/>
        <w:lang w:val="vi" w:eastAsia="en-US" w:bidi="ar-SA"/>
      </w:rPr>
    </w:lvl>
  </w:abstractNum>
  <w:abstractNum w:abstractNumId="97" w15:restartNumberingAfterBreak="0">
    <w:nsid w:val="1D7F502F"/>
    <w:multiLevelType w:val="hybridMultilevel"/>
    <w:tmpl w:val="D78CCAB6"/>
    <w:lvl w:ilvl="0" w:tplc="30103046">
      <w:start w:val="1"/>
      <w:numFmt w:val="upperLetter"/>
      <w:lvlText w:val="%1."/>
      <w:lvlJc w:val="left"/>
      <w:pPr>
        <w:ind w:left="745" w:hanging="360"/>
      </w:pPr>
      <w:rPr>
        <w:rFonts w:hint="default"/>
        <w:spacing w:val="-1"/>
        <w:w w:val="100"/>
        <w:lang w:val="vi" w:eastAsia="en-US" w:bidi="ar-SA"/>
      </w:rPr>
    </w:lvl>
    <w:lvl w:ilvl="1" w:tplc="71A05FA8">
      <w:numFmt w:val="bullet"/>
      <w:lvlText w:val="•"/>
      <w:lvlJc w:val="left"/>
      <w:pPr>
        <w:ind w:left="1606" w:hanging="360"/>
      </w:pPr>
      <w:rPr>
        <w:rFonts w:hint="default"/>
        <w:lang w:val="vi" w:eastAsia="en-US" w:bidi="ar-SA"/>
      </w:rPr>
    </w:lvl>
    <w:lvl w:ilvl="2" w:tplc="4906F1F8">
      <w:numFmt w:val="bullet"/>
      <w:lvlText w:val="•"/>
      <w:lvlJc w:val="left"/>
      <w:pPr>
        <w:ind w:left="2473" w:hanging="360"/>
      </w:pPr>
      <w:rPr>
        <w:rFonts w:hint="default"/>
        <w:lang w:val="vi" w:eastAsia="en-US" w:bidi="ar-SA"/>
      </w:rPr>
    </w:lvl>
    <w:lvl w:ilvl="3" w:tplc="5884424E">
      <w:numFmt w:val="bullet"/>
      <w:lvlText w:val="•"/>
      <w:lvlJc w:val="left"/>
      <w:pPr>
        <w:ind w:left="3339" w:hanging="360"/>
      </w:pPr>
      <w:rPr>
        <w:rFonts w:hint="default"/>
        <w:lang w:val="vi" w:eastAsia="en-US" w:bidi="ar-SA"/>
      </w:rPr>
    </w:lvl>
    <w:lvl w:ilvl="4" w:tplc="257EC9B4">
      <w:numFmt w:val="bullet"/>
      <w:lvlText w:val="•"/>
      <w:lvlJc w:val="left"/>
      <w:pPr>
        <w:ind w:left="4206" w:hanging="360"/>
      </w:pPr>
      <w:rPr>
        <w:rFonts w:hint="default"/>
        <w:lang w:val="vi" w:eastAsia="en-US" w:bidi="ar-SA"/>
      </w:rPr>
    </w:lvl>
    <w:lvl w:ilvl="5" w:tplc="9112067E">
      <w:numFmt w:val="bullet"/>
      <w:lvlText w:val="•"/>
      <w:lvlJc w:val="left"/>
      <w:pPr>
        <w:ind w:left="5073" w:hanging="360"/>
      </w:pPr>
      <w:rPr>
        <w:rFonts w:hint="default"/>
        <w:lang w:val="vi" w:eastAsia="en-US" w:bidi="ar-SA"/>
      </w:rPr>
    </w:lvl>
    <w:lvl w:ilvl="6" w:tplc="8B468306">
      <w:numFmt w:val="bullet"/>
      <w:lvlText w:val="•"/>
      <w:lvlJc w:val="left"/>
      <w:pPr>
        <w:ind w:left="5939" w:hanging="360"/>
      </w:pPr>
      <w:rPr>
        <w:rFonts w:hint="default"/>
        <w:lang w:val="vi" w:eastAsia="en-US" w:bidi="ar-SA"/>
      </w:rPr>
    </w:lvl>
    <w:lvl w:ilvl="7" w:tplc="1F80FB1A">
      <w:numFmt w:val="bullet"/>
      <w:lvlText w:val="•"/>
      <w:lvlJc w:val="left"/>
      <w:pPr>
        <w:ind w:left="6806" w:hanging="360"/>
      </w:pPr>
      <w:rPr>
        <w:rFonts w:hint="default"/>
        <w:lang w:val="vi" w:eastAsia="en-US" w:bidi="ar-SA"/>
      </w:rPr>
    </w:lvl>
    <w:lvl w:ilvl="8" w:tplc="AA3A2790">
      <w:numFmt w:val="bullet"/>
      <w:lvlText w:val="•"/>
      <w:lvlJc w:val="left"/>
      <w:pPr>
        <w:ind w:left="7672" w:hanging="360"/>
      </w:pPr>
      <w:rPr>
        <w:rFonts w:hint="default"/>
        <w:lang w:val="vi" w:eastAsia="en-US" w:bidi="ar-SA"/>
      </w:rPr>
    </w:lvl>
  </w:abstractNum>
  <w:abstractNum w:abstractNumId="98" w15:restartNumberingAfterBreak="0">
    <w:nsid w:val="1D811A2F"/>
    <w:multiLevelType w:val="hybridMultilevel"/>
    <w:tmpl w:val="4DAC4420"/>
    <w:lvl w:ilvl="0" w:tplc="1572F84C">
      <w:start w:val="1"/>
      <w:numFmt w:val="upperLetter"/>
      <w:lvlText w:val="%1."/>
      <w:lvlJc w:val="left"/>
      <w:pPr>
        <w:ind w:left="745" w:hanging="360"/>
      </w:pPr>
      <w:rPr>
        <w:rFonts w:hint="default"/>
        <w:spacing w:val="-1"/>
        <w:w w:val="100"/>
        <w:lang w:val="vi" w:eastAsia="en-US" w:bidi="ar-SA"/>
      </w:rPr>
    </w:lvl>
    <w:lvl w:ilvl="1" w:tplc="345E699C">
      <w:numFmt w:val="bullet"/>
      <w:lvlText w:val="•"/>
      <w:lvlJc w:val="left"/>
      <w:pPr>
        <w:ind w:left="1606" w:hanging="360"/>
      </w:pPr>
      <w:rPr>
        <w:rFonts w:hint="default"/>
        <w:lang w:val="vi" w:eastAsia="en-US" w:bidi="ar-SA"/>
      </w:rPr>
    </w:lvl>
    <w:lvl w:ilvl="2" w:tplc="F76214DE">
      <w:numFmt w:val="bullet"/>
      <w:lvlText w:val="•"/>
      <w:lvlJc w:val="left"/>
      <w:pPr>
        <w:ind w:left="2473" w:hanging="360"/>
      </w:pPr>
      <w:rPr>
        <w:rFonts w:hint="default"/>
        <w:lang w:val="vi" w:eastAsia="en-US" w:bidi="ar-SA"/>
      </w:rPr>
    </w:lvl>
    <w:lvl w:ilvl="3" w:tplc="FA9CEA94">
      <w:numFmt w:val="bullet"/>
      <w:lvlText w:val="•"/>
      <w:lvlJc w:val="left"/>
      <w:pPr>
        <w:ind w:left="3339" w:hanging="360"/>
      </w:pPr>
      <w:rPr>
        <w:rFonts w:hint="default"/>
        <w:lang w:val="vi" w:eastAsia="en-US" w:bidi="ar-SA"/>
      </w:rPr>
    </w:lvl>
    <w:lvl w:ilvl="4" w:tplc="F51004D0">
      <w:numFmt w:val="bullet"/>
      <w:lvlText w:val="•"/>
      <w:lvlJc w:val="left"/>
      <w:pPr>
        <w:ind w:left="4206" w:hanging="360"/>
      </w:pPr>
      <w:rPr>
        <w:rFonts w:hint="default"/>
        <w:lang w:val="vi" w:eastAsia="en-US" w:bidi="ar-SA"/>
      </w:rPr>
    </w:lvl>
    <w:lvl w:ilvl="5" w:tplc="22F8FC58">
      <w:numFmt w:val="bullet"/>
      <w:lvlText w:val="•"/>
      <w:lvlJc w:val="left"/>
      <w:pPr>
        <w:ind w:left="5073" w:hanging="360"/>
      </w:pPr>
      <w:rPr>
        <w:rFonts w:hint="default"/>
        <w:lang w:val="vi" w:eastAsia="en-US" w:bidi="ar-SA"/>
      </w:rPr>
    </w:lvl>
    <w:lvl w:ilvl="6" w:tplc="83EA07E2">
      <w:numFmt w:val="bullet"/>
      <w:lvlText w:val="•"/>
      <w:lvlJc w:val="left"/>
      <w:pPr>
        <w:ind w:left="5939" w:hanging="360"/>
      </w:pPr>
      <w:rPr>
        <w:rFonts w:hint="default"/>
        <w:lang w:val="vi" w:eastAsia="en-US" w:bidi="ar-SA"/>
      </w:rPr>
    </w:lvl>
    <w:lvl w:ilvl="7" w:tplc="D2688DDC">
      <w:numFmt w:val="bullet"/>
      <w:lvlText w:val="•"/>
      <w:lvlJc w:val="left"/>
      <w:pPr>
        <w:ind w:left="6806" w:hanging="360"/>
      </w:pPr>
      <w:rPr>
        <w:rFonts w:hint="default"/>
        <w:lang w:val="vi" w:eastAsia="en-US" w:bidi="ar-SA"/>
      </w:rPr>
    </w:lvl>
    <w:lvl w:ilvl="8" w:tplc="CFC8A680">
      <w:numFmt w:val="bullet"/>
      <w:lvlText w:val="•"/>
      <w:lvlJc w:val="left"/>
      <w:pPr>
        <w:ind w:left="7672" w:hanging="360"/>
      </w:pPr>
      <w:rPr>
        <w:rFonts w:hint="default"/>
        <w:lang w:val="vi" w:eastAsia="en-US" w:bidi="ar-SA"/>
      </w:rPr>
    </w:lvl>
  </w:abstractNum>
  <w:abstractNum w:abstractNumId="99" w15:restartNumberingAfterBreak="0">
    <w:nsid w:val="1E4E4BD8"/>
    <w:multiLevelType w:val="hybridMultilevel"/>
    <w:tmpl w:val="B69278D4"/>
    <w:lvl w:ilvl="0" w:tplc="FB347C8C">
      <w:start w:val="1"/>
      <w:numFmt w:val="upperLetter"/>
      <w:lvlText w:val="%1."/>
      <w:lvlJc w:val="left"/>
      <w:pPr>
        <w:ind w:left="745" w:hanging="360"/>
      </w:pPr>
      <w:rPr>
        <w:rFonts w:hint="default"/>
        <w:spacing w:val="-1"/>
        <w:w w:val="100"/>
        <w:lang w:val="vi" w:eastAsia="en-US" w:bidi="ar-SA"/>
      </w:rPr>
    </w:lvl>
    <w:lvl w:ilvl="1" w:tplc="7CA407BC">
      <w:numFmt w:val="bullet"/>
      <w:lvlText w:val="•"/>
      <w:lvlJc w:val="left"/>
      <w:pPr>
        <w:ind w:left="1606" w:hanging="360"/>
      </w:pPr>
      <w:rPr>
        <w:rFonts w:hint="default"/>
        <w:lang w:val="vi" w:eastAsia="en-US" w:bidi="ar-SA"/>
      </w:rPr>
    </w:lvl>
    <w:lvl w:ilvl="2" w:tplc="325E883A">
      <w:numFmt w:val="bullet"/>
      <w:lvlText w:val="•"/>
      <w:lvlJc w:val="left"/>
      <w:pPr>
        <w:ind w:left="2473" w:hanging="360"/>
      </w:pPr>
      <w:rPr>
        <w:rFonts w:hint="default"/>
        <w:lang w:val="vi" w:eastAsia="en-US" w:bidi="ar-SA"/>
      </w:rPr>
    </w:lvl>
    <w:lvl w:ilvl="3" w:tplc="920C56BC">
      <w:numFmt w:val="bullet"/>
      <w:lvlText w:val="•"/>
      <w:lvlJc w:val="left"/>
      <w:pPr>
        <w:ind w:left="3339" w:hanging="360"/>
      </w:pPr>
      <w:rPr>
        <w:rFonts w:hint="default"/>
        <w:lang w:val="vi" w:eastAsia="en-US" w:bidi="ar-SA"/>
      </w:rPr>
    </w:lvl>
    <w:lvl w:ilvl="4" w:tplc="E7228E8A">
      <w:numFmt w:val="bullet"/>
      <w:lvlText w:val="•"/>
      <w:lvlJc w:val="left"/>
      <w:pPr>
        <w:ind w:left="4206" w:hanging="360"/>
      </w:pPr>
      <w:rPr>
        <w:rFonts w:hint="default"/>
        <w:lang w:val="vi" w:eastAsia="en-US" w:bidi="ar-SA"/>
      </w:rPr>
    </w:lvl>
    <w:lvl w:ilvl="5" w:tplc="B69E6656">
      <w:numFmt w:val="bullet"/>
      <w:lvlText w:val="•"/>
      <w:lvlJc w:val="left"/>
      <w:pPr>
        <w:ind w:left="5073" w:hanging="360"/>
      </w:pPr>
      <w:rPr>
        <w:rFonts w:hint="default"/>
        <w:lang w:val="vi" w:eastAsia="en-US" w:bidi="ar-SA"/>
      </w:rPr>
    </w:lvl>
    <w:lvl w:ilvl="6" w:tplc="7DC68DEC">
      <w:numFmt w:val="bullet"/>
      <w:lvlText w:val="•"/>
      <w:lvlJc w:val="left"/>
      <w:pPr>
        <w:ind w:left="5939" w:hanging="360"/>
      </w:pPr>
      <w:rPr>
        <w:rFonts w:hint="default"/>
        <w:lang w:val="vi" w:eastAsia="en-US" w:bidi="ar-SA"/>
      </w:rPr>
    </w:lvl>
    <w:lvl w:ilvl="7" w:tplc="26BC7C9E">
      <w:numFmt w:val="bullet"/>
      <w:lvlText w:val="•"/>
      <w:lvlJc w:val="left"/>
      <w:pPr>
        <w:ind w:left="6806" w:hanging="360"/>
      </w:pPr>
      <w:rPr>
        <w:rFonts w:hint="default"/>
        <w:lang w:val="vi" w:eastAsia="en-US" w:bidi="ar-SA"/>
      </w:rPr>
    </w:lvl>
    <w:lvl w:ilvl="8" w:tplc="589CB9F6">
      <w:numFmt w:val="bullet"/>
      <w:lvlText w:val="•"/>
      <w:lvlJc w:val="left"/>
      <w:pPr>
        <w:ind w:left="7672" w:hanging="360"/>
      </w:pPr>
      <w:rPr>
        <w:rFonts w:hint="default"/>
        <w:lang w:val="vi" w:eastAsia="en-US" w:bidi="ar-SA"/>
      </w:rPr>
    </w:lvl>
  </w:abstractNum>
  <w:abstractNum w:abstractNumId="100" w15:restartNumberingAfterBreak="0">
    <w:nsid w:val="1E770442"/>
    <w:multiLevelType w:val="hybridMultilevel"/>
    <w:tmpl w:val="F1B67D1C"/>
    <w:lvl w:ilvl="0" w:tplc="236C2DA0">
      <w:start w:val="1"/>
      <w:numFmt w:val="upperLetter"/>
      <w:lvlText w:val="%1."/>
      <w:lvlJc w:val="left"/>
      <w:pPr>
        <w:ind w:left="745" w:hanging="360"/>
      </w:pPr>
      <w:rPr>
        <w:rFonts w:hint="default"/>
        <w:spacing w:val="-1"/>
        <w:w w:val="100"/>
        <w:lang w:val="vi" w:eastAsia="en-US" w:bidi="ar-SA"/>
      </w:rPr>
    </w:lvl>
    <w:lvl w:ilvl="1" w:tplc="A69E7A4E">
      <w:numFmt w:val="bullet"/>
      <w:lvlText w:val="•"/>
      <w:lvlJc w:val="left"/>
      <w:pPr>
        <w:ind w:left="1606" w:hanging="360"/>
      </w:pPr>
      <w:rPr>
        <w:rFonts w:hint="default"/>
        <w:lang w:val="vi" w:eastAsia="en-US" w:bidi="ar-SA"/>
      </w:rPr>
    </w:lvl>
    <w:lvl w:ilvl="2" w:tplc="61264CEC">
      <w:numFmt w:val="bullet"/>
      <w:lvlText w:val="•"/>
      <w:lvlJc w:val="left"/>
      <w:pPr>
        <w:ind w:left="2473" w:hanging="360"/>
      </w:pPr>
      <w:rPr>
        <w:rFonts w:hint="default"/>
        <w:lang w:val="vi" w:eastAsia="en-US" w:bidi="ar-SA"/>
      </w:rPr>
    </w:lvl>
    <w:lvl w:ilvl="3" w:tplc="8076CE88">
      <w:numFmt w:val="bullet"/>
      <w:lvlText w:val="•"/>
      <w:lvlJc w:val="left"/>
      <w:pPr>
        <w:ind w:left="3339" w:hanging="360"/>
      </w:pPr>
      <w:rPr>
        <w:rFonts w:hint="default"/>
        <w:lang w:val="vi" w:eastAsia="en-US" w:bidi="ar-SA"/>
      </w:rPr>
    </w:lvl>
    <w:lvl w:ilvl="4" w:tplc="CAD295DE">
      <w:numFmt w:val="bullet"/>
      <w:lvlText w:val="•"/>
      <w:lvlJc w:val="left"/>
      <w:pPr>
        <w:ind w:left="4206" w:hanging="360"/>
      </w:pPr>
      <w:rPr>
        <w:rFonts w:hint="default"/>
        <w:lang w:val="vi" w:eastAsia="en-US" w:bidi="ar-SA"/>
      </w:rPr>
    </w:lvl>
    <w:lvl w:ilvl="5" w:tplc="012E90D4">
      <w:numFmt w:val="bullet"/>
      <w:lvlText w:val="•"/>
      <w:lvlJc w:val="left"/>
      <w:pPr>
        <w:ind w:left="5073" w:hanging="360"/>
      </w:pPr>
      <w:rPr>
        <w:rFonts w:hint="default"/>
        <w:lang w:val="vi" w:eastAsia="en-US" w:bidi="ar-SA"/>
      </w:rPr>
    </w:lvl>
    <w:lvl w:ilvl="6" w:tplc="A7643F3E">
      <w:numFmt w:val="bullet"/>
      <w:lvlText w:val="•"/>
      <w:lvlJc w:val="left"/>
      <w:pPr>
        <w:ind w:left="5939" w:hanging="360"/>
      </w:pPr>
      <w:rPr>
        <w:rFonts w:hint="default"/>
        <w:lang w:val="vi" w:eastAsia="en-US" w:bidi="ar-SA"/>
      </w:rPr>
    </w:lvl>
    <w:lvl w:ilvl="7" w:tplc="C1B83554">
      <w:numFmt w:val="bullet"/>
      <w:lvlText w:val="•"/>
      <w:lvlJc w:val="left"/>
      <w:pPr>
        <w:ind w:left="6806" w:hanging="360"/>
      </w:pPr>
      <w:rPr>
        <w:rFonts w:hint="default"/>
        <w:lang w:val="vi" w:eastAsia="en-US" w:bidi="ar-SA"/>
      </w:rPr>
    </w:lvl>
    <w:lvl w:ilvl="8" w:tplc="38EC160C">
      <w:numFmt w:val="bullet"/>
      <w:lvlText w:val="•"/>
      <w:lvlJc w:val="left"/>
      <w:pPr>
        <w:ind w:left="7672" w:hanging="360"/>
      </w:pPr>
      <w:rPr>
        <w:rFonts w:hint="default"/>
        <w:lang w:val="vi" w:eastAsia="en-US" w:bidi="ar-SA"/>
      </w:rPr>
    </w:lvl>
  </w:abstractNum>
  <w:abstractNum w:abstractNumId="101" w15:restartNumberingAfterBreak="0">
    <w:nsid w:val="1E915DBE"/>
    <w:multiLevelType w:val="hybridMultilevel"/>
    <w:tmpl w:val="075A4066"/>
    <w:lvl w:ilvl="0" w:tplc="E6EEFB74">
      <w:start w:val="1"/>
      <w:numFmt w:val="upperLetter"/>
      <w:lvlText w:val="%1."/>
      <w:lvlJc w:val="left"/>
      <w:pPr>
        <w:ind w:left="745" w:hanging="360"/>
      </w:pPr>
      <w:rPr>
        <w:rFonts w:hint="default"/>
        <w:spacing w:val="-1"/>
        <w:w w:val="100"/>
        <w:lang w:val="vi" w:eastAsia="en-US" w:bidi="ar-SA"/>
      </w:rPr>
    </w:lvl>
    <w:lvl w:ilvl="1" w:tplc="32BEEA00">
      <w:numFmt w:val="bullet"/>
      <w:lvlText w:val="•"/>
      <w:lvlJc w:val="left"/>
      <w:pPr>
        <w:ind w:left="1606" w:hanging="360"/>
      </w:pPr>
      <w:rPr>
        <w:rFonts w:hint="default"/>
        <w:lang w:val="vi" w:eastAsia="en-US" w:bidi="ar-SA"/>
      </w:rPr>
    </w:lvl>
    <w:lvl w:ilvl="2" w:tplc="9AE611FE">
      <w:numFmt w:val="bullet"/>
      <w:lvlText w:val="•"/>
      <w:lvlJc w:val="left"/>
      <w:pPr>
        <w:ind w:left="2473" w:hanging="360"/>
      </w:pPr>
      <w:rPr>
        <w:rFonts w:hint="default"/>
        <w:lang w:val="vi" w:eastAsia="en-US" w:bidi="ar-SA"/>
      </w:rPr>
    </w:lvl>
    <w:lvl w:ilvl="3" w:tplc="BE7ACFBE">
      <w:numFmt w:val="bullet"/>
      <w:lvlText w:val="•"/>
      <w:lvlJc w:val="left"/>
      <w:pPr>
        <w:ind w:left="3339" w:hanging="360"/>
      </w:pPr>
      <w:rPr>
        <w:rFonts w:hint="default"/>
        <w:lang w:val="vi" w:eastAsia="en-US" w:bidi="ar-SA"/>
      </w:rPr>
    </w:lvl>
    <w:lvl w:ilvl="4" w:tplc="591259BC">
      <w:numFmt w:val="bullet"/>
      <w:lvlText w:val="•"/>
      <w:lvlJc w:val="left"/>
      <w:pPr>
        <w:ind w:left="4206" w:hanging="360"/>
      </w:pPr>
      <w:rPr>
        <w:rFonts w:hint="default"/>
        <w:lang w:val="vi" w:eastAsia="en-US" w:bidi="ar-SA"/>
      </w:rPr>
    </w:lvl>
    <w:lvl w:ilvl="5" w:tplc="0A08371A">
      <w:numFmt w:val="bullet"/>
      <w:lvlText w:val="•"/>
      <w:lvlJc w:val="left"/>
      <w:pPr>
        <w:ind w:left="5073" w:hanging="360"/>
      </w:pPr>
      <w:rPr>
        <w:rFonts w:hint="default"/>
        <w:lang w:val="vi" w:eastAsia="en-US" w:bidi="ar-SA"/>
      </w:rPr>
    </w:lvl>
    <w:lvl w:ilvl="6" w:tplc="5B16CEBA">
      <w:numFmt w:val="bullet"/>
      <w:lvlText w:val="•"/>
      <w:lvlJc w:val="left"/>
      <w:pPr>
        <w:ind w:left="5939" w:hanging="360"/>
      </w:pPr>
      <w:rPr>
        <w:rFonts w:hint="default"/>
        <w:lang w:val="vi" w:eastAsia="en-US" w:bidi="ar-SA"/>
      </w:rPr>
    </w:lvl>
    <w:lvl w:ilvl="7" w:tplc="34201436">
      <w:numFmt w:val="bullet"/>
      <w:lvlText w:val="•"/>
      <w:lvlJc w:val="left"/>
      <w:pPr>
        <w:ind w:left="6806" w:hanging="360"/>
      </w:pPr>
      <w:rPr>
        <w:rFonts w:hint="default"/>
        <w:lang w:val="vi" w:eastAsia="en-US" w:bidi="ar-SA"/>
      </w:rPr>
    </w:lvl>
    <w:lvl w:ilvl="8" w:tplc="A99EA0F4">
      <w:numFmt w:val="bullet"/>
      <w:lvlText w:val="•"/>
      <w:lvlJc w:val="left"/>
      <w:pPr>
        <w:ind w:left="7672" w:hanging="360"/>
      </w:pPr>
      <w:rPr>
        <w:rFonts w:hint="default"/>
        <w:lang w:val="vi" w:eastAsia="en-US" w:bidi="ar-SA"/>
      </w:rPr>
    </w:lvl>
  </w:abstractNum>
  <w:abstractNum w:abstractNumId="102" w15:restartNumberingAfterBreak="0">
    <w:nsid w:val="1EFD78FD"/>
    <w:multiLevelType w:val="hybridMultilevel"/>
    <w:tmpl w:val="BCD0F056"/>
    <w:lvl w:ilvl="0" w:tplc="C8E0C3DA">
      <w:start w:val="1"/>
      <w:numFmt w:val="upperLetter"/>
      <w:lvlText w:val="%1."/>
      <w:lvlJc w:val="left"/>
      <w:pPr>
        <w:ind w:left="745" w:hanging="360"/>
      </w:pPr>
      <w:rPr>
        <w:rFonts w:hint="default"/>
        <w:spacing w:val="-1"/>
        <w:w w:val="100"/>
        <w:lang w:val="vi" w:eastAsia="en-US" w:bidi="ar-SA"/>
      </w:rPr>
    </w:lvl>
    <w:lvl w:ilvl="1" w:tplc="13C25A3A">
      <w:numFmt w:val="bullet"/>
      <w:lvlText w:val="•"/>
      <w:lvlJc w:val="left"/>
      <w:pPr>
        <w:ind w:left="1606" w:hanging="360"/>
      </w:pPr>
      <w:rPr>
        <w:rFonts w:hint="default"/>
        <w:lang w:val="vi" w:eastAsia="en-US" w:bidi="ar-SA"/>
      </w:rPr>
    </w:lvl>
    <w:lvl w:ilvl="2" w:tplc="D6A2AFB2">
      <w:numFmt w:val="bullet"/>
      <w:lvlText w:val="•"/>
      <w:lvlJc w:val="left"/>
      <w:pPr>
        <w:ind w:left="2473" w:hanging="360"/>
      </w:pPr>
      <w:rPr>
        <w:rFonts w:hint="default"/>
        <w:lang w:val="vi" w:eastAsia="en-US" w:bidi="ar-SA"/>
      </w:rPr>
    </w:lvl>
    <w:lvl w:ilvl="3" w:tplc="ABF6868A">
      <w:numFmt w:val="bullet"/>
      <w:lvlText w:val="•"/>
      <w:lvlJc w:val="left"/>
      <w:pPr>
        <w:ind w:left="3339" w:hanging="360"/>
      </w:pPr>
      <w:rPr>
        <w:rFonts w:hint="default"/>
        <w:lang w:val="vi" w:eastAsia="en-US" w:bidi="ar-SA"/>
      </w:rPr>
    </w:lvl>
    <w:lvl w:ilvl="4" w:tplc="F184F720">
      <w:numFmt w:val="bullet"/>
      <w:lvlText w:val="•"/>
      <w:lvlJc w:val="left"/>
      <w:pPr>
        <w:ind w:left="4206" w:hanging="360"/>
      </w:pPr>
      <w:rPr>
        <w:rFonts w:hint="default"/>
        <w:lang w:val="vi" w:eastAsia="en-US" w:bidi="ar-SA"/>
      </w:rPr>
    </w:lvl>
    <w:lvl w:ilvl="5" w:tplc="2B6AE228">
      <w:numFmt w:val="bullet"/>
      <w:lvlText w:val="•"/>
      <w:lvlJc w:val="left"/>
      <w:pPr>
        <w:ind w:left="5073" w:hanging="360"/>
      </w:pPr>
      <w:rPr>
        <w:rFonts w:hint="default"/>
        <w:lang w:val="vi" w:eastAsia="en-US" w:bidi="ar-SA"/>
      </w:rPr>
    </w:lvl>
    <w:lvl w:ilvl="6" w:tplc="9BAEDA36">
      <w:numFmt w:val="bullet"/>
      <w:lvlText w:val="•"/>
      <w:lvlJc w:val="left"/>
      <w:pPr>
        <w:ind w:left="5939" w:hanging="360"/>
      </w:pPr>
      <w:rPr>
        <w:rFonts w:hint="default"/>
        <w:lang w:val="vi" w:eastAsia="en-US" w:bidi="ar-SA"/>
      </w:rPr>
    </w:lvl>
    <w:lvl w:ilvl="7" w:tplc="052CB92E">
      <w:numFmt w:val="bullet"/>
      <w:lvlText w:val="•"/>
      <w:lvlJc w:val="left"/>
      <w:pPr>
        <w:ind w:left="6806" w:hanging="360"/>
      </w:pPr>
      <w:rPr>
        <w:rFonts w:hint="default"/>
        <w:lang w:val="vi" w:eastAsia="en-US" w:bidi="ar-SA"/>
      </w:rPr>
    </w:lvl>
    <w:lvl w:ilvl="8" w:tplc="D222ED5C">
      <w:numFmt w:val="bullet"/>
      <w:lvlText w:val="•"/>
      <w:lvlJc w:val="left"/>
      <w:pPr>
        <w:ind w:left="7672" w:hanging="360"/>
      </w:pPr>
      <w:rPr>
        <w:rFonts w:hint="default"/>
        <w:lang w:val="vi" w:eastAsia="en-US" w:bidi="ar-SA"/>
      </w:rPr>
    </w:lvl>
  </w:abstractNum>
  <w:abstractNum w:abstractNumId="103" w15:restartNumberingAfterBreak="0">
    <w:nsid w:val="1FC73DEF"/>
    <w:multiLevelType w:val="hybridMultilevel"/>
    <w:tmpl w:val="96748D84"/>
    <w:lvl w:ilvl="0" w:tplc="6B4A5596">
      <w:start w:val="1"/>
      <w:numFmt w:val="upperLetter"/>
      <w:lvlText w:val="%1."/>
      <w:lvlJc w:val="left"/>
      <w:pPr>
        <w:ind w:left="745" w:hanging="360"/>
      </w:pPr>
      <w:rPr>
        <w:rFonts w:hint="default"/>
        <w:spacing w:val="-1"/>
        <w:w w:val="100"/>
        <w:lang w:val="vi" w:eastAsia="en-US" w:bidi="ar-SA"/>
      </w:rPr>
    </w:lvl>
    <w:lvl w:ilvl="1" w:tplc="C52A6AC8">
      <w:numFmt w:val="bullet"/>
      <w:lvlText w:val="•"/>
      <w:lvlJc w:val="left"/>
      <w:pPr>
        <w:ind w:left="1606" w:hanging="360"/>
      </w:pPr>
      <w:rPr>
        <w:rFonts w:hint="default"/>
        <w:lang w:val="vi" w:eastAsia="en-US" w:bidi="ar-SA"/>
      </w:rPr>
    </w:lvl>
    <w:lvl w:ilvl="2" w:tplc="0382E034">
      <w:numFmt w:val="bullet"/>
      <w:lvlText w:val="•"/>
      <w:lvlJc w:val="left"/>
      <w:pPr>
        <w:ind w:left="2473" w:hanging="360"/>
      </w:pPr>
      <w:rPr>
        <w:rFonts w:hint="default"/>
        <w:lang w:val="vi" w:eastAsia="en-US" w:bidi="ar-SA"/>
      </w:rPr>
    </w:lvl>
    <w:lvl w:ilvl="3" w:tplc="EDA2DD7A">
      <w:numFmt w:val="bullet"/>
      <w:lvlText w:val="•"/>
      <w:lvlJc w:val="left"/>
      <w:pPr>
        <w:ind w:left="3339" w:hanging="360"/>
      </w:pPr>
      <w:rPr>
        <w:rFonts w:hint="default"/>
        <w:lang w:val="vi" w:eastAsia="en-US" w:bidi="ar-SA"/>
      </w:rPr>
    </w:lvl>
    <w:lvl w:ilvl="4" w:tplc="124C6BF2">
      <w:numFmt w:val="bullet"/>
      <w:lvlText w:val="•"/>
      <w:lvlJc w:val="left"/>
      <w:pPr>
        <w:ind w:left="4206" w:hanging="360"/>
      </w:pPr>
      <w:rPr>
        <w:rFonts w:hint="default"/>
        <w:lang w:val="vi" w:eastAsia="en-US" w:bidi="ar-SA"/>
      </w:rPr>
    </w:lvl>
    <w:lvl w:ilvl="5" w:tplc="A97EB664">
      <w:numFmt w:val="bullet"/>
      <w:lvlText w:val="•"/>
      <w:lvlJc w:val="left"/>
      <w:pPr>
        <w:ind w:left="5073" w:hanging="360"/>
      </w:pPr>
      <w:rPr>
        <w:rFonts w:hint="default"/>
        <w:lang w:val="vi" w:eastAsia="en-US" w:bidi="ar-SA"/>
      </w:rPr>
    </w:lvl>
    <w:lvl w:ilvl="6" w:tplc="9A8C8FBC">
      <w:numFmt w:val="bullet"/>
      <w:lvlText w:val="•"/>
      <w:lvlJc w:val="left"/>
      <w:pPr>
        <w:ind w:left="5939" w:hanging="360"/>
      </w:pPr>
      <w:rPr>
        <w:rFonts w:hint="default"/>
        <w:lang w:val="vi" w:eastAsia="en-US" w:bidi="ar-SA"/>
      </w:rPr>
    </w:lvl>
    <w:lvl w:ilvl="7" w:tplc="CA42C50C">
      <w:numFmt w:val="bullet"/>
      <w:lvlText w:val="•"/>
      <w:lvlJc w:val="left"/>
      <w:pPr>
        <w:ind w:left="6806" w:hanging="360"/>
      </w:pPr>
      <w:rPr>
        <w:rFonts w:hint="default"/>
        <w:lang w:val="vi" w:eastAsia="en-US" w:bidi="ar-SA"/>
      </w:rPr>
    </w:lvl>
    <w:lvl w:ilvl="8" w:tplc="EC52B426">
      <w:numFmt w:val="bullet"/>
      <w:lvlText w:val="•"/>
      <w:lvlJc w:val="left"/>
      <w:pPr>
        <w:ind w:left="7672" w:hanging="360"/>
      </w:pPr>
      <w:rPr>
        <w:rFonts w:hint="default"/>
        <w:lang w:val="vi" w:eastAsia="en-US" w:bidi="ar-SA"/>
      </w:rPr>
    </w:lvl>
  </w:abstractNum>
  <w:abstractNum w:abstractNumId="104" w15:restartNumberingAfterBreak="0">
    <w:nsid w:val="206C7B47"/>
    <w:multiLevelType w:val="hybridMultilevel"/>
    <w:tmpl w:val="4A9A5554"/>
    <w:lvl w:ilvl="0" w:tplc="EF1A4CF0">
      <w:start w:val="1"/>
      <w:numFmt w:val="upperLetter"/>
      <w:lvlText w:val="%1."/>
      <w:lvlJc w:val="left"/>
      <w:pPr>
        <w:ind w:left="745" w:hanging="360"/>
      </w:pPr>
      <w:rPr>
        <w:rFonts w:hint="default"/>
        <w:spacing w:val="-1"/>
        <w:w w:val="100"/>
        <w:lang w:val="vi" w:eastAsia="en-US" w:bidi="ar-SA"/>
      </w:rPr>
    </w:lvl>
    <w:lvl w:ilvl="1" w:tplc="1B82966E">
      <w:numFmt w:val="bullet"/>
      <w:lvlText w:val="•"/>
      <w:lvlJc w:val="left"/>
      <w:pPr>
        <w:ind w:left="1606" w:hanging="360"/>
      </w:pPr>
      <w:rPr>
        <w:rFonts w:hint="default"/>
        <w:lang w:val="vi" w:eastAsia="en-US" w:bidi="ar-SA"/>
      </w:rPr>
    </w:lvl>
    <w:lvl w:ilvl="2" w:tplc="8F42470C">
      <w:numFmt w:val="bullet"/>
      <w:lvlText w:val="•"/>
      <w:lvlJc w:val="left"/>
      <w:pPr>
        <w:ind w:left="2473" w:hanging="360"/>
      </w:pPr>
      <w:rPr>
        <w:rFonts w:hint="default"/>
        <w:lang w:val="vi" w:eastAsia="en-US" w:bidi="ar-SA"/>
      </w:rPr>
    </w:lvl>
    <w:lvl w:ilvl="3" w:tplc="E4ECBA48">
      <w:numFmt w:val="bullet"/>
      <w:lvlText w:val="•"/>
      <w:lvlJc w:val="left"/>
      <w:pPr>
        <w:ind w:left="3339" w:hanging="360"/>
      </w:pPr>
      <w:rPr>
        <w:rFonts w:hint="default"/>
        <w:lang w:val="vi" w:eastAsia="en-US" w:bidi="ar-SA"/>
      </w:rPr>
    </w:lvl>
    <w:lvl w:ilvl="4" w:tplc="0C902ADC">
      <w:numFmt w:val="bullet"/>
      <w:lvlText w:val="•"/>
      <w:lvlJc w:val="left"/>
      <w:pPr>
        <w:ind w:left="4206" w:hanging="360"/>
      </w:pPr>
      <w:rPr>
        <w:rFonts w:hint="default"/>
        <w:lang w:val="vi" w:eastAsia="en-US" w:bidi="ar-SA"/>
      </w:rPr>
    </w:lvl>
    <w:lvl w:ilvl="5" w:tplc="ADDC7A82">
      <w:numFmt w:val="bullet"/>
      <w:lvlText w:val="•"/>
      <w:lvlJc w:val="left"/>
      <w:pPr>
        <w:ind w:left="5073" w:hanging="360"/>
      </w:pPr>
      <w:rPr>
        <w:rFonts w:hint="default"/>
        <w:lang w:val="vi" w:eastAsia="en-US" w:bidi="ar-SA"/>
      </w:rPr>
    </w:lvl>
    <w:lvl w:ilvl="6" w:tplc="64243402">
      <w:numFmt w:val="bullet"/>
      <w:lvlText w:val="•"/>
      <w:lvlJc w:val="left"/>
      <w:pPr>
        <w:ind w:left="5939" w:hanging="360"/>
      </w:pPr>
      <w:rPr>
        <w:rFonts w:hint="default"/>
        <w:lang w:val="vi" w:eastAsia="en-US" w:bidi="ar-SA"/>
      </w:rPr>
    </w:lvl>
    <w:lvl w:ilvl="7" w:tplc="A2B45F94">
      <w:numFmt w:val="bullet"/>
      <w:lvlText w:val="•"/>
      <w:lvlJc w:val="left"/>
      <w:pPr>
        <w:ind w:left="6806" w:hanging="360"/>
      </w:pPr>
      <w:rPr>
        <w:rFonts w:hint="default"/>
        <w:lang w:val="vi" w:eastAsia="en-US" w:bidi="ar-SA"/>
      </w:rPr>
    </w:lvl>
    <w:lvl w:ilvl="8" w:tplc="1898D238">
      <w:numFmt w:val="bullet"/>
      <w:lvlText w:val="•"/>
      <w:lvlJc w:val="left"/>
      <w:pPr>
        <w:ind w:left="7672" w:hanging="360"/>
      </w:pPr>
      <w:rPr>
        <w:rFonts w:hint="default"/>
        <w:lang w:val="vi" w:eastAsia="en-US" w:bidi="ar-SA"/>
      </w:rPr>
    </w:lvl>
  </w:abstractNum>
  <w:abstractNum w:abstractNumId="105" w15:restartNumberingAfterBreak="0">
    <w:nsid w:val="21503256"/>
    <w:multiLevelType w:val="hybridMultilevel"/>
    <w:tmpl w:val="91500F06"/>
    <w:lvl w:ilvl="0" w:tplc="B0D8BB42">
      <w:start w:val="1"/>
      <w:numFmt w:val="upperLetter"/>
      <w:lvlText w:val="%1."/>
      <w:lvlJc w:val="left"/>
      <w:pPr>
        <w:ind w:left="745" w:hanging="360"/>
      </w:pPr>
      <w:rPr>
        <w:rFonts w:hint="default"/>
        <w:spacing w:val="-1"/>
        <w:w w:val="100"/>
        <w:lang w:val="vi" w:eastAsia="en-US" w:bidi="ar-SA"/>
      </w:rPr>
    </w:lvl>
    <w:lvl w:ilvl="1" w:tplc="564E73B6">
      <w:numFmt w:val="bullet"/>
      <w:lvlText w:val="•"/>
      <w:lvlJc w:val="left"/>
      <w:pPr>
        <w:ind w:left="1606" w:hanging="360"/>
      </w:pPr>
      <w:rPr>
        <w:rFonts w:hint="default"/>
        <w:lang w:val="vi" w:eastAsia="en-US" w:bidi="ar-SA"/>
      </w:rPr>
    </w:lvl>
    <w:lvl w:ilvl="2" w:tplc="7276888C">
      <w:numFmt w:val="bullet"/>
      <w:lvlText w:val="•"/>
      <w:lvlJc w:val="left"/>
      <w:pPr>
        <w:ind w:left="2473" w:hanging="360"/>
      </w:pPr>
      <w:rPr>
        <w:rFonts w:hint="default"/>
        <w:lang w:val="vi" w:eastAsia="en-US" w:bidi="ar-SA"/>
      </w:rPr>
    </w:lvl>
    <w:lvl w:ilvl="3" w:tplc="F6D868BE">
      <w:numFmt w:val="bullet"/>
      <w:lvlText w:val="•"/>
      <w:lvlJc w:val="left"/>
      <w:pPr>
        <w:ind w:left="3339" w:hanging="360"/>
      </w:pPr>
      <w:rPr>
        <w:rFonts w:hint="default"/>
        <w:lang w:val="vi" w:eastAsia="en-US" w:bidi="ar-SA"/>
      </w:rPr>
    </w:lvl>
    <w:lvl w:ilvl="4" w:tplc="9740EA52">
      <w:numFmt w:val="bullet"/>
      <w:lvlText w:val="•"/>
      <w:lvlJc w:val="left"/>
      <w:pPr>
        <w:ind w:left="4206" w:hanging="360"/>
      </w:pPr>
      <w:rPr>
        <w:rFonts w:hint="default"/>
        <w:lang w:val="vi" w:eastAsia="en-US" w:bidi="ar-SA"/>
      </w:rPr>
    </w:lvl>
    <w:lvl w:ilvl="5" w:tplc="E8628438">
      <w:numFmt w:val="bullet"/>
      <w:lvlText w:val="•"/>
      <w:lvlJc w:val="left"/>
      <w:pPr>
        <w:ind w:left="5073" w:hanging="360"/>
      </w:pPr>
      <w:rPr>
        <w:rFonts w:hint="default"/>
        <w:lang w:val="vi" w:eastAsia="en-US" w:bidi="ar-SA"/>
      </w:rPr>
    </w:lvl>
    <w:lvl w:ilvl="6" w:tplc="BB44D6E4">
      <w:numFmt w:val="bullet"/>
      <w:lvlText w:val="•"/>
      <w:lvlJc w:val="left"/>
      <w:pPr>
        <w:ind w:left="5939" w:hanging="360"/>
      </w:pPr>
      <w:rPr>
        <w:rFonts w:hint="default"/>
        <w:lang w:val="vi" w:eastAsia="en-US" w:bidi="ar-SA"/>
      </w:rPr>
    </w:lvl>
    <w:lvl w:ilvl="7" w:tplc="65CCDADE">
      <w:numFmt w:val="bullet"/>
      <w:lvlText w:val="•"/>
      <w:lvlJc w:val="left"/>
      <w:pPr>
        <w:ind w:left="6806" w:hanging="360"/>
      </w:pPr>
      <w:rPr>
        <w:rFonts w:hint="default"/>
        <w:lang w:val="vi" w:eastAsia="en-US" w:bidi="ar-SA"/>
      </w:rPr>
    </w:lvl>
    <w:lvl w:ilvl="8" w:tplc="F2C4F9C2">
      <w:numFmt w:val="bullet"/>
      <w:lvlText w:val="•"/>
      <w:lvlJc w:val="left"/>
      <w:pPr>
        <w:ind w:left="7672" w:hanging="360"/>
      </w:pPr>
      <w:rPr>
        <w:rFonts w:hint="default"/>
        <w:lang w:val="vi" w:eastAsia="en-US" w:bidi="ar-SA"/>
      </w:rPr>
    </w:lvl>
  </w:abstractNum>
  <w:abstractNum w:abstractNumId="106" w15:restartNumberingAfterBreak="0">
    <w:nsid w:val="22AA0B16"/>
    <w:multiLevelType w:val="hybridMultilevel"/>
    <w:tmpl w:val="EF6A6F04"/>
    <w:lvl w:ilvl="0" w:tplc="7F102B82">
      <w:start w:val="1"/>
      <w:numFmt w:val="upperLetter"/>
      <w:lvlText w:val="%1."/>
      <w:lvlJc w:val="left"/>
      <w:pPr>
        <w:ind w:left="745" w:hanging="360"/>
      </w:pPr>
      <w:rPr>
        <w:rFonts w:hint="default"/>
        <w:spacing w:val="-1"/>
        <w:w w:val="100"/>
        <w:lang w:val="vi" w:eastAsia="en-US" w:bidi="ar-SA"/>
      </w:rPr>
    </w:lvl>
    <w:lvl w:ilvl="1" w:tplc="96167994">
      <w:numFmt w:val="bullet"/>
      <w:lvlText w:val="•"/>
      <w:lvlJc w:val="left"/>
      <w:pPr>
        <w:ind w:left="1606" w:hanging="360"/>
      </w:pPr>
      <w:rPr>
        <w:rFonts w:hint="default"/>
        <w:lang w:val="vi" w:eastAsia="en-US" w:bidi="ar-SA"/>
      </w:rPr>
    </w:lvl>
    <w:lvl w:ilvl="2" w:tplc="C9765B56">
      <w:numFmt w:val="bullet"/>
      <w:lvlText w:val="•"/>
      <w:lvlJc w:val="left"/>
      <w:pPr>
        <w:ind w:left="2473" w:hanging="360"/>
      </w:pPr>
      <w:rPr>
        <w:rFonts w:hint="default"/>
        <w:lang w:val="vi" w:eastAsia="en-US" w:bidi="ar-SA"/>
      </w:rPr>
    </w:lvl>
    <w:lvl w:ilvl="3" w:tplc="634496E6">
      <w:numFmt w:val="bullet"/>
      <w:lvlText w:val="•"/>
      <w:lvlJc w:val="left"/>
      <w:pPr>
        <w:ind w:left="3339" w:hanging="360"/>
      </w:pPr>
      <w:rPr>
        <w:rFonts w:hint="default"/>
        <w:lang w:val="vi" w:eastAsia="en-US" w:bidi="ar-SA"/>
      </w:rPr>
    </w:lvl>
    <w:lvl w:ilvl="4" w:tplc="94E4620C">
      <w:numFmt w:val="bullet"/>
      <w:lvlText w:val="•"/>
      <w:lvlJc w:val="left"/>
      <w:pPr>
        <w:ind w:left="4206" w:hanging="360"/>
      </w:pPr>
      <w:rPr>
        <w:rFonts w:hint="default"/>
        <w:lang w:val="vi" w:eastAsia="en-US" w:bidi="ar-SA"/>
      </w:rPr>
    </w:lvl>
    <w:lvl w:ilvl="5" w:tplc="0292091A">
      <w:numFmt w:val="bullet"/>
      <w:lvlText w:val="•"/>
      <w:lvlJc w:val="left"/>
      <w:pPr>
        <w:ind w:left="5073" w:hanging="360"/>
      </w:pPr>
      <w:rPr>
        <w:rFonts w:hint="default"/>
        <w:lang w:val="vi" w:eastAsia="en-US" w:bidi="ar-SA"/>
      </w:rPr>
    </w:lvl>
    <w:lvl w:ilvl="6" w:tplc="8E34DC84">
      <w:numFmt w:val="bullet"/>
      <w:lvlText w:val="•"/>
      <w:lvlJc w:val="left"/>
      <w:pPr>
        <w:ind w:left="5939" w:hanging="360"/>
      </w:pPr>
      <w:rPr>
        <w:rFonts w:hint="default"/>
        <w:lang w:val="vi" w:eastAsia="en-US" w:bidi="ar-SA"/>
      </w:rPr>
    </w:lvl>
    <w:lvl w:ilvl="7" w:tplc="4086C23E">
      <w:numFmt w:val="bullet"/>
      <w:lvlText w:val="•"/>
      <w:lvlJc w:val="left"/>
      <w:pPr>
        <w:ind w:left="6806" w:hanging="360"/>
      </w:pPr>
      <w:rPr>
        <w:rFonts w:hint="default"/>
        <w:lang w:val="vi" w:eastAsia="en-US" w:bidi="ar-SA"/>
      </w:rPr>
    </w:lvl>
    <w:lvl w:ilvl="8" w:tplc="4B20641A">
      <w:numFmt w:val="bullet"/>
      <w:lvlText w:val="•"/>
      <w:lvlJc w:val="left"/>
      <w:pPr>
        <w:ind w:left="7672" w:hanging="360"/>
      </w:pPr>
      <w:rPr>
        <w:rFonts w:hint="default"/>
        <w:lang w:val="vi" w:eastAsia="en-US" w:bidi="ar-SA"/>
      </w:rPr>
    </w:lvl>
  </w:abstractNum>
  <w:abstractNum w:abstractNumId="107" w15:restartNumberingAfterBreak="0">
    <w:nsid w:val="22E603D1"/>
    <w:multiLevelType w:val="hybridMultilevel"/>
    <w:tmpl w:val="1E76E724"/>
    <w:lvl w:ilvl="0" w:tplc="03BA6440">
      <w:start w:val="1"/>
      <w:numFmt w:val="upperLetter"/>
      <w:lvlText w:val="%1."/>
      <w:lvlJc w:val="left"/>
      <w:pPr>
        <w:ind w:left="745" w:hanging="360"/>
      </w:pPr>
      <w:rPr>
        <w:rFonts w:hint="default"/>
        <w:spacing w:val="-1"/>
        <w:w w:val="100"/>
        <w:lang w:val="vi" w:eastAsia="en-US" w:bidi="ar-SA"/>
      </w:rPr>
    </w:lvl>
    <w:lvl w:ilvl="1" w:tplc="50C40A3A">
      <w:numFmt w:val="bullet"/>
      <w:lvlText w:val="•"/>
      <w:lvlJc w:val="left"/>
      <w:pPr>
        <w:ind w:left="1606" w:hanging="360"/>
      </w:pPr>
      <w:rPr>
        <w:rFonts w:hint="default"/>
        <w:lang w:val="vi" w:eastAsia="en-US" w:bidi="ar-SA"/>
      </w:rPr>
    </w:lvl>
    <w:lvl w:ilvl="2" w:tplc="AEE64224">
      <w:numFmt w:val="bullet"/>
      <w:lvlText w:val="•"/>
      <w:lvlJc w:val="left"/>
      <w:pPr>
        <w:ind w:left="2473" w:hanging="360"/>
      </w:pPr>
      <w:rPr>
        <w:rFonts w:hint="default"/>
        <w:lang w:val="vi" w:eastAsia="en-US" w:bidi="ar-SA"/>
      </w:rPr>
    </w:lvl>
    <w:lvl w:ilvl="3" w:tplc="C780F60E">
      <w:numFmt w:val="bullet"/>
      <w:lvlText w:val="•"/>
      <w:lvlJc w:val="left"/>
      <w:pPr>
        <w:ind w:left="3339" w:hanging="360"/>
      </w:pPr>
      <w:rPr>
        <w:rFonts w:hint="default"/>
        <w:lang w:val="vi" w:eastAsia="en-US" w:bidi="ar-SA"/>
      </w:rPr>
    </w:lvl>
    <w:lvl w:ilvl="4" w:tplc="2B282A32">
      <w:numFmt w:val="bullet"/>
      <w:lvlText w:val="•"/>
      <w:lvlJc w:val="left"/>
      <w:pPr>
        <w:ind w:left="4206" w:hanging="360"/>
      </w:pPr>
      <w:rPr>
        <w:rFonts w:hint="default"/>
        <w:lang w:val="vi" w:eastAsia="en-US" w:bidi="ar-SA"/>
      </w:rPr>
    </w:lvl>
    <w:lvl w:ilvl="5" w:tplc="06F2B816">
      <w:numFmt w:val="bullet"/>
      <w:lvlText w:val="•"/>
      <w:lvlJc w:val="left"/>
      <w:pPr>
        <w:ind w:left="5073" w:hanging="360"/>
      </w:pPr>
      <w:rPr>
        <w:rFonts w:hint="default"/>
        <w:lang w:val="vi" w:eastAsia="en-US" w:bidi="ar-SA"/>
      </w:rPr>
    </w:lvl>
    <w:lvl w:ilvl="6" w:tplc="9D50AD92">
      <w:numFmt w:val="bullet"/>
      <w:lvlText w:val="•"/>
      <w:lvlJc w:val="left"/>
      <w:pPr>
        <w:ind w:left="5939" w:hanging="360"/>
      </w:pPr>
      <w:rPr>
        <w:rFonts w:hint="default"/>
        <w:lang w:val="vi" w:eastAsia="en-US" w:bidi="ar-SA"/>
      </w:rPr>
    </w:lvl>
    <w:lvl w:ilvl="7" w:tplc="3AC884B4">
      <w:numFmt w:val="bullet"/>
      <w:lvlText w:val="•"/>
      <w:lvlJc w:val="left"/>
      <w:pPr>
        <w:ind w:left="6806" w:hanging="360"/>
      </w:pPr>
      <w:rPr>
        <w:rFonts w:hint="default"/>
        <w:lang w:val="vi" w:eastAsia="en-US" w:bidi="ar-SA"/>
      </w:rPr>
    </w:lvl>
    <w:lvl w:ilvl="8" w:tplc="740C7880">
      <w:numFmt w:val="bullet"/>
      <w:lvlText w:val="•"/>
      <w:lvlJc w:val="left"/>
      <w:pPr>
        <w:ind w:left="7672" w:hanging="360"/>
      </w:pPr>
      <w:rPr>
        <w:rFonts w:hint="default"/>
        <w:lang w:val="vi" w:eastAsia="en-US" w:bidi="ar-SA"/>
      </w:rPr>
    </w:lvl>
  </w:abstractNum>
  <w:abstractNum w:abstractNumId="108" w15:restartNumberingAfterBreak="0">
    <w:nsid w:val="23EC3F39"/>
    <w:multiLevelType w:val="hybridMultilevel"/>
    <w:tmpl w:val="6EB0B30A"/>
    <w:lvl w:ilvl="0" w:tplc="F772531C">
      <w:start w:val="1"/>
      <w:numFmt w:val="upperLetter"/>
      <w:lvlText w:val="%1."/>
      <w:lvlJc w:val="left"/>
      <w:pPr>
        <w:ind w:left="745" w:hanging="360"/>
      </w:pPr>
      <w:rPr>
        <w:rFonts w:hint="default"/>
        <w:spacing w:val="-1"/>
        <w:w w:val="100"/>
        <w:lang w:val="vi" w:eastAsia="en-US" w:bidi="ar-SA"/>
      </w:rPr>
    </w:lvl>
    <w:lvl w:ilvl="1" w:tplc="DEAADF76">
      <w:numFmt w:val="bullet"/>
      <w:lvlText w:val="•"/>
      <w:lvlJc w:val="left"/>
      <w:pPr>
        <w:ind w:left="1606" w:hanging="360"/>
      </w:pPr>
      <w:rPr>
        <w:rFonts w:hint="default"/>
        <w:lang w:val="vi" w:eastAsia="en-US" w:bidi="ar-SA"/>
      </w:rPr>
    </w:lvl>
    <w:lvl w:ilvl="2" w:tplc="6A9C6CA8">
      <w:numFmt w:val="bullet"/>
      <w:lvlText w:val="•"/>
      <w:lvlJc w:val="left"/>
      <w:pPr>
        <w:ind w:left="2473" w:hanging="360"/>
      </w:pPr>
      <w:rPr>
        <w:rFonts w:hint="default"/>
        <w:lang w:val="vi" w:eastAsia="en-US" w:bidi="ar-SA"/>
      </w:rPr>
    </w:lvl>
    <w:lvl w:ilvl="3" w:tplc="F6001272">
      <w:numFmt w:val="bullet"/>
      <w:lvlText w:val="•"/>
      <w:lvlJc w:val="left"/>
      <w:pPr>
        <w:ind w:left="3339" w:hanging="360"/>
      </w:pPr>
      <w:rPr>
        <w:rFonts w:hint="default"/>
        <w:lang w:val="vi" w:eastAsia="en-US" w:bidi="ar-SA"/>
      </w:rPr>
    </w:lvl>
    <w:lvl w:ilvl="4" w:tplc="265ABA34">
      <w:numFmt w:val="bullet"/>
      <w:lvlText w:val="•"/>
      <w:lvlJc w:val="left"/>
      <w:pPr>
        <w:ind w:left="4206" w:hanging="360"/>
      </w:pPr>
      <w:rPr>
        <w:rFonts w:hint="default"/>
        <w:lang w:val="vi" w:eastAsia="en-US" w:bidi="ar-SA"/>
      </w:rPr>
    </w:lvl>
    <w:lvl w:ilvl="5" w:tplc="153E6A0E">
      <w:numFmt w:val="bullet"/>
      <w:lvlText w:val="•"/>
      <w:lvlJc w:val="left"/>
      <w:pPr>
        <w:ind w:left="5073" w:hanging="360"/>
      </w:pPr>
      <w:rPr>
        <w:rFonts w:hint="default"/>
        <w:lang w:val="vi" w:eastAsia="en-US" w:bidi="ar-SA"/>
      </w:rPr>
    </w:lvl>
    <w:lvl w:ilvl="6" w:tplc="2C726C84">
      <w:numFmt w:val="bullet"/>
      <w:lvlText w:val="•"/>
      <w:lvlJc w:val="left"/>
      <w:pPr>
        <w:ind w:left="5939" w:hanging="360"/>
      </w:pPr>
      <w:rPr>
        <w:rFonts w:hint="default"/>
        <w:lang w:val="vi" w:eastAsia="en-US" w:bidi="ar-SA"/>
      </w:rPr>
    </w:lvl>
    <w:lvl w:ilvl="7" w:tplc="9484F312">
      <w:numFmt w:val="bullet"/>
      <w:lvlText w:val="•"/>
      <w:lvlJc w:val="left"/>
      <w:pPr>
        <w:ind w:left="6806" w:hanging="360"/>
      </w:pPr>
      <w:rPr>
        <w:rFonts w:hint="default"/>
        <w:lang w:val="vi" w:eastAsia="en-US" w:bidi="ar-SA"/>
      </w:rPr>
    </w:lvl>
    <w:lvl w:ilvl="8" w:tplc="B2DACFB0">
      <w:numFmt w:val="bullet"/>
      <w:lvlText w:val="•"/>
      <w:lvlJc w:val="left"/>
      <w:pPr>
        <w:ind w:left="7672" w:hanging="360"/>
      </w:pPr>
      <w:rPr>
        <w:rFonts w:hint="default"/>
        <w:lang w:val="vi" w:eastAsia="en-US" w:bidi="ar-SA"/>
      </w:rPr>
    </w:lvl>
  </w:abstractNum>
  <w:abstractNum w:abstractNumId="109" w15:restartNumberingAfterBreak="0">
    <w:nsid w:val="24160C96"/>
    <w:multiLevelType w:val="hybridMultilevel"/>
    <w:tmpl w:val="08889256"/>
    <w:lvl w:ilvl="0" w:tplc="6130053C">
      <w:start w:val="1"/>
      <w:numFmt w:val="upperLetter"/>
      <w:lvlText w:val="%1."/>
      <w:lvlJc w:val="left"/>
      <w:pPr>
        <w:ind w:left="745" w:hanging="360"/>
      </w:pPr>
      <w:rPr>
        <w:rFonts w:hint="default"/>
        <w:spacing w:val="-1"/>
        <w:w w:val="100"/>
        <w:lang w:val="vi" w:eastAsia="en-US" w:bidi="ar-SA"/>
      </w:rPr>
    </w:lvl>
    <w:lvl w:ilvl="1" w:tplc="068A29C6">
      <w:numFmt w:val="bullet"/>
      <w:lvlText w:val="•"/>
      <w:lvlJc w:val="left"/>
      <w:pPr>
        <w:ind w:left="1606" w:hanging="360"/>
      </w:pPr>
      <w:rPr>
        <w:rFonts w:hint="default"/>
        <w:lang w:val="vi" w:eastAsia="en-US" w:bidi="ar-SA"/>
      </w:rPr>
    </w:lvl>
    <w:lvl w:ilvl="2" w:tplc="1D48ACD0">
      <w:numFmt w:val="bullet"/>
      <w:lvlText w:val="•"/>
      <w:lvlJc w:val="left"/>
      <w:pPr>
        <w:ind w:left="2473" w:hanging="360"/>
      </w:pPr>
      <w:rPr>
        <w:rFonts w:hint="default"/>
        <w:lang w:val="vi" w:eastAsia="en-US" w:bidi="ar-SA"/>
      </w:rPr>
    </w:lvl>
    <w:lvl w:ilvl="3" w:tplc="5246A056">
      <w:numFmt w:val="bullet"/>
      <w:lvlText w:val="•"/>
      <w:lvlJc w:val="left"/>
      <w:pPr>
        <w:ind w:left="3339" w:hanging="360"/>
      </w:pPr>
      <w:rPr>
        <w:rFonts w:hint="default"/>
        <w:lang w:val="vi" w:eastAsia="en-US" w:bidi="ar-SA"/>
      </w:rPr>
    </w:lvl>
    <w:lvl w:ilvl="4" w:tplc="79F8A992">
      <w:numFmt w:val="bullet"/>
      <w:lvlText w:val="•"/>
      <w:lvlJc w:val="left"/>
      <w:pPr>
        <w:ind w:left="4206" w:hanging="360"/>
      </w:pPr>
      <w:rPr>
        <w:rFonts w:hint="default"/>
        <w:lang w:val="vi" w:eastAsia="en-US" w:bidi="ar-SA"/>
      </w:rPr>
    </w:lvl>
    <w:lvl w:ilvl="5" w:tplc="D4DC7494">
      <w:numFmt w:val="bullet"/>
      <w:lvlText w:val="•"/>
      <w:lvlJc w:val="left"/>
      <w:pPr>
        <w:ind w:left="5073" w:hanging="360"/>
      </w:pPr>
      <w:rPr>
        <w:rFonts w:hint="default"/>
        <w:lang w:val="vi" w:eastAsia="en-US" w:bidi="ar-SA"/>
      </w:rPr>
    </w:lvl>
    <w:lvl w:ilvl="6" w:tplc="EE7EF19C">
      <w:numFmt w:val="bullet"/>
      <w:lvlText w:val="•"/>
      <w:lvlJc w:val="left"/>
      <w:pPr>
        <w:ind w:left="5939" w:hanging="360"/>
      </w:pPr>
      <w:rPr>
        <w:rFonts w:hint="default"/>
        <w:lang w:val="vi" w:eastAsia="en-US" w:bidi="ar-SA"/>
      </w:rPr>
    </w:lvl>
    <w:lvl w:ilvl="7" w:tplc="75D625BC">
      <w:numFmt w:val="bullet"/>
      <w:lvlText w:val="•"/>
      <w:lvlJc w:val="left"/>
      <w:pPr>
        <w:ind w:left="6806" w:hanging="360"/>
      </w:pPr>
      <w:rPr>
        <w:rFonts w:hint="default"/>
        <w:lang w:val="vi" w:eastAsia="en-US" w:bidi="ar-SA"/>
      </w:rPr>
    </w:lvl>
    <w:lvl w:ilvl="8" w:tplc="06B253DC">
      <w:numFmt w:val="bullet"/>
      <w:lvlText w:val="•"/>
      <w:lvlJc w:val="left"/>
      <w:pPr>
        <w:ind w:left="7672" w:hanging="360"/>
      </w:pPr>
      <w:rPr>
        <w:rFonts w:hint="default"/>
        <w:lang w:val="vi" w:eastAsia="en-US" w:bidi="ar-SA"/>
      </w:rPr>
    </w:lvl>
  </w:abstractNum>
  <w:abstractNum w:abstractNumId="110" w15:restartNumberingAfterBreak="0">
    <w:nsid w:val="24A87121"/>
    <w:multiLevelType w:val="hybridMultilevel"/>
    <w:tmpl w:val="8BFEF332"/>
    <w:lvl w:ilvl="0" w:tplc="7E38A9AA">
      <w:start w:val="1"/>
      <w:numFmt w:val="upperLetter"/>
      <w:lvlText w:val="%1."/>
      <w:lvlJc w:val="left"/>
      <w:pPr>
        <w:ind w:left="745" w:hanging="360"/>
      </w:pPr>
      <w:rPr>
        <w:rFonts w:hint="default"/>
        <w:spacing w:val="-1"/>
        <w:w w:val="100"/>
        <w:lang w:val="vi" w:eastAsia="en-US" w:bidi="ar-SA"/>
      </w:rPr>
    </w:lvl>
    <w:lvl w:ilvl="1" w:tplc="4B1E0FF0">
      <w:numFmt w:val="bullet"/>
      <w:lvlText w:val="•"/>
      <w:lvlJc w:val="left"/>
      <w:pPr>
        <w:ind w:left="1606" w:hanging="360"/>
      </w:pPr>
      <w:rPr>
        <w:rFonts w:hint="default"/>
        <w:lang w:val="vi" w:eastAsia="en-US" w:bidi="ar-SA"/>
      </w:rPr>
    </w:lvl>
    <w:lvl w:ilvl="2" w:tplc="CC28ADF8">
      <w:numFmt w:val="bullet"/>
      <w:lvlText w:val="•"/>
      <w:lvlJc w:val="left"/>
      <w:pPr>
        <w:ind w:left="2473" w:hanging="360"/>
      </w:pPr>
      <w:rPr>
        <w:rFonts w:hint="default"/>
        <w:lang w:val="vi" w:eastAsia="en-US" w:bidi="ar-SA"/>
      </w:rPr>
    </w:lvl>
    <w:lvl w:ilvl="3" w:tplc="A678DAE0">
      <w:numFmt w:val="bullet"/>
      <w:lvlText w:val="•"/>
      <w:lvlJc w:val="left"/>
      <w:pPr>
        <w:ind w:left="3339" w:hanging="360"/>
      </w:pPr>
      <w:rPr>
        <w:rFonts w:hint="default"/>
        <w:lang w:val="vi" w:eastAsia="en-US" w:bidi="ar-SA"/>
      </w:rPr>
    </w:lvl>
    <w:lvl w:ilvl="4" w:tplc="54C8E9CC">
      <w:numFmt w:val="bullet"/>
      <w:lvlText w:val="•"/>
      <w:lvlJc w:val="left"/>
      <w:pPr>
        <w:ind w:left="4206" w:hanging="360"/>
      </w:pPr>
      <w:rPr>
        <w:rFonts w:hint="default"/>
        <w:lang w:val="vi" w:eastAsia="en-US" w:bidi="ar-SA"/>
      </w:rPr>
    </w:lvl>
    <w:lvl w:ilvl="5" w:tplc="E3887352">
      <w:numFmt w:val="bullet"/>
      <w:lvlText w:val="•"/>
      <w:lvlJc w:val="left"/>
      <w:pPr>
        <w:ind w:left="5073" w:hanging="360"/>
      </w:pPr>
      <w:rPr>
        <w:rFonts w:hint="default"/>
        <w:lang w:val="vi" w:eastAsia="en-US" w:bidi="ar-SA"/>
      </w:rPr>
    </w:lvl>
    <w:lvl w:ilvl="6" w:tplc="8208DF8A">
      <w:numFmt w:val="bullet"/>
      <w:lvlText w:val="•"/>
      <w:lvlJc w:val="left"/>
      <w:pPr>
        <w:ind w:left="5939" w:hanging="360"/>
      </w:pPr>
      <w:rPr>
        <w:rFonts w:hint="default"/>
        <w:lang w:val="vi" w:eastAsia="en-US" w:bidi="ar-SA"/>
      </w:rPr>
    </w:lvl>
    <w:lvl w:ilvl="7" w:tplc="6AEC3D40">
      <w:numFmt w:val="bullet"/>
      <w:lvlText w:val="•"/>
      <w:lvlJc w:val="left"/>
      <w:pPr>
        <w:ind w:left="6806" w:hanging="360"/>
      </w:pPr>
      <w:rPr>
        <w:rFonts w:hint="default"/>
        <w:lang w:val="vi" w:eastAsia="en-US" w:bidi="ar-SA"/>
      </w:rPr>
    </w:lvl>
    <w:lvl w:ilvl="8" w:tplc="1128A3DE">
      <w:numFmt w:val="bullet"/>
      <w:lvlText w:val="•"/>
      <w:lvlJc w:val="left"/>
      <w:pPr>
        <w:ind w:left="7672" w:hanging="360"/>
      </w:pPr>
      <w:rPr>
        <w:rFonts w:hint="default"/>
        <w:lang w:val="vi" w:eastAsia="en-US" w:bidi="ar-SA"/>
      </w:rPr>
    </w:lvl>
  </w:abstractNum>
  <w:abstractNum w:abstractNumId="111" w15:restartNumberingAfterBreak="0">
    <w:nsid w:val="24AF11D3"/>
    <w:multiLevelType w:val="hybridMultilevel"/>
    <w:tmpl w:val="22D8312E"/>
    <w:lvl w:ilvl="0" w:tplc="0E86A646">
      <w:start w:val="1"/>
      <w:numFmt w:val="upperLetter"/>
      <w:lvlText w:val="%1."/>
      <w:lvlJc w:val="left"/>
      <w:pPr>
        <w:ind w:left="745" w:hanging="360"/>
      </w:pPr>
      <w:rPr>
        <w:rFonts w:hint="default"/>
        <w:spacing w:val="-1"/>
        <w:w w:val="100"/>
        <w:lang w:val="vi" w:eastAsia="en-US" w:bidi="ar-SA"/>
      </w:rPr>
    </w:lvl>
    <w:lvl w:ilvl="1" w:tplc="6A747BFE">
      <w:numFmt w:val="bullet"/>
      <w:lvlText w:val="•"/>
      <w:lvlJc w:val="left"/>
      <w:pPr>
        <w:ind w:left="1606" w:hanging="360"/>
      </w:pPr>
      <w:rPr>
        <w:rFonts w:hint="default"/>
        <w:lang w:val="vi" w:eastAsia="en-US" w:bidi="ar-SA"/>
      </w:rPr>
    </w:lvl>
    <w:lvl w:ilvl="2" w:tplc="28EAE61E">
      <w:numFmt w:val="bullet"/>
      <w:lvlText w:val="•"/>
      <w:lvlJc w:val="left"/>
      <w:pPr>
        <w:ind w:left="2473" w:hanging="360"/>
      </w:pPr>
      <w:rPr>
        <w:rFonts w:hint="default"/>
        <w:lang w:val="vi" w:eastAsia="en-US" w:bidi="ar-SA"/>
      </w:rPr>
    </w:lvl>
    <w:lvl w:ilvl="3" w:tplc="CF50E4C0">
      <w:numFmt w:val="bullet"/>
      <w:lvlText w:val="•"/>
      <w:lvlJc w:val="left"/>
      <w:pPr>
        <w:ind w:left="3339" w:hanging="360"/>
      </w:pPr>
      <w:rPr>
        <w:rFonts w:hint="default"/>
        <w:lang w:val="vi" w:eastAsia="en-US" w:bidi="ar-SA"/>
      </w:rPr>
    </w:lvl>
    <w:lvl w:ilvl="4" w:tplc="5732B064">
      <w:numFmt w:val="bullet"/>
      <w:lvlText w:val="•"/>
      <w:lvlJc w:val="left"/>
      <w:pPr>
        <w:ind w:left="4206" w:hanging="360"/>
      </w:pPr>
      <w:rPr>
        <w:rFonts w:hint="default"/>
        <w:lang w:val="vi" w:eastAsia="en-US" w:bidi="ar-SA"/>
      </w:rPr>
    </w:lvl>
    <w:lvl w:ilvl="5" w:tplc="683EA61A">
      <w:numFmt w:val="bullet"/>
      <w:lvlText w:val="•"/>
      <w:lvlJc w:val="left"/>
      <w:pPr>
        <w:ind w:left="5073" w:hanging="360"/>
      </w:pPr>
      <w:rPr>
        <w:rFonts w:hint="default"/>
        <w:lang w:val="vi" w:eastAsia="en-US" w:bidi="ar-SA"/>
      </w:rPr>
    </w:lvl>
    <w:lvl w:ilvl="6" w:tplc="D43EDF0A">
      <w:numFmt w:val="bullet"/>
      <w:lvlText w:val="•"/>
      <w:lvlJc w:val="left"/>
      <w:pPr>
        <w:ind w:left="5939" w:hanging="360"/>
      </w:pPr>
      <w:rPr>
        <w:rFonts w:hint="default"/>
        <w:lang w:val="vi" w:eastAsia="en-US" w:bidi="ar-SA"/>
      </w:rPr>
    </w:lvl>
    <w:lvl w:ilvl="7" w:tplc="41BC3F9E">
      <w:numFmt w:val="bullet"/>
      <w:lvlText w:val="•"/>
      <w:lvlJc w:val="left"/>
      <w:pPr>
        <w:ind w:left="6806" w:hanging="360"/>
      </w:pPr>
      <w:rPr>
        <w:rFonts w:hint="default"/>
        <w:lang w:val="vi" w:eastAsia="en-US" w:bidi="ar-SA"/>
      </w:rPr>
    </w:lvl>
    <w:lvl w:ilvl="8" w:tplc="12661A56">
      <w:numFmt w:val="bullet"/>
      <w:lvlText w:val="•"/>
      <w:lvlJc w:val="left"/>
      <w:pPr>
        <w:ind w:left="7672" w:hanging="360"/>
      </w:pPr>
      <w:rPr>
        <w:rFonts w:hint="default"/>
        <w:lang w:val="vi" w:eastAsia="en-US" w:bidi="ar-SA"/>
      </w:rPr>
    </w:lvl>
  </w:abstractNum>
  <w:abstractNum w:abstractNumId="112" w15:restartNumberingAfterBreak="0">
    <w:nsid w:val="24D8395A"/>
    <w:multiLevelType w:val="hybridMultilevel"/>
    <w:tmpl w:val="E826BBE6"/>
    <w:lvl w:ilvl="0" w:tplc="1AAEF820">
      <w:start w:val="1"/>
      <w:numFmt w:val="upperLetter"/>
      <w:lvlText w:val="%1."/>
      <w:lvlJc w:val="left"/>
      <w:pPr>
        <w:ind w:left="745" w:hanging="360"/>
      </w:pPr>
      <w:rPr>
        <w:rFonts w:hint="default"/>
        <w:spacing w:val="-1"/>
        <w:w w:val="100"/>
        <w:lang w:val="vi" w:eastAsia="en-US" w:bidi="ar-SA"/>
      </w:rPr>
    </w:lvl>
    <w:lvl w:ilvl="1" w:tplc="8A10FC4C">
      <w:numFmt w:val="bullet"/>
      <w:lvlText w:val="•"/>
      <w:lvlJc w:val="left"/>
      <w:pPr>
        <w:ind w:left="1606" w:hanging="360"/>
      </w:pPr>
      <w:rPr>
        <w:rFonts w:hint="default"/>
        <w:lang w:val="vi" w:eastAsia="en-US" w:bidi="ar-SA"/>
      </w:rPr>
    </w:lvl>
    <w:lvl w:ilvl="2" w:tplc="7BDE7E4C">
      <w:numFmt w:val="bullet"/>
      <w:lvlText w:val="•"/>
      <w:lvlJc w:val="left"/>
      <w:pPr>
        <w:ind w:left="2473" w:hanging="360"/>
      </w:pPr>
      <w:rPr>
        <w:rFonts w:hint="default"/>
        <w:lang w:val="vi" w:eastAsia="en-US" w:bidi="ar-SA"/>
      </w:rPr>
    </w:lvl>
    <w:lvl w:ilvl="3" w:tplc="8AA2F928">
      <w:numFmt w:val="bullet"/>
      <w:lvlText w:val="•"/>
      <w:lvlJc w:val="left"/>
      <w:pPr>
        <w:ind w:left="3339" w:hanging="360"/>
      </w:pPr>
      <w:rPr>
        <w:rFonts w:hint="default"/>
        <w:lang w:val="vi" w:eastAsia="en-US" w:bidi="ar-SA"/>
      </w:rPr>
    </w:lvl>
    <w:lvl w:ilvl="4" w:tplc="36D053AA">
      <w:numFmt w:val="bullet"/>
      <w:lvlText w:val="•"/>
      <w:lvlJc w:val="left"/>
      <w:pPr>
        <w:ind w:left="4206" w:hanging="360"/>
      </w:pPr>
      <w:rPr>
        <w:rFonts w:hint="default"/>
        <w:lang w:val="vi" w:eastAsia="en-US" w:bidi="ar-SA"/>
      </w:rPr>
    </w:lvl>
    <w:lvl w:ilvl="5" w:tplc="1AE41A56">
      <w:numFmt w:val="bullet"/>
      <w:lvlText w:val="•"/>
      <w:lvlJc w:val="left"/>
      <w:pPr>
        <w:ind w:left="5073" w:hanging="360"/>
      </w:pPr>
      <w:rPr>
        <w:rFonts w:hint="default"/>
        <w:lang w:val="vi" w:eastAsia="en-US" w:bidi="ar-SA"/>
      </w:rPr>
    </w:lvl>
    <w:lvl w:ilvl="6" w:tplc="AB205E26">
      <w:numFmt w:val="bullet"/>
      <w:lvlText w:val="•"/>
      <w:lvlJc w:val="left"/>
      <w:pPr>
        <w:ind w:left="5939" w:hanging="360"/>
      </w:pPr>
      <w:rPr>
        <w:rFonts w:hint="default"/>
        <w:lang w:val="vi" w:eastAsia="en-US" w:bidi="ar-SA"/>
      </w:rPr>
    </w:lvl>
    <w:lvl w:ilvl="7" w:tplc="5B2AF7E4">
      <w:numFmt w:val="bullet"/>
      <w:lvlText w:val="•"/>
      <w:lvlJc w:val="left"/>
      <w:pPr>
        <w:ind w:left="6806" w:hanging="360"/>
      </w:pPr>
      <w:rPr>
        <w:rFonts w:hint="default"/>
        <w:lang w:val="vi" w:eastAsia="en-US" w:bidi="ar-SA"/>
      </w:rPr>
    </w:lvl>
    <w:lvl w:ilvl="8" w:tplc="A5543AD2">
      <w:numFmt w:val="bullet"/>
      <w:lvlText w:val="•"/>
      <w:lvlJc w:val="left"/>
      <w:pPr>
        <w:ind w:left="7672" w:hanging="360"/>
      </w:pPr>
      <w:rPr>
        <w:rFonts w:hint="default"/>
        <w:lang w:val="vi" w:eastAsia="en-US" w:bidi="ar-SA"/>
      </w:rPr>
    </w:lvl>
  </w:abstractNum>
  <w:abstractNum w:abstractNumId="113" w15:restartNumberingAfterBreak="0">
    <w:nsid w:val="255F6833"/>
    <w:multiLevelType w:val="hybridMultilevel"/>
    <w:tmpl w:val="660C45F0"/>
    <w:lvl w:ilvl="0" w:tplc="828E18AC">
      <w:start w:val="1"/>
      <w:numFmt w:val="upperLetter"/>
      <w:lvlText w:val="%1."/>
      <w:lvlJc w:val="left"/>
      <w:pPr>
        <w:ind w:left="745" w:hanging="360"/>
      </w:pPr>
      <w:rPr>
        <w:rFonts w:hint="default"/>
        <w:spacing w:val="-1"/>
        <w:w w:val="100"/>
        <w:lang w:val="vi" w:eastAsia="en-US" w:bidi="ar-SA"/>
      </w:rPr>
    </w:lvl>
    <w:lvl w:ilvl="1" w:tplc="D5E0AD6C">
      <w:numFmt w:val="bullet"/>
      <w:lvlText w:val="•"/>
      <w:lvlJc w:val="left"/>
      <w:pPr>
        <w:ind w:left="1606" w:hanging="360"/>
      </w:pPr>
      <w:rPr>
        <w:rFonts w:hint="default"/>
        <w:lang w:val="vi" w:eastAsia="en-US" w:bidi="ar-SA"/>
      </w:rPr>
    </w:lvl>
    <w:lvl w:ilvl="2" w:tplc="BD60BE12">
      <w:numFmt w:val="bullet"/>
      <w:lvlText w:val="•"/>
      <w:lvlJc w:val="left"/>
      <w:pPr>
        <w:ind w:left="2473" w:hanging="360"/>
      </w:pPr>
      <w:rPr>
        <w:rFonts w:hint="default"/>
        <w:lang w:val="vi" w:eastAsia="en-US" w:bidi="ar-SA"/>
      </w:rPr>
    </w:lvl>
    <w:lvl w:ilvl="3" w:tplc="6E180AB8">
      <w:numFmt w:val="bullet"/>
      <w:lvlText w:val="•"/>
      <w:lvlJc w:val="left"/>
      <w:pPr>
        <w:ind w:left="3339" w:hanging="360"/>
      </w:pPr>
      <w:rPr>
        <w:rFonts w:hint="default"/>
        <w:lang w:val="vi" w:eastAsia="en-US" w:bidi="ar-SA"/>
      </w:rPr>
    </w:lvl>
    <w:lvl w:ilvl="4" w:tplc="76AC007A">
      <w:numFmt w:val="bullet"/>
      <w:lvlText w:val="•"/>
      <w:lvlJc w:val="left"/>
      <w:pPr>
        <w:ind w:left="4206" w:hanging="360"/>
      </w:pPr>
      <w:rPr>
        <w:rFonts w:hint="default"/>
        <w:lang w:val="vi" w:eastAsia="en-US" w:bidi="ar-SA"/>
      </w:rPr>
    </w:lvl>
    <w:lvl w:ilvl="5" w:tplc="BB22B3F6">
      <w:numFmt w:val="bullet"/>
      <w:lvlText w:val="•"/>
      <w:lvlJc w:val="left"/>
      <w:pPr>
        <w:ind w:left="5073" w:hanging="360"/>
      </w:pPr>
      <w:rPr>
        <w:rFonts w:hint="default"/>
        <w:lang w:val="vi" w:eastAsia="en-US" w:bidi="ar-SA"/>
      </w:rPr>
    </w:lvl>
    <w:lvl w:ilvl="6" w:tplc="5308D4F2">
      <w:numFmt w:val="bullet"/>
      <w:lvlText w:val="•"/>
      <w:lvlJc w:val="left"/>
      <w:pPr>
        <w:ind w:left="5939" w:hanging="360"/>
      </w:pPr>
      <w:rPr>
        <w:rFonts w:hint="default"/>
        <w:lang w:val="vi" w:eastAsia="en-US" w:bidi="ar-SA"/>
      </w:rPr>
    </w:lvl>
    <w:lvl w:ilvl="7" w:tplc="D2DA9672">
      <w:numFmt w:val="bullet"/>
      <w:lvlText w:val="•"/>
      <w:lvlJc w:val="left"/>
      <w:pPr>
        <w:ind w:left="6806" w:hanging="360"/>
      </w:pPr>
      <w:rPr>
        <w:rFonts w:hint="default"/>
        <w:lang w:val="vi" w:eastAsia="en-US" w:bidi="ar-SA"/>
      </w:rPr>
    </w:lvl>
    <w:lvl w:ilvl="8" w:tplc="F906E8FC">
      <w:numFmt w:val="bullet"/>
      <w:lvlText w:val="•"/>
      <w:lvlJc w:val="left"/>
      <w:pPr>
        <w:ind w:left="7672" w:hanging="360"/>
      </w:pPr>
      <w:rPr>
        <w:rFonts w:hint="default"/>
        <w:lang w:val="vi" w:eastAsia="en-US" w:bidi="ar-SA"/>
      </w:rPr>
    </w:lvl>
  </w:abstractNum>
  <w:abstractNum w:abstractNumId="114" w15:restartNumberingAfterBreak="0">
    <w:nsid w:val="259F72CE"/>
    <w:multiLevelType w:val="hybridMultilevel"/>
    <w:tmpl w:val="53BCD9F4"/>
    <w:lvl w:ilvl="0" w:tplc="EFBC8102">
      <w:start w:val="1"/>
      <w:numFmt w:val="upperLetter"/>
      <w:lvlText w:val="%1."/>
      <w:lvlJc w:val="left"/>
      <w:pPr>
        <w:ind w:left="745" w:hanging="360"/>
      </w:pPr>
      <w:rPr>
        <w:rFonts w:hint="default"/>
        <w:spacing w:val="-1"/>
        <w:w w:val="100"/>
        <w:lang w:val="vi" w:eastAsia="en-US" w:bidi="ar-SA"/>
      </w:rPr>
    </w:lvl>
    <w:lvl w:ilvl="1" w:tplc="C84201DA">
      <w:numFmt w:val="bullet"/>
      <w:lvlText w:val="•"/>
      <w:lvlJc w:val="left"/>
      <w:pPr>
        <w:ind w:left="1606" w:hanging="360"/>
      </w:pPr>
      <w:rPr>
        <w:rFonts w:hint="default"/>
        <w:lang w:val="vi" w:eastAsia="en-US" w:bidi="ar-SA"/>
      </w:rPr>
    </w:lvl>
    <w:lvl w:ilvl="2" w:tplc="420A046A">
      <w:numFmt w:val="bullet"/>
      <w:lvlText w:val="•"/>
      <w:lvlJc w:val="left"/>
      <w:pPr>
        <w:ind w:left="2473" w:hanging="360"/>
      </w:pPr>
      <w:rPr>
        <w:rFonts w:hint="default"/>
        <w:lang w:val="vi" w:eastAsia="en-US" w:bidi="ar-SA"/>
      </w:rPr>
    </w:lvl>
    <w:lvl w:ilvl="3" w:tplc="D5F4A026">
      <w:numFmt w:val="bullet"/>
      <w:lvlText w:val="•"/>
      <w:lvlJc w:val="left"/>
      <w:pPr>
        <w:ind w:left="3339" w:hanging="360"/>
      </w:pPr>
      <w:rPr>
        <w:rFonts w:hint="default"/>
        <w:lang w:val="vi" w:eastAsia="en-US" w:bidi="ar-SA"/>
      </w:rPr>
    </w:lvl>
    <w:lvl w:ilvl="4" w:tplc="6D6070B4">
      <w:numFmt w:val="bullet"/>
      <w:lvlText w:val="•"/>
      <w:lvlJc w:val="left"/>
      <w:pPr>
        <w:ind w:left="4206" w:hanging="360"/>
      </w:pPr>
      <w:rPr>
        <w:rFonts w:hint="default"/>
        <w:lang w:val="vi" w:eastAsia="en-US" w:bidi="ar-SA"/>
      </w:rPr>
    </w:lvl>
    <w:lvl w:ilvl="5" w:tplc="03E609E4">
      <w:numFmt w:val="bullet"/>
      <w:lvlText w:val="•"/>
      <w:lvlJc w:val="left"/>
      <w:pPr>
        <w:ind w:left="5073" w:hanging="360"/>
      </w:pPr>
      <w:rPr>
        <w:rFonts w:hint="default"/>
        <w:lang w:val="vi" w:eastAsia="en-US" w:bidi="ar-SA"/>
      </w:rPr>
    </w:lvl>
    <w:lvl w:ilvl="6" w:tplc="B2C01378">
      <w:numFmt w:val="bullet"/>
      <w:lvlText w:val="•"/>
      <w:lvlJc w:val="left"/>
      <w:pPr>
        <w:ind w:left="5939" w:hanging="360"/>
      </w:pPr>
      <w:rPr>
        <w:rFonts w:hint="default"/>
        <w:lang w:val="vi" w:eastAsia="en-US" w:bidi="ar-SA"/>
      </w:rPr>
    </w:lvl>
    <w:lvl w:ilvl="7" w:tplc="5C1625DA">
      <w:numFmt w:val="bullet"/>
      <w:lvlText w:val="•"/>
      <w:lvlJc w:val="left"/>
      <w:pPr>
        <w:ind w:left="6806" w:hanging="360"/>
      </w:pPr>
      <w:rPr>
        <w:rFonts w:hint="default"/>
        <w:lang w:val="vi" w:eastAsia="en-US" w:bidi="ar-SA"/>
      </w:rPr>
    </w:lvl>
    <w:lvl w:ilvl="8" w:tplc="7C542478">
      <w:numFmt w:val="bullet"/>
      <w:lvlText w:val="•"/>
      <w:lvlJc w:val="left"/>
      <w:pPr>
        <w:ind w:left="7672" w:hanging="360"/>
      </w:pPr>
      <w:rPr>
        <w:rFonts w:hint="default"/>
        <w:lang w:val="vi" w:eastAsia="en-US" w:bidi="ar-SA"/>
      </w:rPr>
    </w:lvl>
  </w:abstractNum>
  <w:abstractNum w:abstractNumId="115" w15:restartNumberingAfterBreak="0">
    <w:nsid w:val="25EE5634"/>
    <w:multiLevelType w:val="hybridMultilevel"/>
    <w:tmpl w:val="B49C6778"/>
    <w:lvl w:ilvl="0" w:tplc="057A7476">
      <w:start w:val="1"/>
      <w:numFmt w:val="upperLetter"/>
      <w:lvlText w:val="%1."/>
      <w:lvlJc w:val="left"/>
      <w:pPr>
        <w:ind w:left="745" w:hanging="360"/>
      </w:pPr>
      <w:rPr>
        <w:rFonts w:hint="default"/>
        <w:spacing w:val="-1"/>
        <w:w w:val="100"/>
        <w:lang w:val="vi" w:eastAsia="en-US" w:bidi="ar-SA"/>
      </w:rPr>
    </w:lvl>
    <w:lvl w:ilvl="1" w:tplc="70F27CDE">
      <w:numFmt w:val="bullet"/>
      <w:lvlText w:val="•"/>
      <w:lvlJc w:val="left"/>
      <w:pPr>
        <w:ind w:left="1606" w:hanging="360"/>
      </w:pPr>
      <w:rPr>
        <w:rFonts w:hint="default"/>
        <w:lang w:val="vi" w:eastAsia="en-US" w:bidi="ar-SA"/>
      </w:rPr>
    </w:lvl>
    <w:lvl w:ilvl="2" w:tplc="CF08E376">
      <w:numFmt w:val="bullet"/>
      <w:lvlText w:val="•"/>
      <w:lvlJc w:val="left"/>
      <w:pPr>
        <w:ind w:left="2473" w:hanging="360"/>
      </w:pPr>
      <w:rPr>
        <w:rFonts w:hint="default"/>
        <w:lang w:val="vi" w:eastAsia="en-US" w:bidi="ar-SA"/>
      </w:rPr>
    </w:lvl>
    <w:lvl w:ilvl="3" w:tplc="C3483420">
      <w:numFmt w:val="bullet"/>
      <w:lvlText w:val="•"/>
      <w:lvlJc w:val="left"/>
      <w:pPr>
        <w:ind w:left="3339" w:hanging="360"/>
      </w:pPr>
      <w:rPr>
        <w:rFonts w:hint="default"/>
        <w:lang w:val="vi" w:eastAsia="en-US" w:bidi="ar-SA"/>
      </w:rPr>
    </w:lvl>
    <w:lvl w:ilvl="4" w:tplc="2F8687B2">
      <w:numFmt w:val="bullet"/>
      <w:lvlText w:val="•"/>
      <w:lvlJc w:val="left"/>
      <w:pPr>
        <w:ind w:left="4206" w:hanging="360"/>
      </w:pPr>
      <w:rPr>
        <w:rFonts w:hint="default"/>
        <w:lang w:val="vi" w:eastAsia="en-US" w:bidi="ar-SA"/>
      </w:rPr>
    </w:lvl>
    <w:lvl w:ilvl="5" w:tplc="3DCAF8B2">
      <w:numFmt w:val="bullet"/>
      <w:lvlText w:val="•"/>
      <w:lvlJc w:val="left"/>
      <w:pPr>
        <w:ind w:left="5073" w:hanging="360"/>
      </w:pPr>
      <w:rPr>
        <w:rFonts w:hint="default"/>
        <w:lang w:val="vi" w:eastAsia="en-US" w:bidi="ar-SA"/>
      </w:rPr>
    </w:lvl>
    <w:lvl w:ilvl="6" w:tplc="589E2810">
      <w:numFmt w:val="bullet"/>
      <w:lvlText w:val="•"/>
      <w:lvlJc w:val="left"/>
      <w:pPr>
        <w:ind w:left="5939" w:hanging="360"/>
      </w:pPr>
      <w:rPr>
        <w:rFonts w:hint="default"/>
        <w:lang w:val="vi" w:eastAsia="en-US" w:bidi="ar-SA"/>
      </w:rPr>
    </w:lvl>
    <w:lvl w:ilvl="7" w:tplc="7AE4E4F4">
      <w:numFmt w:val="bullet"/>
      <w:lvlText w:val="•"/>
      <w:lvlJc w:val="left"/>
      <w:pPr>
        <w:ind w:left="6806" w:hanging="360"/>
      </w:pPr>
      <w:rPr>
        <w:rFonts w:hint="default"/>
        <w:lang w:val="vi" w:eastAsia="en-US" w:bidi="ar-SA"/>
      </w:rPr>
    </w:lvl>
    <w:lvl w:ilvl="8" w:tplc="02D2798A">
      <w:numFmt w:val="bullet"/>
      <w:lvlText w:val="•"/>
      <w:lvlJc w:val="left"/>
      <w:pPr>
        <w:ind w:left="7672" w:hanging="360"/>
      </w:pPr>
      <w:rPr>
        <w:rFonts w:hint="default"/>
        <w:lang w:val="vi" w:eastAsia="en-US" w:bidi="ar-SA"/>
      </w:rPr>
    </w:lvl>
  </w:abstractNum>
  <w:abstractNum w:abstractNumId="116" w15:restartNumberingAfterBreak="0">
    <w:nsid w:val="261C27F4"/>
    <w:multiLevelType w:val="hybridMultilevel"/>
    <w:tmpl w:val="D3423D20"/>
    <w:lvl w:ilvl="0" w:tplc="868E6A7A">
      <w:start w:val="1"/>
      <w:numFmt w:val="upperLetter"/>
      <w:lvlText w:val="%1."/>
      <w:lvlJc w:val="left"/>
      <w:pPr>
        <w:ind w:left="745" w:hanging="360"/>
      </w:pPr>
      <w:rPr>
        <w:rFonts w:hint="default"/>
        <w:spacing w:val="-1"/>
        <w:w w:val="100"/>
        <w:lang w:val="vi" w:eastAsia="en-US" w:bidi="ar-SA"/>
      </w:rPr>
    </w:lvl>
    <w:lvl w:ilvl="1" w:tplc="2E8E8A0A">
      <w:numFmt w:val="bullet"/>
      <w:lvlText w:val="•"/>
      <w:lvlJc w:val="left"/>
      <w:pPr>
        <w:ind w:left="1606" w:hanging="360"/>
      </w:pPr>
      <w:rPr>
        <w:rFonts w:hint="default"/>
        <w:lang w:val="vi" w:eastAsia="en-US" w:bidi="ar-SA"/>
      </w:rPr>
    </w:lvl>
    <w:lvl w:ilvl="2" w:tplc="3156FD0A">
      <w:numFmt w:val="bullet"/>
      <w:lvlText w:val="•"/>
      <w:lvlJc w:val="left"/>
      <w:pPr>
        <w:ind w:left="2473" w:hanging="360"/>
      </w:pPr>
      <w:rPr>
        <w:rFonts w:hint="default"/>
        <w:lang w:val="vi" w:eastAsia="en-US" w:bidi="ar-SA"/>
      </w:rPr>
    </w:lvl>
    <w:lvl w:ilvl="3" w:tplc="3168F2C8">
      <w:numFmt w:val="bullet"/>
      <w:lvlText w:val="•"/>
      <w:lvlJc w:val="left"/>
      <w:pPr>
        <w:ind w:left="3339" w:hanging="360"/>
      </w:pPr>
      <w:rPr>
        <w:rFonts w:hint="default"/>
        <w:lang w:val="vi" w:eastAsia="en-US" w:bidi="ar-SA"/>
      </w:rPr>
    </w:lvl>
    <w:lvl w:ilvl="4" w:tplc="9F5E604E">
      <w:numFmt w:val="bullet"/>
      <w:lvlText w:val="•"/>
      <w:lvlJc w:val="left"/>
      <w:pPr>
        <w:ind w:left="4206" w:hanging="360"/>
      </w:pPr>
      <w:rPr>
        <w:rFonts w:hint="default"/>
        <w:lang w:val="vi" w:eastAsia="en-US" w:bidi="ar-SA"/>
      </w:rPr>
    </w:lvl>
    <w:lvl w:ilvl="5" w:tplc="1450BCF0">
      <w:numFmt w:val="bullet"/>
      <w:lvlText w:val="•"/>
      <w:lvlJc w:val="left"/>
      <w:pPr>
        <w:ind w:left="5073" w:hanging="360"/>
      </w:pPr>
      <w:rPr>
        <w:rFonts w:hint="default"/>
        <w:lang w:val="vi" w:eastAsia="en-US" w:bidi="ar-SA"/>
      </w:rPr>
    </w:lvl>
    <w:lvl w:ilvl="6" w:tplc="D51AFDAC">
      <w:numFmt w:val="bullet"/>
      <w:lvlText w:val="•"/>
      <w:lvlJc w:val="left"/>
      <w:pPr>
        <w:ind w:left="5939" w:hanging="360"/>
      </w:pPr>
      <w:rPr>
        <w:rFonts w:hint="default"/>
        <w:lang w:val="vi" w:eastAsia="en-US" w:bidi="ar-SA"/>
      </w:rPr>
    </w:lvl>
    <w:lvl w:ilvl="7" w:tplc="53C2A034">
      <w:numFmt w:val="bullet"/>
      <w:lvlText w:val="•"/>
      <w:lvlJc w:val="left"/>
      <w:pPr>
        <w:ind w:left="6806" w:hanging="360"/>
      </w:pPr>
      <w:rPr>
        <w:rFonts w:hint="default"/>
        <w:lang w:val="vi" w:eastAsia="en-US" w:bidi="ar-SA"/>
      </w:rPr>
    </w:lvl>
    <w:lvl w:ilvl="8" w:tplc="66A66D5C">
      <w:numFmt w:val="bullet"/>
      <w:lvlText w:val="•"/>
      <w:lvlJc w:val="left"/>
      <w:pPr>
        <w:ind w:left="7672" w:hanging="360"/>
      </w:pPr>
      <w:rPr>
        <w:rFonts w:hint="default"/>
        <w:lang w:val="vi" w:eastAsia="en-US" w:bidi="ar-SA"/>
      </w:rPr>
    </w:lvl>
  </w:abstractNum>
  <w:abstractNum w:abstractNumId="117" w15:restartNumberingAfterBreak="0">
    <w:nsid w:val="273F4AD3"/>
    <w:multiLevelType w:val="hybridMultilevel"/>
    <w:tmpl w:val="92380678"/>
    <w:lvl w:ilvl="0" w:tplc="9E14CCF0">
      <w:start w:val="1"/>
      <w:numFmt w:val="upperLetter"/>
      <w:lvlText w:val="%1."/>
      <w:lvlJc w:val="left"/>
      <w:pPr>
        <w:ind w:left="745" w:hanging="360"/>
      </w:pPr>
      <w:rPr>
        <w:rFonts w:hint="default"/>
        <w:spacing w:val="-1"/>
        <w:w w:val="100"/>
        <w:lang w:val="vi" w:eastAsia="en-US" w:bidi="ar-SA"/>
      </w:rPr>
    </w:lvl>
    <w:lvl w:ilvl="1" w:tplc="C034013C">
      <w:numFmt w:val="bullet"/>
      <w:lvlText w:val="•"/>
      <w:lvlJc w:val="left"/>
      <w:pPr>
        <w:ind w:left="1606" w:hanging="360"/>
      </w:pPr>
      <w:rPr>
        <w:rFonts w:hint="default"/>
        <w:lang w:val="vi" w:eastAsia="en-US" w:bidi="ar-SA"/>
      </w:rPr>
    </w:lvl>
    <w:lvl w:ilvl="2" w:tplc="A75E6092">
      <w:numFmt w:val="bullet"/>
      <w:lvlText w:val="•"/>
      <w:lvlJc w:val="left"/>
      <w:pPr>
        <w:ind w:left="2473" w:hanging="360"/>
      </w:pPr>
      <w:rPr>
        <w:rFonts w:hint="default"/>
        <w:lang w:val="vi" w:eastAsia="en-US" w:bidi="ar-SA"/>
      </w:rPr>
    </w:lvl>
    <w:lvl w:ilvl="3" w:tplc="1FE27B82">
      <w:numFmt w:val="bullet"/>
      <w:lvlText w:val="•"/>
      <w:lvlJc w:val="left"/>
      <w:pPr>
        <w:ind w:left="3339" w:hanging="360"/>
      </w:pPr>
      <w:rPr>
        <w:rFonts w:hint="default"/>
        <w:lang w:val="vi" w:eastAsia="en-US" w:bidi="ar-SA"/>
      </w:rPr>
    </w:lvl>
    <w:lvl w:ilvl="4" w:tplc="8EC80750">
      <w:numFmt w:val="bullet"/>
      <w:lvlText w:val="•"/>
      <w:lvlJc w:val="left"/>
      <w:pPr>
        <w:ind w:left="4206" w:hanging="360"/>
      </w:pPr>
      <w:rPr>
        <w:rFonts w:hint="default"/>
        <w:lang w:val="vi" w:eastAsia="en-US" w:bidi="ar-SA"/>
      </w:rPr>
    </w:lvl>
    <w:lvl w:ilvl="5" w:tplc="08C4C4B0">
      <w:numFmt w:val="bullet"/>
      <w:lvlText w:val="•"/>
      <w:lvlJc w:val="left"/>
      <w:pPr>
        <w:ind w:left="5073" w:hanging="360"/>
      </w:pPr>
      <w:rPr>
        <w:rFonts w:hint="default"/>
        <w:lang w:val="vi" w:eastAsia="en-US" w:bidi="ar-SA"/>
      </w:rPr>
    </w:lvl>
    <w:lvl w:ilvl="6" w:tplc="0B76F4FC">
      <w:numFmt w:val="bullet"/>
      <w:lvlText w:val="•"/>
      <w:lvlJc w:val="left"/>
      <w:pPr>
        <w:ind w:left="5939" w:hanging="360"/>
      </w:pPr>
      <w:rPr>
        <w:rFonts w:hint="default"/>
        <w:lang w:val="vi" w:eastAsia="en-US" w:bidi="ar-SA"/>
      </w:rPr>
    </w:lvl>
    <w:lvl w:ilvl="7" w:tplc="2D207AC0">
      <w:numFmt w:val="bullet"/>
      <w:lvlText w:val="•"/>
      <w:lvlJc w:val="left"/>
      <w:pPr>
        <w:ind w:left="6806" w:hanging="360"/>
      </w:pPr>
      <w:rPr>
        <w:rFonts w:hint="default"/>
        <w:lang w:val="vi" w:eastAsia="en-US" w:bidi="ar-SA"/>
      </w:rPr>
    </w:lvl>
    <w:lvl w:ilvl="8" w:tplc="9016335E">
      <w:numFmt w:val="bullet"/>
      <w:lvlText w:val="•"/>
      <w:lvlJc w:val="left"/>
      <w:pPr>
        <w:ind w:left="7672" w:hanging="360"/>
      </w:pPr>
      <w:rPr>
        <w:rFonts w:hint="default"/>
        <w:lang w:val="vi" w:eastAsia="en-US" w:bidi="ar-SA"/>
      </w:rPr>
    </w:lvl>
  </w:abstractNum>
  <w:abstractNum w:abstractNumId="118" w15:restartNumberingAfterBreak="0">
    <w:nsid w:val="276D408E"/>
    <w:multiLevelType w:val="hybridMultilevel"/>
    <w:tmpl w:val="7FA45D88"/>
    <w:lvl w:ilvl="0" w:tplc="93627A0A">
      <w:start w:val="1"/>
      <w:numFmt w:val="upperLetter"/>
      <w:lvlText w:val="%1."/>
      <w:lvlJc w:val="left"/>
      <w:pPr>
        <w:ind w:left="745" w:hanging="360"/>
      </w:pPr>
      <w:rPr>
        <w:rFonts w:hint="default"/>
        <w:spacing w:val="-1"/>
        <w:w w:val="100"/>
        <w:lang w:val="vi" w:eastAsia="en-US" w:bidi="ar-SA"/>
      </w:rPr>
    </w:lvl>
    <w:lvl w:ilvl="1" w:tplc="60D650B4">
      <w:numFmt w:val="bullet"/>
      <w:lvlText w:val="•"/>
      <w:lvlJc w:val="left"/>
      <w:pPr>
        <w:ind w:left="1606" w:hanging="360"/>
      </w:pPr>
      <w:rPr>
        <w:rFonts w:hint="default"/>
        <w:lang w:val="vi" w:eastAsia="en-US" w:bidi="ar-SA"/>
      </w:rPr>
    </w:lvl>
    <w:lvl w:ilvl="2" w:tplc="768092C2">
      <w:numFmt w:val="bullet"/>
      <w:lvlText w:val="•"/>
      <w:lvlJc w:val="left"/>
      <w:pPr>
        <w:ind w:left="2473" w:hanging="360"/>
      </w:pPr>
      <w:rPr>
        <w:rFonts w:hint="default"/>
        <w:lang w:val="vi" w:eastAsia="en-US" w:bidi="ar-SA"/>
      </w:rPr>
    </w:lvl>
    <w:lvl w:ilvl="3" w:tplc="91FE3488">
      <w:numFmt w:val="bullet"/>
      <w:lvlText w:val="•"/>
      <w:lvlJc w:val="left"/>
      <w:pPr>
        <w:ind w:left="3339" w:hanging="360"/>
      </w:pPr>
      <w:rPr>
        <w:rFonts w:hint="default"/>
        <w:lang w:val="vi" w:eastAsia="en-US" w:bidi="ar-SA"/>
      </w:rPr>
    </w:lvl>
    <w:lvl w:ilvl="4" w:tplc="B4829442">
      <w:numFmt w:val="bullet"/>
      <w:lvlText w:val="•"/>
      <w:lvlJc w:val="left"/>
      <w:pPr>
        <w:ind w:left="4206" w:hanging="360"/>
      </w:pPr>
      <w:rPr>
        <w:rFonts w:hint="default"/>
        <w:lang w:val="vi" w:eastAsia="en-US" w:bidi="ar-SA"/>
      </w:rPr>
    </w:lvl>
    <w:lvl w:ilvl="5" w:tplc="35F8B580">
      <w:numFmt w:val="bullet"/>
      <w:lvlText w:val="•"/>
      <w:lvlJc w:val="left"/>
      <w:pPr>
        <w:ind w:left="5073" w:hanging="360"/>
      </w:pPr>
      <w:rPr>
        <w:rFonts w:hint="default"/>
        <w:lang w:val="vi" w:eastAsia="en-US" w:bidi="ar-SA"/>
      </w:rPr>
    </w:lvl>
    <w:lvl w:ilvl="6" w:tplc="A8AEBECE">
      <w:numFmt w:val="bullet"/>
      <w:lvlText w:val="•"/>
      <w:lvlJc w:val="left"/>
      <w:pPr>
        <w:ind w:left="5939" w:hanging="360"/>
      </w:pPr>
      <w:rPr>
        <w:rFonts w:hint="default"/>
        <w:lang w:val="vi" w:eastAsia="en-US" w:bidi="ar-SA"/>
      </w:rPr>
    </w:lvl>
    <w:lvl w:ilvl="7" w:tplc="732E3C36">
      <w:numFmt w:val="bullet"/>
      <w:lvlText w:val="•"/>
      <w:lvlJc w:val="left"/>
      <w:pPr>
        <w:ind w:left="6806" w:hanging="360"/>
      </w:pPr>
      <w:rPr>
        <w:rFonts w:hint="default"/>
        <w:lang w:val="vi" w:eastAsia="en-US" w:bidi="ar-SA"/>
      </w:rPr>
    </w:lvl>
    <w:lvl w:ilvl="8" w:tplc="6388BB6C">
      <w:numFmt w:val="bullet"/>
      <w:lvlText w:val="•"/>
      <w:lvlJc w:val="left"/>
      <w:pPr>
        <w:ind w:left="7672" w:hanging="360"/>
      </w:pPr>
      <w:rPr>
        <w:rFonts w:hint="default"/>
        <w:lang w:val="vi" w:eastAsia="en-US" w:bidi="ar-SA"/>
      </w:rPr>
    </w:lvl>
  </w:abstractNum>
  <w:abstractNum w:abstractNumId="119" w15:restartNumberingAfterBreak="0">
    <w:nsid w:val="281C734B"/>
    <w:multiLevelType w:val="hybridMultilevel"/>
    <w:tmpl w:val="99E6A064"/>
    <w:lvl w:ilvl="0" w:tplc="B5F27EB4">
      <w:start w:val="1"/>
      <w:numFmt w:val="upperLetter"/>
      <w:lvlText w:val="%1."/>
      <w:lvlJc w:val="left"/>
      <w:pPr>
        <w:ind w:left="745" w:hanging="360"/>
      </w:pPr>
      <w:rPr>
        <w:rFonts w:hint="default"/>
        <w:spacing w:val="-1"/>
        <w:w w:val="100"/>
        <w:lang w:val="vi" w:eastAsia="en-US" w:bidi="ar-SA"/>
      </w:rPr>
    </w:lvl>
    <w:lvl w:ilvl="1" w:tplc="41328216">
      <w:numFmt w:val="bullet"/>
      <w:lvlText w:val="•"/>
      <w:lvlJc w:val="left"/>
      <w:pPr>
        <w:ind w:left="1606" w:hanging="360"/>
      </w:pPr>
      <w:rPr>
        <w:rFonts w:hint="default"/>
        <w:lang w:val="vi" w:eastAsia="en-US" w:bidi="ar-SA"/>
      </w:rPr>
    </w:lvl>
    <w:lvl w:ilvl="2" w:tplc="086C7F48">
      <w:numFmt w:val="bullet"/>
      <w:lvlText w:val="•"/>
      <w:lvlJc w:val="left"/>
      <w:pPr>
        <w:ind w:left="2473" w:hanging="360"/>
      </w:pPr>
      <w:rPr>
        <w:rFonts w:hint="default"/>
        <w:lang w:val="vi" w:eastAsia="en-US" w:bidi="ar-SA"/>
      </w:rPr>
    </w:lvl>
    <w:lvl w:ilvl="3" w:tplc="545CA798">
      <w:numFmt w:val="bullet"/>
      <w:lvlText w:val="•"/>
      <w:lvlJc w:val="left"/>
      <w:pPr>
        <w:ind w:left="3339" w:hanging="360"/>
      </w:pPr>
      <w:rPr>
        <w:rFonts w:hint="default"/>
        <w:lang w:val="vi" w:eastAsia="en-US" w:bidi="ar-SA"/>
      </w:rPr>
    </w:lvl>
    <w:lvl w:ilvl="4" w:tplc="E55EE272">
      <w:numFmt w:val="bullet"/>
      <w:lvlText w:val="•"/>
      <w:lvlJc w:val="left"/>
      <w:pPr>
        <w:ind w:left="4206" w:hanging="360"/>
      </w:pPr>
      <w:rPr>
        <w:rFonts w:hint="default"/>
        <w:lang w:val="vi" w:eastAsia="en-US" w:bidi="ar-SA"/>
      </w:rPr>
    </w:lvl>
    <w:lvl w:ilvl="5" w:tplc="B4D6E640">
      <w:numFmt w:val="bullet"/>
      <w:lvlText w:val="•"/>
      <w:lvlJc w:val="left"/>
      <w:pPr>
        <w:ind w:left="5073" w:hanging="360"/>
      </w:pPr>
      <w:rPr>
        <w:rFonts w:hint="default"/>
        <w:lang w:val="vi" w:eastAsia="en-US" w:bidi="ar-SA"/>
      </w:rPr>
    </w:lvl>
    <w:lvl w:ilvl="6" w:tplc="CFDCBD26">
      <w:numFmt w:val="bullet"/>
      <w:lvlText w:val="•"/>
      <w:lvlJc w:val="left"/>
      <w:pPr>
        <w:ind w:left="5939" w:hanging="360"/>
      </w:pPr>
      <w:rPr>
        <w:rFonts w:hint="default"/>
        <w:lang w:val="vi" w:eastAsia="en-US" w:bidi="ar-SA"/>
      </w:rPr>
    </w:lvl>
    <w:lvl w:ilvl="7" w:tplc="E8EAEAE0">
      <w:numFmt w:val="bullet"/>
      <w:lvlText w:val="•"/>
      <w:lvlJc w:val="left"/>
      <w:pPr>
        <w:ind w:left="6806" w:hanging="360"/>
      </w:pPr>
      <w:rPr>
        <w:rFonts w:hint="default"/>
        <w:lang w:val="vi" w:eastAsia="en-US" w:bidi="ar-SA"/>
      </w:rPr>
    </w:lvl>
    <w:lvl w:ilvl="8" w:tplc="2FFC5A9A">
      <w:numFmt w:val="bullet"/>
      <w:lvlText w:val="•"/>
      <w:lvlJc w:val="left"/>
      <w:pPr>
        <w:ind w:left="7672" w:hanging="360"/>
      </w:pPr>
      <w:rPr>
        <w:rFonts w:hint="default"/>
        <w:lang w:val="vi" w:eastAsia="en-US" w:bidi="ar-SA"/>
      </w:rPr>
    </w:lvl>
  </w:abstractNum>
  <w:abstractNum w:abstractNumId="120" w15:restartNumberingAfterBreak="0">
    <w:nsid w:val="282A1C3F"/>
    <w:multiLevelType w:val="hybridMultilevel"/>
    <w:tmpl w:val="829C1C72"/>
    <w:lvl w:ilvl="0" w:tplc="CBCE1ED0">
      <w:start w:val="1"/>
      <w:numFmt w:val="upperLetter"/>
      <w:lvlText w:val="%1."/>
      <w:lvlJc w:val="left"/>
      <w:pPr>
        <w:ind w:left="745" w:hanging="360"/>
      </w:pPr>
      <w:rPr>
        <w:rFonts w:hint="default"/>
        <w:spacing w:val="-1"/>
        <w:w w:val="100"/>
        <w:lang w:val="vi" w:eastAsia="en-US" w:bidi="ar-SA"/>
      </w:rPr>
    </w:lvl>
    <w:lvl w:ilvl="1" w:tplc="977269F2">
      <w:numFmt w:val="bullet"/>
      <w:lvlText w:val="•"/>
      <w:lvlJc w:val="left"/>
      <w:pPr>
        <w:ind w:left="1606" w:hanging="360"/>
      </w:pPr>
      <w:rPr>
        <w:rFonts w:hint="default"/>
        <w:lang w:val="vi" w:eastAsia="en-US" w:bidi="ar-SA"/>
      </w:rPr>
    </w:lvl>
    <w:lvl w:ilvl="2" w:tplc="E0BC4DEE">
      <w:numFmt w:val="bullet"/>
      <w:lvlText w:val="•"/>
      <w:lvlJc w:val="left"/>
      <w:pPr>
        <w:ind w:left="2473" w:hanging="360"/>
      </w:pPr>
      <w:rPr>
        <w:rFonts w:hint="default"/>
        <w:lang w:val="vi" w:eastAsia="en-US" w:bidi="ar-SA"/>
      </w:rPr>
    </w:lvl>
    <w:lvl w:ilvl="3" w:tplc="1520C8D6">
      <w:numFmt w:val="bullet"/>
      <w:lvlText w:val="•"/>
      <w:lvlJc w:val="left"/>
      <w:pPr>
        <w:ind w:left="3339" w:hanging="360"/>
      </w:pPr>
      <w:rPr>
        <w:rFonts w:hint="default"/>
        <w:lang w:val="vi" w:eastAsia="en-US" w:bidi="ar-SA"/>
      </w:rPr>
    </w:lvl>
    <w:lvl w:ilvl="4" w:tplc="776A8FAC">
      <w:numFmt w:val="bullet"/>
      <w:lvlText w:val="•"/>
      <w:lvlJc w:val="left"/>
      <w:pPr>
        <w:ind w:left="4206" w:hanging="360"/>
      </w:pPr>
      <w:rPr>
        <w:rFonts w:hint="default"/>
        <w:lang w:val="vi" w:eastAsia="en-US" w:bidi="ar-SA"/>
      </w:rPr>
    </w:lvl>
    <w:lvl w:ilvl="5" w:tplc="2E1A2832">
      <w:numFmt w:val="bullet"/>
      <w:lvlText w:val="•"/>
      <w:lvlJc w:val="left"/>
      <w:pPr>
        <w:ind w:left="5073" w:hanging="360"/>
      </w:pPr>
      <w:rPr>
        <w:rFonts w:hint="default"/>
        <w:lang w:val="vi" w:eastAsia="en-US" w:bidi="ar-SA"/>
      </w:rPr>
    </w:lvl>
    <w:lvl w:ilvl="6" w:tplc="75BA0476">
      <w:numFmt w:val="bullet"/>
      <w:lvlText w:val="•"/>
      <w:lvlJc w:val="left"/>
      <w:pPr>
        <w:ind w:left="5939" w:hanging="360"/>
      </w:pPr>
      <w:rPr>
        <w:rFonts w:hint="default"/>
        <w:lang w:val="vi" w:eastAsia="en-US" w:bidi="ar-SA"/>
      </w:rPr>
    </w:lvl>
    <w:lvl w:ilvl="7" w:tplc="8E7A5750">
      <w:numFmt w:val="bullet"/>
      <w:lvlText w:val="•"/>
      <w:lvlJc w:val="left"/>
      <w:pPr>
        <w:ind w:left="6806" w:hanging="360"/>
      </w:pPr>
      <w:rPr>
        <w:rFonts w:hint="default"/>
        <w:lang w:val="vi" w:eastAsia="en-US" w:bidi="ar-SA"/>
      </w:rPr>
    </w:lvl>
    <w:lvl w:ilvl="8" w:tplc="08F06496">
      <w:numFmt w:val="bullet"/>
      <w:lvlText w:val="•"/>
      <w:lvlJc w:val="left"/>
      <w:pPr>
        <w:ind w:left="7672" w:hanging="360"/>
      </w:pPr>
      <w:rPr>
        <w:rFonts w:hint="default"/>
        <w:lang w:val="vi" w:eastAsia="en-US" w:bidi="ar-SA"/>
      </w:rPr>
    </w:lvl>
  </w:abstractNum>
  <w:abstractNum w:abstractNumId="121" w15:restartNumberingAfterBreak="0">
    <w:nsid w:val="28767136"/>
    <w:multiLevelType w:val="hybridMultilevel"/>
    <w:tmpl w:val="F84E8052"/>
    <w:lvl w:ilvl="0" w:tplc="39C6EE64">
      <w:start w:val="1"/>
      <w:numFmt w:val="upperLetter"/>
      <w:lvlText w:val="%1."/>
      <w:lvlJc w:val="left"/>
      <w:pPr>
        <w:ind w:left="745" w:hanging="360"/>
      </w:pPr>
      <w:rPr>
        <w:rFonts w:hint="default"/>
        <w:spacing w:val="-1"/>
        <w:w w:val="100"/>
        <w:lang w:val="vi" w:eastAsia="en-US" w:bidi="ar-SA"/>
      </w:rPr>
    </w:lvl>
    <w:lvl w:ilvl="1" w:tplc="2E8C3E80">
      <w:numFmt w:val="bullet"/>
      <w:lvlText w:val="•"/>
      <w:lvlJc w:val="left"/>
      <w:pPr>
        <w:ind w:left="1606" w:hanging="360"/>
      </w:pPr>
      <w:rPr>
        <w:rFonts w:hint="default"/>
        <w:lang w:val="vi" w:eastAsia="en-US" w:bidi="ar-SA"/>
      </w:rPr>
    </w:lvl>
    <w:lvl w:ilvl="2" w:tplc="49221D02">
      <w:numFmt w:val="bullet"/>
      <w:lvlText w:val="•"/>
      <w:lvlJc w:val="left"/>
      <w:pPr>
        <w:ind w:left="2473" w:hanging="360"/>
      </w:pPr>
      <w:rPr>
        <w:rFonts w:hint="default"/>
        <w:lang w:val="vi" w:eastAsia="en-US" w:bidi="ar-SA"/>
      </w:rPr>
    </w:lvl>
    <w:lvl w:ilvl="3" w:tplc="22103868">
      <w:numFmt w:val="bullet"/>
      <w:lvlText w:val="•"/>
      <w:lvlJc w:val="left"/>
      <w:pPr>
        <w:ind w:left="3339" w:hanging="360"/>
      </w:pPr>
      <w:rPr>
        <w:rFonts w:hint="default"/>
        <w:lang w:val="vi" w:eastAsia="en-US" w:bidi="ar-SA"/>
      </w:rPr>
    </w:lvl>
    <w:lvl w:ilvl="4" w:tplc="4ECC40D6">
      <w:numFmt w:val="bullet"/>
      <w:lvlText w:val="•"/>
      <w:lvlJc w:val="left"/>
      <w:pPr>
        <w:ind w:left="4206" w:hanging="360"/>
      </w:pPr>
      <w:rPr>
        <w:rFonts w:hint="default"/>
        <w:lang w:val="vi" w:eastAsia="en-US" w:bidi="ar-SA"/>
      </w:rPr>
    </w:lvl>
    <w:lvl w:ilvl="5" w:tplc="A022B7BA">
      <w:numFmt w:val="bullet"/>
      <w:lvlText w:val="•"/>
      <w:lvlJc w:val="left"/>
      <w:pPr>
        <w:ind w:left="5073" w:hanging="360"/>
      </w:pPr>
      <w:rPr>
        <w:rFonts w:hint="default"/>
        <w:lang w:val="vi" w:eastAsia="en-US" w:bidi="ar-SA"/>
      </w:rPr>
    </w:lvl>
    <w:lvl w:ilvl="6" w:tplc="DB1663DA">
      <w:numFmt w:val="bullet"/>
      <w:lvlText w:val="•"/>
      <w:lvlJc w:val="left"/>
      <w:pPr>
        <w:ind w:left="5939" w:hanging="360"/>
      </w:pPr>
      <w:rPr>
        <w:rFonts w:hint="default"/>
        <w:lang w:val="vi" w:eastAsia="en-US" w:bidi="ar-SA"/>
      </w:rPr>
    </w:lvl>
    <w:lvl w:ilvl="7" w:tplc="0040E038">
      <w:numFmt w:val="bullet"/>
      <w:lvlText w:val="•"/>
      <w:lvlJc w:val="left"/>
      <w:pPr>
        <w:ind w:left="6806" w:hanging="360"/>
      </w:pPr>
      <w:rPr>
        <w:rFonts w:hint="default"/>
        <w:lang w:val="vi" w:eastAsia="en-US" w:bidi="ar-SA"/>
      </w:rPr>
    </w:lvl>
    <w:lvl w:ilvl="8" w:tplc="43324A5E">
      <w:numFmt w:val="bullet"/>
      <w:lvlText w:val="•"/>
      <w:lvlJc w:val="left"/>
      <w:pPr>
        <w:ind w:left="7672" w:hanging="360"/>
      </w:pPr>
      <w:rPr>
        <w:rFonts w:hint="default"/>
        <w:lang w:val="vi" w:eastAsia="en-US" w:bidi="ar-SA"/>
      </w:rPr>
    </w:lvl>
  </w:abstractNum>
  <w:abstractNum w:abstractNumId="122" w15:restartNumberingAfterBreak="0">
    <w:nsid w:val="294C7C3F"/>
    <w:multiLevelType w:val="hybridMultilevel"/>
    <w:tmpl w:val="A09AC338"/>
    <w:lvl w:ilvl="0" w:tplc="D8A82A30">
      <w:start w:val="1"/>
      <w:numFmt w:val="upperLetter"/>
      <w:lvlText w:val="%1."/>
      <w:lvlJc w:val="left"/>
      <w:pPr>
        <w:ind w:left="745" w:hanging="360"/>
      </w:pPr>
      <w:rPr>
        <w:rFonts w:hint="default"/>
        <w:spacing w:val="-1"/>
        <w:w w:val="100"/>
        <w:lang w:val="vi" w:eastAsia="en-US" w:bidi="ar-SA"/>
      </w:rPr>
    </w:lvl>
    <w:lvl w:ilvl="1" w:tplc="D6701D2E">
      <w:numFmt w:val="bullet"/>
      <w:lvlText w:val="•"/>
      <w:lvlJc w:val="left"/>
      <w:pPr>
        <w:ind w:left="1606" w:hanging="360"/>
      </w:pPr>
      <w:rPr>
        <w:rFonts w:hint="default"/>
        <w:lang w:val="vi" w:eastAsia="en-US" w:bidi="ar-SA"/>
      </w:rPr>
    </w:lvl>
    <w:lvl w:ilvl="2" w:tplc="D5A0F3F4">
      <w:numFmt w:val="bullet"/>
      <w:lvlText w:val="•"/>
      <w:lvlJc w:val="left"/>
      <w:pPr>
        <w:ind w:left="2473" w:hanging="360"/>
      </w:pPr>
      <w:rPr>
        <w:rFonts w:hint="default"/>
        <w:lang w:val="vi" w:eastAsia="en-US" w:bidi="ar-SA"/>
      </w:rPr>
    </w:lvl>
    <w:lvl w:ilvl="3" w:tplc="8FD44700">
      <w:numFmt w:val="bullet"/>
      <w:lvlText w:val="•"/>
      <w:lvlJc w:val="left"/>
      <w:pPr>
        <w:ind w:left="3339" w:hanging="360"/>
      </w:pPr>
      <w:rPr>
        <w:rFonts w:hint="default"/>
        <w:lang w:val="vi" w:eastAsia="en-US" w:bidi="ar-SA"/>
      </w:rPr>
    </w:lvl>
    <w:lvl w:ilvl="4" w:tplc="52DADB3E">
      <w:numFmt w:val="bullet"/>
      <w:lvlText w:val="•"/>
      <w:lvlJc w:val="left"/>
      <w:pPr>
        <w:ind w:left="4206" w:hanging="360"/>
      </w:pPr>
      <w:rPr>
        <w:rFonts w:hint="default"/>
        <w:lang w:val="vi" w:eastAsia="en-US" w:bidi="ar-SA"/>
      </w:rPr>
    </w:lvl>
    <w:lvl w:ilvl="5" w:tplc="9D1A8434">
      <w:numFmt w:val="bullet"/>
      <w:lvlText w:val="•"/>
      <w:lvlJc w:val="left"/>
      <w:pPr>
        <w:ind w:left="5073" w:hanging="360"/>
      </w:pPr>
      <w:rPr>
        <w:rFonts w:hint="default"/>
        <w:lang w:val="vi" w:eastAsia="en-US" w:bidi="ar-SA"/>
      </w:rPr>
    </w:lvl>
    <w:lvl w:ilvl="6" w:tplc="57B42EA6">
      <w:numFmt w:val="bullet"/>
      <w:lvlText w:val="•"/>
      <w:lvlJc w:val="left"/>
      <w:pPr>
        <w:ind w:left="5939" w:hanging="360"/>
      </w:pPr>
      <w:rPr>
        <w:rFonts w:hint="default"/>
        <w:lang w:val="vi" w:eastAsia="en-US" w:bidi="ar-SA"/>
      </w:rPr>
    </w:lvl>
    <w:lvl w:ilvl="7" w:tplc="1BBAFD1A">
      <w:numFmt w:val="bullet"/>
      <w:lvlText w:val="•"/>
      <w:lvlJc w:val="left"/>
      <w:pPr>
        <w:ind w:left="6806" w:hanging="360"/>
      </w:pPr>
      <w:rPr>
        <w:rFonts w:hint="default"/>
        <w:lang w:val="vi" w:eastAsia="en-US" w:bidi="ar-SA"/>
      </w:rPr>
    </w:lvl>
    <w:lvl w:ilvl="8" w:tplc="708C0702">
      <w:numFmt w:val="bullet"/>
      <w:lvlText w:val="•"/>
      <w:lvlJc w:val="left"/>
      <w:pPr>
        <w:ind w:left="7672" w:hanging="360"/>
      </w:pPr>
      <w:rPr>
        <w:rFonts w:hint="default"/>
        <w:lang w:val="vi" w:eastAsia="en-US" w:bidi="ar-SA"/>
      </w:rPr>
    </w:lvl>
  </w:abstractNum>
  <w:abstractNum w:abstractNumId="123" w15:restartNumberingAfterBreak="0">
    <w:nsid w:val="29736598"/>
    <w:multiLevelType w:val="hybridMultilevel"/>
    <w:tmpl w:val="7BEEDA5A"/>
    <w:lvl w:ilvl="0" w:tplc="5BD22582">
      <w:start w:val="1"/>
      <w:numFmt w:val="upperLetter"/>
      <w:lvlText w:val="%1."/>
      <w:lvlJc w:val="left"/>
      <w:pPr>
        <w:ind w:left="745" w:hanging="360"/>
      </w:pPr>
      <w:rPr>
        <w:rFonts w:hint="default"/>
        <w:spacing w:val="-1"/>
        <w:w w:val="100"/>
        <w:lang w:val="vi" w:eastAsia="en-US" w:bidi="ar-SA"/>
      </w:rPr>
    </w:lvl>
    <w:lvl w:ilvl="1" w:tplc="34260ED4">
      <w:numFmt w:val="bullet"/>
      <w:lvlText w:val="•"/>
      <w:lvlJc w:val="left"/>
      <w:pPr>
        <w:ind w:left="1606" w:hanging="360"/>
      </w:pPr>
      <w:rPr>
        <w:rFonts w:hint="default"/>
        <w:lang w:val="vi" w:eastAsia="en-US" w:bidi="ar-SA"/>
      </w:rPr>
    </w:lvl>
    <w:lvl w:ilvl="2" w:tplc="49A84558">
      <w:numFmt w:val="bullet"/>
      <w:lvlText w:val="•"/>
      <w:lvlJc w:val="left"/>
      <w:pPr>
        <w:ind w:left="2473" w:hanging="360"/>
      </w:pPr>
      <w:rPr>
        <w:rFonts w:hint="default"/>
        <w:lang w:val="vi" w:eastAsia="en-US" w:bidi="ar-SA"/>
      </w:rPr>
    </w:lvl>
    <w:lvl w:ilvl="3" w:tplc="B944D726">
      <w:numFmt w:val="bullet"/>
      <w:lvlText w:val="•"/>
      <w:lvlJc w:val="left"/>
      <w:pPr>
        <w:ind w:left="3339" w:hanging="360"/>
      </w:pPr>
      <w:rPr>
        <w:rFonts w:hint="default"/>
        <w:lang w:val="vi" w:eastAsia="en-US" w:bidi="ar-SA"/>
      </w:rPr>
    </w:lvl>
    <w:lvl w:ilvl="4" w:tplc="530AFB66">
      <w:numFmt w:val="bullet"/>
      <w:lvlText w:val="•"/>
      <w:lvlJc w:val="left"/>
      <w:pPr>
        <w:ind w:left="4206" w:hanging="360"/>
      </w:pPr>
      <w:rPr>
        <w:rFonts w:hint="default"/>
        <w:lang w:val="vi" w:eastAsia="en-US" w:bidi="ar-SA"/>
      </w:rPr>
    </w:lvl>
    <w:lvl w:ilvl="5" w:tplc="0F20B9C0">
      <w:numFmt w:val="bullet"/>
      <w:lvlText w:val="•"/>
      <w:lvlJc w:val="left"/>
      <w:pPr>
        <w:ind w:left="5073" w:hanging="360"/>
      </w:pPr>
      <w:rPr>
        <w:rFonts w:hint="default"/>
        <w:lang w:val="vi" w:eastAsia="en-US" w:bidi="ar-SA"/>
      </w:rPr>
    </w:lvl>
    <w:lvl w:ilvl="6" w:tplc="ADFC3C76">
      <w:numFmt w:val="bullet"/>
      <w:lvlText w:val="•"/>
      <w:lvlJc w:val="left"/>
      <w:pPr>
        <w:ind w:left="5939" w:hanging="360"/>
      </w:pPr>
      <w:rPr>
        <w:rFonts w:hint="default"/>
        <w:lang w:val="vi" w:eastAsia="en-US" w:bidi="ar-SA"/>
      </w:rPr>
    </w:lvl>
    <w:lvl w:ilvl="7" w:tplc="CB16BF44">
      <w:numFmt w:val="bullet"/>
      <w:lvlText w:val="•"/>
      <w:lvlJc w:val="left"/>
      <w:pPr>
        <w:ind w:left="6806" w:hanging="360"/>
      </w:pPr>
      <w:rPr>
        <w:rFonts w:hint="default"/>
        <w:lang w:val="vi" w:eastAsia="en-US" w:bidi="ar-SA"/>
      </w:rPr>
    </w:lvl>
    <w:lvl w:ilvl="8" w:tplc="0EA2B88C">
      <w:numFmt w:val="bullet"/>
      <w:lvlText w:val="•"/>
      <w:lvlJc w:val="left"/>
      <w:pPr>
        <w:ind w:left="7672" w:hanging="360"/>
      </w:pPr>
      <w:rPr>
        <w:rFonts w:hint="default"/>
        <w:lang w:val="vi" w:eastAsia="en-US" w:bidi="ar-SA"/>
      </w:rPr>
    </w:lvl>
  </w:abstractNum>
  <w:abstractNum w:abstractNumId="124" w15:restartNumberingAfterBreak="0">
    <w:nsid w:val="2A23455E"/>
    <w:multiLevelType w:val="hybridMultilevel"/>
    <w:tmpl w:val="BE2064DE"/>
    <w:lvl w:ilvl="0" w:tplc="F61C58E4">
      <w:start w:val="1"/>
      <w:numFmt w:val="upperLetter"/>
      <w:lvlText w:val="%1."/>
      <w:lvlJc w:val="left"/>
      <w:pPr>
        <w:ind w:left="745" w:hanging="360"/>
      </w:pPr>
      <w:rPr>
        <w:rFonts w:hint="default"/>
        <w:spacing w:val="-1"/>
        <w:w w:val="100"/>
        <w:lang w:val="vi" w:eastAsia="en-US" w:bidi="ar-SA"/>
      </w:rPr>
    </w:lvl>
    <w:lvl w:ilvl="1" w:tplc="9C10C290">
      <w:numFmt w:val="bullet"/>
      <w:lvlText w:val="•"/>
      <w:lvlJc w:val="left"/>
      <w:pPr>
        <w:ind w:left="1606" w:hanging="360"/>
      </w:pPr>
      <w:rPr>
        <w:rFonts w:hint="default"/>
        <w:lang w:val="vi" w:eastAsia="en-US" w:bidi="ar-SA"/>
      </w:rPr>
    </w:lvl>
    <w:lvl w:ilvl="2" w:tplc="9ACCEB9E">
      <w:numFmt w:val="bullet"/>
      <w:lvlText w:val="•"/>
      <w:lvlJc w:val="left"/>
      <w:pPr>
        <w:ind w:left="2473" w:hanging="360"/>
      </w:pPr>
      <w:rPr>
        <w:rFonts w:hint="default"/>
        <w:lang w:val="vi" w:eastAsia="en-US" w:bidi="ar-SA"/>
      </w:rPr>
    </w:lvl>
    <w:lvl w:ilvl="3" w:tplc="C2B2DC14">
      <w:numFmt w:val="bullet"/>
      <w:lvlText w:val="•"/>
      <w:lvlJc w:val="left"/>
      <w:pPr>
        <w:ind w:left="3339" w:hanging="360"/>
      </w:pPr>
      <w:rPr>
        <w:rFonts w:hint="default"/>
        <w:lang w:val="vi" w:eastAsia="en-US" w:bidi="ar-SA"/>
      </w:rPr>
    </w:lvl>
    <w:lvl w:ilvl="4" w:tplc="78FA70D4">
      <w:numFmt w:val="bullet"/>
      <w:lvlText w:val="•"/>
      <w:lvlJc w:val="left"/>
      <w:pPr>
        <w:ind w:left="4206" w:hanging="360"/>
      </w:pPr>
      <w:rPr>
        <w:rFonts w:hint="default"/>
        <w:lang w:val="vi" w:eastAsia="en-US" w:bidi="ar-SA"/>
      </w:rPr>
    </w:lvl>
    <w:lvl w:ilvl="5" w:tplc="DFF0BCBE">
      <w:numFmt w:val="bullet"/>
      <w:lvlText w:val="•"/>
      <w:lvlJc w:val="left"/>
      <w:pPr>
        <w:ind w:left="5073" w:hanging="360"/>
      </w:pPr>
      <w:rPr>
        <w:rFonts w:hint="default"/>
        <w:lang w:val="vi" w:eastAsia="en-US" w:bidi="ar-SA"/>
      </w:rPr>
    </w:lvl>
    <w:lvl w:ilvl="6" w:tplc="51581E3C">
      <w:numFmt w:val="bullet"/>
      <w:lvlText w:val="•"/>
      <w:lvlJc w:val="left"/>
      <w:pPr>
        <w:ind w:left="5939" w:hanging="360"/>
      </w:pPr>
      <w:rPr>
        <w:rFonts w:hint="default"/>
        <w:lang w:val="vi" w:eastAsia="en-US" w:bidi="ar-SA"/>
      </w:rPr>
    </w:lvl>
    <w:lvl w:ilvl="7" w:tplc="46FA74E4">
      <w:numFmt w:val="bullet"/>
      <w:lvlText w:val="•"/>
      <w:lvlJc w:val="left"/>
      <w:pPr>
        <w:ind w:left="6806" w:hanging="360"/>
      </w:pPr>
      <w:rPr>
        <w:rFonts w:hint="default"/>
        <w:lang w:val="vi" w:eastAsia="en-US" w:bidi="ar-SA"/>
      </w:rPr>
    </w:lvl>
    <w:lvl w:ilvl="8" w:tplc="D9006DA4">
      <w:numFmt w:val="bullet"/>
      <w:lvlText w:val="•"/>
      <w:lvlJc w:val="left"/>
      <w:pPr>
        <w:ind w:left="7672" w:hanging="360"/>
      </w:pPr>
      <w:rPr>
        <w:rFonts w:hint="default"/>
        <w:lang w:val="vi" w:eastAsia="en-US" w:bidi="ar-SA"/>
      </w:rPr>
    </w:lvl>
  </w:abstractNum>
  <w:abstractNum w:abstractNumId="125" w15:restartNumberingAfterBreak="0">
    <w:nsid w:val="2AC04BE8"/>
    <w:multiLevelType w:val="hybridMultilevel"/>
    <w:tmpl w:val="AD76183C"/>
    <w:lvl w:ilvl="0" w:tplc="3B70C7D2">
      <w:start w:val="1"/>
      <w:numFmt w:val="upperLetter"/>
      <w:lvlText w:val="%1."/>
      <w:lvlJc w:val="left"/>
      <w:pPr>
        <w:ind w:left="745" w:hanging="360"/>
      </w:pPr>
      <w:rPr>
        <w:rFonts w:hint="default"/>
        <w:spacing w:val="-1"/>
        <w:w w:val="100"/>
        <w:lang w:val="vi" w:eastAsia="en-US" w:bidi="ar-SA"/>
      </w:rPr>
    </w:lvl>
    <w:lvl w:ilvl="1" w:tplc="61464934">
      <w:numFmt w:val="bullet"/>
      <w:lvlText w:val="•"/>
      <w:lvlJc w:val="left"/>
      <w:pPr>
        <w:ind w:left="1606" w:hanging="360"/>
      </w:pPr>
      <w:rPr>
        <w:rFonts w:hint="default"/>
        <w:lang w:val="vi" w:eastAsia="en-US" w:bidi="ar-SA"/>
      </w:rPr>
    </w:lvl>
    <w:lvl w:ilvl="2" w:tplc="CD98BF9A">
      <w:numFmt w:val="bullet"/>
      <w:lvlText w:val="•"/>
      <w:lvlJc w:val="left"/>
      <w:pPr>
        <w:ind w:left="2473" w:hanging="360"/>
      </w:pPr>
      <w:rPr>
        <w:rFonts w:hint="default"/>
        <w:lang w:val="vi" w:eastAsia="en-US" w:bidi="ar-SA"/>
      </w:rPr>
    </w:lvl>
    <w:lvl w:ilvl="3" w:tplc="EDA8CE78">
      <w:numFmt w:val="bullet"/>
      <w:lvlText w:val="•"/>
      <w:lvlJc w:val="left"/>
      <w:pPr>
        <w:ind w:left="3339" w:hanging="360"/>
      </w:pPr>
      <w:rPr>
        <w:rFonts w:hint="default"/>
        <w:lang w:val="vi" w:eastAsia="en-US" w:bidi="ar-SA"/>
      </w:rPr>
    </w:lvl>
    <w:lvl w:ilvl="4" w:tplc="6040EF0C">
      <w:numFmt w:val="bullet"/>
      <w:lvlText w:val="•"/>
      <w:lvlJc w:val="left"/>
      <w:pPr>
        <w:ind w:left="4206" w:hanging="360"/>
      </w:pPr>
      <w:rPr>
        <w:rFonts w:hint="default"/>
        <w:lang w:val="vi" w:eastAsia="en-US" w:bidi="ar-SA"/>
      </w:rPr>
    </w:lvl>
    <w:lvl w:ilvl="5" w:tplc="207EEA24">
      <w:numFmt w:val="bullet"/>
      <w:lvlText w:val="•"/>
      <w:lvlJc w:val="left"/>
      <w:pPr>
        <w:ind w:left="5073" w:hanging="360"/>
      </w:pPr>
      <w:rPr>
        <w:rFonts w:hint="default"/>
        <w:lang w:val="vi" w:eastAsia="en-US" w:bidi="ar-SA"/>
      </w:rPr>
    </w:lvl>
    <w:lvl w:ilvl="6" w:tplc="253844E2">
      <w:numFmt w:val="bullet"/>
      <w:lvlText w:val="•"/>
      <w:lvlJc w:val="left"/>
      <w:pPr>
        <w:ind w:left="5939" w:hanging="360"/>
      </w:pPr>
      <w:rPr>
        <w:rFonts w:hint="default"/>
        <w:lang w:val="vi" w:eastAsia="en-US" w:bidi="ar-SA"/>
      </w:rPr>
    </w:lvl>
    <w:lvl w:ilvl="7" w:tplc="E9E6B93C">
      <w:numFmt w:val="bullet"/>
      <w:lvlText w:val="•"/>
      <w:lvlJc w:val="left"/>
      <w:pPr>
        <w:ind w:left="6806" w:hanging="360"/>
      </w:pPr>
      <w:rPr>
        <w:rFonts w:hint="default"/>
        <w:lang w:val="vi" w:eastAsia="en-US" w:bidi="ar-SA"/>
      </w:rPr>
    </w:lvl>
    <w:lvl w:ilvl="8" w:tplc="EC447660">
      <w:numFmt w:val="bullet"/>
      <w:lvlText w:val="•"/>
      <w:lvlJc w:val="left"/>
      <w:pPr>
        <w:ind w:left="7672" w:hanging="360"/>
      </w:pPr>
      <w:rPr>
        <w:rFonts w:hint="default"/>
        <w:lang w:val="vi" w:eastAsia="en-US" w:bidi="ar-SA"/>
      </w:rPr>
    </w:lvl>
  </w:abstractNum>
  <w:abstractNum w:abstractNumId="126" w15:restartNumberingAfterBreak="0">
    <w:nsid w:val="2B0F20CB"/>
    <w:multiLevelType w:val="hybridMultilevel"/>
    <w:tmpl w:val="99606738"/>
    <w:lvl w:ilvl="0" w:tplc="4C10870C">
      <w:start w:val="1"/>
      <w:numFmt w:val="upperLetter"/>
      <w:lvlText w:val="%1."/>
      <w:lvlJc w:val="left"/>
      <w:pPr>
        <w:ind w:left="745" w:hanging="360"/>
      </w:pPr>
      <w:rPr>
        <w:rFonts w:hint="default"/>
        <w:spacing w:val="-1"/>
        <w:w w:val="100"/>
        <w:lang w:val="vi" w:eastAsia="en-US" w:bidi="ar-SA"/>
      </w:rPr>
    </w:lvl>
    <w:lvl w:ilvl="1" w:tplc="5EDA6B0C">
      <w:numFmt w:val="bullet"/>
      <w:lvlText w:val="•"/>
      <w:lvlJc w:val="left"/>
      <w:pPr>
        <w:ind w:left="1606" w:hanging="360"/>
      </w:pPr>
      <w:rPr>
        <w:rFonts w:hint="default"/>
        <w:lang w:val="vi" w:eastAsia="en-US" w:bidi="ar-SA"/>
      </w:rPr>
    </w:lvl>
    <w:lvl w:ilvl="2" w:tplc="3D7E86A2">
      <w:numFmt w:val="bullet"/>
      <w:lvlText w:val="•"/>
      <w:lvlJc w:val="left"/>
      <w:pPr>
        <w:ind w:left="2473" w:hanging="360"/>
      </w:pPr>
      <w:rPr>
        <w:rFonts w:hint="default"/>
        <w:lang w:val="vi" w:eastAsia="en-US" w:bidi="ar-SA"/>
      </w:rPr>
    </w:lvl>
    <w:lvl w:ilvl="3" w:tplc="69C2D9F4">
      <w:numFmt w:val="bullet"/>
      <w:lvlText w:val="•"/>
      <w:lvlJc w:val="left"/>
      <w:pPr>
        <w:ind w:left="3339" w:hanging="360"/>
      </w:pPr>
      <w:rPr>
        <w:rFonts w:hint="default"/>
        <w:lang w:val="vi" w:eastAsia="en-US" w:bidi="ar-SA"/>
      </w:rPr>
    </w:lvl>
    <w:lvl w:ilvl="4" w:tplc="1A36CA22">
      <w:numFmt w:val="bullet"/>
      <w:lvlText w:val="•"/>
      <w:lvlJc w:val="left"/>
      <w:pPr>
        <w:ind w:left="4206" w:hanging="360"/>
      </w:pPr>
      <w:rPr>
        <w:rFonts w:hint="default"/>
        <w:lang w:val="vi" w:eastAsia="en-US" w:bidi="ar-SA"/>
      </w:rPr>
    </w:lvl>
    <w:lvl w:ilvl="5" w:tplc="20F81982">
      <w:numFmt w:val="bullet"/>
      <w:lvlText w:val="•"/>
      <w:lvlJc w:val="left"/>
      <w:pPr>
        <w:ind w:left="5073" w:hanging="360"/>
      </w:pPr>
      <w:rPr>
        <w:rFonts w:hint="default"/>
        <w:lang w:val="vi" w:eastAsia="en-US" w:bidi="ar-SA"/>
      </w:rPr>
    </w:lvl>
    <w:lvl w:ilvl="6" w:tplc="0A221F74">
      <w:numFmt w:val="bullet"/>
      <w:lvlText w:val="•"/>
      <w:lvlJc w:val="left"/>
      <w:pPr>
        <w:ind w:left="5939" w:hanging="360"/>
      </w:pPr>
      <w:rPr>
        <w:rFonts w:hint="default"/>
        <w:lang w:val="vi" w:eastAsia="en-US" w:bidi="ar-SA"/>
      </w:rPr>
    </w:lvl>
    <w:lvl w:ilvl="7" w:tplc="2946D392">
      <w:numFmt w:val="bullet"/>
      <w:lvlText w:val="•"/>
      <w:lvlJc w:val="left"/>
      <w:pPr>
        <w:ind w:left="6806" w:hanging="360"/>
      </w:pPr>
      <w:rPr>
        <w:rFonts w:hint="default"/>
        <w:lang w:val="vi" w:eastAsia="en-US" w:bidi="ar-SA"/>
      </w:rPr>
    </w:lvl>
    <w:lvl w:ilvl="8" w:tplc="17C8B016">
      <w:numFmt w:val="bullet"/>
      <w:lvlText w:val="•"/>
      <w:lvlJc w:val="left"/>
      <w:pPr>
        <w:ind w:left="7672" w:hanging="360"/>
      </w:pPr>
      <w:rPr>
        <w:rFonts w:hint="default"/>
        <w:lang w:val="vi" w:eastAsia="en-US" w:bidi="ar-SA"/>
      </w:rPr>
    </w:lvl>
  </w:abstractNum>
  <w:abstractNum w:abstractNumId="127" w15:restartNumberingAfterBreak="0">
    <w:nsid w:val="2B1279F0"/>
    <w:multiLevelType w:val="hybridMultilevel"/>
    <w:tmpl w:val="98E63DB8"/>
    <w:lvl w:ilvl="0" w:tplc="3A9A86F0">
      <w:start w:val="1"/>
      <w:numFmt w:val="upperLetter"/>
      <w:lvlText w:val="%1."/>
      <w:lvlJc w:val="left"/>
      <w:pPr>
        <w:ind w:left="745" w:hanging="360"/>
      </w:pPr>
      <w:rPr>
        <w:rFonts w:hint="default"/>
        <w:spacing w:val="-1"/>
        <w:w w:val="100"/>
        <w:lang w:val="vi" w:eastAsia="en-US" w:bidi="ar-SA"/>
      </w:rPr>
    </w:lvl>
    <w:lvl w:ilvl="1" w:tplc="4FA0325C">
      <w:numFmt w:val="bullet"/>
      <w:lvlText w:val="•"/>
      <w:lvlJc w:val="left"/>
      <w:pPr>
        <w:ind w:left="1606" w:hanging="360"/>
      </w:pPr>
      <w:rPr>
        <w:rFonts w:hint="default"/>
        <w:lang w:val="vi" w:eastAsia="en-US" w:bidi="ar-SA"/>
      </w:rPr>
    </w:lvl>
    <w:lvl w:ilvl="2" w:tplc="4916442E">
      <w:numFmt w:val="bullet"/>
      <w:lvlText w:val="•"/>
      <w:lvlJc w:val="left"/>
      <w:pPr>
        <w:ind w:left="2473" w:hanging="360"/>
      </w:pPr>
      <w:rPr>
        <w:rFonts w:hint="default"/>
        <w:lang w:val="vi" w:eastAsia="en-US" w:bidi="ar-SA"/>
      </w:rPr>
    </w:lvl>
    <w:lvl w:ilvl="3" w:tplc="E916AA9C">
      <w:numFmt w:val="bullet"/>
      <w:lvlText w:val="•"/>
      <w:lvlJc w:val="left"/>
      <w:pPr>
        <w:ind w:left="3339" w:hanging="360"/>
      </w:pPr>
      <w:rPr>
        <w:rFonts w:hint="default"/>
        <w:lang w:val="vi" w:eastAsia="en-US" w:bidi="ar-SA"/>
      </w:rPr>
    </w:lvl>
    <w:lvl w:ilvl="4" w:tplc="A606DB10">
      <w:numFmt w:val="bullet"/>
      <w:lvlText w:val="•"/>
      <w:lvlJc w:val="left"/>
      <w:pPr>
        <w:ind w:left="4206" w:hanging="360"/>
      </w:pPr>
      <w:rPr>
        <w:rFonts w:hint="default"/>
        <w:lang w:val="vi" w:eastAsia="en-US" w:bidi="ar-SA"/>
      </w:rPr>
    </w:lvl>
    <w:lvl w:ilvl="5" w:tplc="7292B394">
      <w:numFmt w:val="bullet"/>
      <w:lvlText w:val="•"/>
      <w:lvlJc w:val="left"/>
      <w:pPr>
        <w:ind w:left="5073" w:hanging="360"/>
      </w:pPr>
      <w:rPr>
        <w:rFonts w:hint="default"/>
        <w:lang w:val="vi" w:eastAsia="en-US" w:bidi="ar-SA"/>
      </w:rPr>
    </w:lvl>
    <w:lvl w:ilvl="6" w:tplc="AFDE49F6">
      <w:numFmt w:val="bullet"/>
      <w:lvlText w:val="•"/>
      <w:lvlJc w:val="left"/>
      <w:pPr>
        <w:ind w:left="5939" w:hanging="360"/>
      </w:pPr>
      <w:rPr>
        <w:rFonts w:hint="default"/>
        <w:lang w:val="vi" w:eastAsia="en-US" w:bidi="ar-SA"/>
      </w:rPr>
    </w:lvl>
    <w:lvl w:ilvl="7" w:tplc="C9C4212A">
      <w:numFmt w:val="bullet"/>
      <w:lvlText w:val="•"/>
      <w:lvlJc w:val="left"/>
      <w:pPr>
        <w:ind w:left="6806" w:hanging="360"/>
      </w:pPr>
      <w:rPr>
        <w:rFonts w:hint="default"/>
        <w:lang w:val="vi" w:eastAsia="en-US" w:bidi="ar-SA"/>
      </w:rPr>
    </w:lvl>
    <w:lvl w:ilvl="8" w:tplc="B2088B64">
      <w:numFmt w:val="bullet"/>
      <w:lvlText w:val="•"/>
      <w:lvlJc w:val="left"/>
      <w:pPr>
        <w:ind w:left="7672" w:hanging="360"/>
      </w:pPr>
      <w:rPr>
        <w:rFonts w:hint="default"/>
        <w:lang w:val="vi" w:eastAsia="en-US" w:bidi="ar-SA"/>
      </w:rPr>
    </w:lvl>
  </w:abstractNum>
  <w:abstractNum w:abstractNumId="128" w15:restartNumberingAfterBreak="0">
    <w:nsid w:val="2BD431AB"/>
    <w:multiLevelType w:val="hybridMultilevel"/>
    <w:tmpl w:val="6C6264C0"/>
    <w:lvl w:ilvl="0" w:tplc="A85C4172">
      <w:start w:val="1"/>
      <w:numFmt w:val="upperLetter"/>
      <w:lvlText w:val="%1."/>
      <w:lvlJc w:val="left"/>
      <w:pPr>
        <w:ind w:left="745" w:hanging="360"/>
      </w:pPr>
      <w:rPr>
        <w:rFonts w:hint="default"/>
        <w:spacing w:val="-1"/>
        <w:w w:val="100"/>
        <w:lang w:val="vi" w:eastAsia="en-US" w:bidi="ar-SA"/>
      </w:rPr>
    </w:lvl>
    <w:lvl w:ilvl="1" w:tplc="FC607298">
      <w:numFmt w:val="bullet"/>
      <w:lvlText w:val="•"/>
      <w:lvlJc w:val="left"/>
      <w:pPr>
        <w:ind w:left="1606" w:hanging="360"/>
      </w:pPr>
      <w:rPr>
        <w:rFonts w:hint="default"/>
        <w:lang w:val="vi" w:eastAsia="en-US" w:bidi="ar-SA"/>
      </w:rPr>
    </w:lvl>
    <w:lvl w:ilvl="2" w:tplc="AB56A724">
      <w:numFmt w:val="bullet"/>
      <w:lvlText w:val="•"/>
      <w:lvlJc w:val="left"/>
      <w:pPr>
        <w:ind w:left="2473" w:hanging="360"/>
      </w:pPr>
      <w:rPr>
        <w:rFonts w:hint="default"/>
        <w:lang w:val="vi" w:eastAsia="en-US" w:bidi="ar-SA"/>
      </w:rPr>
    </w:lvl>
    <w:lvl w:ilvl="3" w:tplc="87C8825E">
      <w:numFmt w:val="bullet"/>
      <w:lvlText w:val="•"/>
      <w:lvlJc w:val="left"/>
      <w:pPr>
        <w:ind w:left="3339" w:hanging="360"/>
      </w:pPr>
      <w:rPr>
        <w:rFonts w:hint="default"/>
        <w:lang w:val="vi" w:eastAsia="en-US" w:bidi="ar-SA"/>
      </w:rPr>
    </w:lvl>
    <w:lvl w:ilvl="4" w:tplc="C35E9370">
      <w:numFmt w:val="bullet"/>
      <w:lvlText w:val="•"/>
      <w:lvlJc w:val="left"/>
      <w:pPr>
        <w:ind w:left="4206" w:hanging="360"/>
      </w:pPr>
      <w:rPr>
        <w:rFonts w:hint="default"/>
        <w:lang w:val="vi" w:eastAsia="en-US" w:bidi="ar-SA"/>
      </w:rPr>
    </w:lvl>
    <w:lvl w:ilvl="5" w:tplc="CF7A1680">
      <w:numFmt w:val="bullet"/>
      <w:lvlText w:val="•"/>
      <w:lvlJc w:val="left"/>
      <w:pPr>
        <w:ind w:left="5073" w:hanging="360"/>
      </w:pPr>
      <w:rPr>
        <w:rFonts w:hint="default"/>
        <w:lang w:val="vi" w:eastAsia="en-US" w:bidi="ar-SA"/>
      </w:rPr>
    </w:lvl>
    <w:lvl w:ilvl="6" w:tplc="8EAA84B4">
      <w:numFmt w:val="bullet"/>
      <w:lvlText w:val="•"/>
      <w:lvlJc w:val="left"/>
      <w:pPr>
        <w:ind w:left="5939" w:hanging="360"/>
      </w:pPr>
      <w:rPr>
        <w:rFonts w:hint="default"/>
        <w:lang w:val="vi" w:eastAsia="en-US" w:bidi="ar-SA"/>
      </w:rPr>
    </w:lvl>
    <w:lvl w:ilvl="7" w:tplc="6396FF04">
      <w:numFmt w:val="bullet"/>
      <w:lvlText w:val="•"/>
      <w:lvlJc w:val="left"/>
      <w:pPr>
        <w:ind w:left="6806" w:hanging="360"/>
      </w:pPr>
      <w:rPr>
        <w:rFonts w:hint="default"/>
        <w:lang w:val="vi" w:eastAsia="en-US" w:bidi="ar-SA"/>
      </w:rPr>
    </w:lvl>
    <w:lvl w:ilvl="8" w:tplc="EBCEF06A">
      <w:numFmt w:val="bullet"/>
      <w:lvlText w:val="•"/>
      <w:lvlJc w:val="left"/>
      <w:pPr>
        <w:ind w:left="7672" w:hanging="360"/>
      </w:pPr>
      <w:rPr>
        <w:rFonts w:hint="default"/>
        <w:lang w:val="vi" w:eastAsia="en-US" w:bidi="ar-SA"/>
      </w:rPr>
    </w:lvl>
  </w:abstractNum>
  <w:abstractNum w:abstractNumId="129" w15:restartNumberingAfterBreak="0">
    <w:nsid w:val="2C796862"/>
    <w:multiLevelType w:val="hybridMultilevel"/>
    <w:tmpl w:val="8916A6C0"/>
    <w:lvl w:ilvl="0" w:tplc="B712DC04">
      <w:start w:val="1"/>
      <w:numFmt w:val="upperLetter"/>
      <w:lvlText w:val="%1."/>
      <w:lvlJc w:val="left"/>
      <w:pPr>
        <w:ind w:left="745" w:hanging="360"/>
      </w:pPr>
      <w:rPr>
        <w:rFonts w:hint="default"/>
        <w:spacing w:val="-1"/>
        <w:w w:val="100"/>
        <w:lang w:val="vi" w:eastAsia="en-US" w:bidi="ar-SA"/>
      </w:rPr>
    </w:lvl>
    <w:lvl w:ilvl="1" w:tplc="377AC17A">
      <w:numFmt w:val="bullet"/>
      <w:lvlText w:val="•"/>
      <w:lvlJc w:val="left"/>
      <w:pPr>
        <w:ind w:left="1606" w:hanging="360"/>
      </w:pPr>
      <w:rPr>
        <w:rFonts w:hint="default"/>
        <w:lang w:val="vi" w:eastAsia="en-US" w:bidi="ar-SA"/>
      </w:rPr>
    </w:lvl>
    <w:lvl w:ilvl="2" w:tplc="F20A2A8C">
      <w:numFmt w:val="bullet"/>
      <w:lvlText w:val="•"/>
      <w:lvlJc w:val="left"/>
      <w:pPr>
        <w:ind w:left="2473" w:hanging="360"/>
      </w:pPr>
      <w:rPr>
        <w:rFonts w:hint="default"/>
        <w:lang w:val="vi" w:eastAsia="en-US" w:bidi="ar-SA"/>
      </w:rPr>
    </w:lvl>
    <w:lvl w:ilvl="3" w:tplc="C010B3AA">
      <w:numFmt w:val="bullet"/>
      <w:lvlText w:val="•"/>
      <w:lvlJc w:val="left"/>
      <w:pPr>
        <w:ind w:left="3339" w:hanging="360"/>
      </w:pPr>
      <w:rPr>
        <w:rFonts w:hint="default"/>
        <w:lang w:val="vi" w:eastAsia="en-US" w:bidi="ar-SA"/>
      </w:rPr>
    </w:lvl>
    <w:lvl w:ilvl="4" w:tplc="06BA5B96">
      <w:numFmt w:val="bullet"/>
      <w:lvlText w:val="•"/>
      <w:lvlJc w:val="left"/>
      <w:pPr>
        <w:ind w:left="4206" w:hanging="360"/>
      </w:pPr>
      <w:rPr>
        <w:rFonts w:hint="default"/>
        <w:lang w:val="vi" w:eastAsia="en-US" w:bidi="ar-SA"/>
      </w:rPr>
    </w:lvl>
    <w:lvl w:ilvl="5" w:tplc="1D8CFB5E">
      <w:numFmt w:val="bullet"/>
      <w:lvlText w:val="•"/>
      <w:lvlJc w:val="left"/>
      <w:pPr>
        <w:ind w:left="5073" w:hanging="360"/>
      </w:pPr>
      <w:rPr>
        <w:rFonts w:hint="default"/>
        <w:lang w:val="vi" w:eastAsia="en-US" w:bidi="ar-SA"/>
      </w:rPr>
    </w:lvl>
    <w:lvl w:ilvl="6" w:tplc="CD78FF7E">
      <w:numFmt w:val="bullet"/>
      <w:lvlText w:val="•"/>
      <w:lvlJc w:val="left"/>
      <w:pPr>
        <w:ind w:left="5939" w:hanging="360"/>
      </w:pPr>
      <w:rPr>
        <w:rFonts w:hint="default"/>
        <w:lang w:val="vi" w:eastAsia="en-US" w:bidi="ar-SA"/>
      </w:rPr>
    </w:lvl>
    <w:lvl w:ilvl="7" w:tplc="4754BDFA">
      <w:numFmt w:val="bullet"/>
      <w:lvlText w:val="•"/>
      <w:lvlJc w:val="left"/>
      <w:pPr>
        <w:ind w:left="6806" w:hanging="360"/>
      </w:pPr>
      <w:rPr>
        <w:rFonts w:hint="default"/>
        <w:lang w:val="vi" w:eastAsia="en-US" w:bidi="ar-SA"/>
      </w:rPr>
    </w:lvl>
    <w:lvl w:ilvl="8" w:tplc="C3B466DC">
      <w:numFmt w:val="bullet"/>
      <w:lvlText w:val="•"/>
      <w:lvlJc w:val="left"/>
      <w:pPr>
        <w:ind w:left="7672" w:hanging="360"/>
      </w:pPr>
      <w:rPr>
        <w:rFonts w:hint="default"/>
        <w:lang w:val="vi" w:eastAsia="en-US" w:bidi="ar-SA"/>
      </w:rPr>
    </w:lvl>
  </w:abstractNum>
  <w:abstractNum w:abstractNumId="130" w15:restartNumberingAfterBreak="0">
    <w:nsid w:val="2C9632AD"/>
    <w:multiLevelType w:val="hybridMultilevel"/>
    <w:tmpl w:val="BC7C5864"/>
    <w:lvl w:ilvl="0" w:tplc="6F301316">
      <w:start w:val="1"/>
      <w:numFmt w:val="upperLetter"/>
      <w:lvlText w:val="%1."/>
      <w:lvlJc w:val="left"/>
      <w:pPr>
        <w:ind w:left="745" w:hanging="360"/>
      </w:pPr>
      <w:rPr>
        <w:rFonts w:hint="default"/>
        <w:spacing w:val="-1"/>
        <w:w w:val="100"/>
        <w:lang w:val="vi" w:eastAsia="en-US" w:bidi="ar-SA"/>
      </w:rPr>
    </w:lvl>
    <w:lvl w:ilvl="1" w:tplc="738AD71A">
      <w:numFmt w:val="bullet"/>
      <w:lvlText w:val="•"/>
      <w:lvlJc w:val="left"/>
      <w:pPr>
        <w:ind w:left="1606" w:hanging="360"/>
      </w:pPr>
      <w:rPr>
        <w:rFonts w:hint="default"/>
        <w:lang w:val="vi" w:eastAsia="en-US" w:bidi="ar-SA"/>
      </w:rPr>
    </w:lvl>
    <w:lvl w:ilvl="2" w:tplc="BA82BAA8">
      <w:numFmt w:val="bullet"/>
      <w:lvlText w:val="•"/>
      <w:lvlJc w:val="left"/>
      <w:pPr>
        <w:ind w:left="2473" w:hanging="360"/>
      </w:pPr>
      <w:rPr>
        <w:rFonts w:hint="default"/>
        <w:lang w:val="vi" w:eastAsia="en-US" w:bidi="ar-SA"/>
      </w:rPr>
    </w:lvl>
    <w:lvl w:ilvl="3" w:tplc="73169034">
      <w:numFmt w:val="bullet"/>
      <w:lvlText w:val="•"/>
      <w:lvlJc w:val="left"/>
      <w:pPr>
        <w:ind w:left="3339" w:hanging="360"/>
      </w:pPr>
      <w:rPr>
        <w:rFonts w:hint="default"/>
        <w:lang w:val="vi" w:eastAsia="en-US" w:bidi="ar-SA"/>
      </w:rPr>
    </w:lvl>
    <w:lvl w:ilvl="4" w:tplc="A8928942">
      <w:numFmt w:val="bullet"/>
      <w:lvlText w:val="•"/>
      <w:lvlJc w:val="left"/>
      <w:pPr>
        <w:ind w:left="4206" w:hanging="360"/>
      </w:pPr>
      <w:rPr>
        <w:rFonts w:hint="default"/>
        <w:lang w:val="vi" w:eastAsia="en-US" w:bidi="ar-SA"/>
      </w:rPr>
    </w:lvl>
    <w:lvl w:ilvl="5" w:tplc="3A9CEAB2">
      <w:numFmt w:val="bullet"/>
      <w:lvlText w:val="•"/>
      <w:lvlJc w:val="left"/>
      <w:pPr>
        <w:ind w:left="5073" w:hanging="360"/>
      </w:pPr>
      <w:rPr>
        <w:rFonts w:hint="default"/>
        <w:lang w:val="vi" w:eastAsia="en-US" w:bidi="ar-SA"/>
      </w:rPr>
    </w:lvl>
    <w:lvl w:ilvl="6" w:tplc="575AB456">
      <w:numFmt w:val="bullet"/>
      <w:lvlText w:val="•"/>
      <w:lvlJc w:val="left"/>
      <w:pPr>
        <w:ind w:left="5939" w:hanging="360"/>
      </w:pPr>
      <w:rPr>
        <w:rFonts w:hint="default"/>
        <w:lang w:val="vi" w:eastAsia="en-US" w:bidi="ar-SA"/>
      </w:rPr>
    </w:lvl>
    <w:lvl w:ilvl="7" w:tplc="CAA8200C">
      <w:numFmt w:val="bullet"/>
      <w:lvlText w:val="•"/>
      <w:lvlJc w:val="left"/>
      <w:pPr>
        <w:ind w:left="6806" w:hanging="360"/>
      </w:pPr>
      <w:rPr>
        <w:rFonts w:hint="default"/>
        <w:lang w:val="vi" w:eastAsia="en-US" w:bidi="ar-SA"/>
      </w:rPr>
    </w:lvl>
    <w:lvl w:ilvl="8" w:tplc="DB74A79A">
      <w:numFmt w:val="bullet"/>
      <w:lvlText w:val="•"/>
      <w:lvlJc w:val="left"/>
      <w:pPr>
        <w:ind w:left="7672" w:hanging="360"/>
      </w:pPr>
      <w:rPr>
        <w:rFonts w:hint="default"/>
        <w:lang w:val="vi" w:eastAsia="en-US" w:bidi="ar-SA"/>
      </w:rPr>
    </w:lvl>
  </w:abstractNum>
  <w:abstractNum w:abstractNumId="131" w15:restartNumberingAfterBreak="0">
    <w:nsid w:val="2E594DCC"/>
    <w:multiLevelType w:val="hybridMultilevel"/>
    <w:tmpl w:val="9CDC4298"/>
    <w:lvl w:ilvl="0" w:tplc="2554812A">
      <w:start w:val="1"/>
      <w:numFmt w:val="upperLetter"/>
      <w:lvlText w:val="%1."/>
      <w:lvlJc w:val="left"/>
      <w:pPr>
        <w:ind w:left="745" w:hanging="360"/>
      </w:pPr>
      <w:rPr>
        <w:rFonts w:hint="default"/>
        <w:spacing w:val="-1"/>
        <w:w w:val="100"/>
        <w:lang w:val="vi" w:eastAsia="en-US" w:bidi="ar-SA"/>
      </w:rPr>
    </w:lvl>
    <w:lvl w:ilvl="1" w:tplc="B15A62C8">
      <w:numFmt w:val="bullet"/>
      <w:lvlText w:val="•"/>
      <w:lvlJc w:val="left"/>
      <w:pPr>
        <w:ind w:left="1606" w:hanging="360"/>
      </w:pPr>
      <w:rPr>
        <w:rFonts w:hint="default"/>
        <w:lang w:val="vi" w:eastAsia="en-US" w:bidi="ar-SA"/>
      </w:rPr>
    </w:lvl>
    <w:lvl w:ilvl="2" w:tplc="29A4C770">
      <w:numFmt w:val="bullet"/>
      <w:lvlText w:val="•"/>
      <w:lvlJc w:val="left"/>
      <w:pPr>
        <w:ind w:left="2473" w:hanging="360"/>
      </w:pPr>
      <w:rPr>
        <w:rFonts w:hint="default"/>
        <w:lang w:val="vi" w:eastAsia="en-US" w:bidi="ar-SA"/>
      </w:rPr>
    </w:lvl>
    <w:lvl w:ilvl="3" w:tplc="8BFCE776">
      <w:numFmt w:val="bullet"/>
      <w:lvlText w:val="•"/>
      <w:lvlJc w:val="left"/>
      <w:pPr>
        <w:ind w:left="3339" w:hanging="360"/>
      </w:pPr>
      <w:rPr>
        <w:rFonts w:hint="default"/>
        <w:lang w:val="vi" w:eastAsia="en-US" w:bidi="ar-SA"/>
      </w:rPr>
    </w:lvl>
    <w:lvl w:ilvl="4" w:tplc="3A5AE77A">
      <w:numFmt w:val="bullet"/>
      <w:lvlText w:val="•"/>
      <w:lvlJc w:val="left"/>
      <w:pPr>
        <w:ind w:left="4206" w:hanging="360"/>
      </w:pPr>
      <w:rPr>
        <w:rFonts w:hint="default"/>
        <w:lang w:val="vi" w:eastAsia="en-US" w:bidi="ar-SA"/>
      </w:rPr>
    </w:lvl>
    <w:lvl w:ilvl="5" w:tplc="CF685538">
      <w:numFmt w:val="bullet"/>
      <w:lvlText w:val="•"/>
      <w:lvlJc w:val="left"/>
      <w:pPr>
        <w:ind w:left="5073" w:hanging="360"/>
      </w:pPr>
      <w:rPr>
        <w:rFonts w:hint="default"/>
        <w:lang w:val="vi" w:eastAsia="en-US" w:bidi="ar-SA"/>
      </w:rPr>
    </w:lvl>
    <w:lvl w:ilvl="6" w:tplc="AD865E3E">
      <w:numFmt w:val="bullet"/>
      <w:lvlText w:val="•"/>
      <w:lvlJc w:val="left"/>
      <w:pPr>
        <w:ind w:left="5939" w:hanging="360"/>
      </w:pPr>
      <w:rPr>
        <w:rFonts w:hint="default"/>
        <w:lang w:val="vi" w:eastAsia="en-US" w:bidi="ar-SA"/>
      </w:rPr>
    </w:lvl>
    <w:lvl w:ilvl="7" w:tplc="D042FAE0">
      <w:numFmt w:val="bullet"/>
      <w:lvlText w:val="•"/>
      <w:lvlJc w:val="left"/>
      <w:pPr>
        <w:ind w:left="6806" w:hanging="360"/>
      </w:pPr>
      <w:rPr>
        <w:rFonts w:hint="default"/>
        <w:lang w:val="vi" w:eastAsia="en-US" w:bidi="ar-SA"/>
      </w:rPr>
    </w:lvl>
    <w:lvl w:ilvl="8" w:tplc="138C3498">
      <w:numFmt w:val="bullet"/>
      <w:lvlText w:val="•"/>
      <w:lvlJc w:val="left"/>
      <w:pPr>
        <w:ind w:left="7672" w:hanging="360"/>
      </w:pPr>
      <w:rPr>
        <w:rFonts w:hint="default"/>
        <w:lang w:val="vi" w:eastAsia="en-US" w:bidi="ar-SA"/>
      </w:rPr>
    </w:lvl>
  </w:abstractNum>
  <w:abstractNum w:abstractNumId="132" w15:restartNumberingAfterBreak="0">
    <w:nsid w:val="2ECF74D2"/>
    <w:multiLevelType w:val="hybridMultilevel"/>
    <w:tmpl w:val="E396A1D8"/>
    <w:lvl w:ilvl="0" w:tplc="59FA30B0">
      <w:start w:val="1"/>
      <w:numFmt w:val="upperLetter"/>
      <w:lvlText w:val="%1."/>
      <w:lvlJc w:val="left"/>
      <w:pPr>
        <w:ind w:left="745" w:hanging="360"/>
      </w:pPr>
      <w:rPr>
        <w:rFonts w:hint="default"/>
        <w:spacing w:val="-1"/>
        <w:w w:val="100"/>
        <w:lang w:val="vi" w:eastAsia="en-US" w:bidi="ar-SA"/>
      </w:rPr>
    </w:lvl>
    <w:lvl w:ilvl="1" w:tplc="2F2C2E26">
      <w:numFmt w:val="bullet"/>
      <w:lvlText w:val="•"/>
      <w:lvlJc w:val="left"/>
      <w:pPr>
        <w:ind w:left="1606" w:hanging="360"/>
      </w:pPr>
      <w:rPr>
        <w:rFonts w:hint="default"/>
        <w:lang w:val="vi" w:eastAsia="en-US" w:bidi="ar-SA"/>
      </w:rPr>
    </w:lvl>
    <w:lvl w:ilvl="2" w:tplc="D8827256">
      <w:numFmt w:val="bullet"/>
      <w:lvlText w:val="•"/>
      <w:lvlJc w:val="left"/>
      <w:pPr>
        <w:ind w:left="2473" w:hanging="360"/>
      </w:pPr>
      <w:rPr>
        <w:rFonts w:hint="default"/>
        <w:lang w:val="vi" w:eastAsia="en-US" w:bidi="ar-SA"/>
      </w:rPr>
    </w:lvl>
    <w:lvl w:ilvl="3" w:tplc="E580109E">
      <w:numFmt w:val="bullet"/>
      <w:lvlText w:val="•"/>
      <w:lvlJc w:val="left"/>
      <w:pPr>
        <w:ind w:left="3339" w:hanging="360"/>
      </w:pPr>
      <w:rPr>
        <w:rFonts w:hint="default"/>
        <w:lang w:val="vi" w:eastAsia="en-US" w:bidi="ar-SA"/>
      </w:rPr>
    </w:lvl>
    <w:lvl w:ilvl="4" w:tplc="C21AECC6">
      <w:numFmt w:val="bullet"/>
      <w:lvlText w:val="•"/>
      <w:lvlJc w:val="left"/>
      <w:pPr>
        <w:ind w:left="4206" w:hanging="360"/>
      </w:pPr>
      <w:rPr>
        <w:rFonts w:hint="default"/>
        <w:lang w:val="vi" w:eastAsia="en-US" w:bidi="ar-SA"/>
      </w:rPr>
    </w:lvl>
    <w:lvl w:ilvl="5" w:tplc="FF18FD2C">
      <w:numFmt w:val="bullet"/>
      <w:lvlText w:val="•"/>
      <w:lvlJc w:val="left"/>
      <w:pPr>
        <w:ind w:left="5073" w:hanging="360"/>
      </w:pPr>
      <w:rPr>
        <w:rFonts w:hint="default"/>
        <w:lang w:val="vi" w:eastAsia="en-US" w:bidi="ar-SA"/>
      </w:rPr>
    </w:lvl>
    <w:lvl w:ilvl="6" w:tplc="4DA4E132">
      <w:numFmt w:val="bullet"/>
      <w:lvlText w:val="•"/>
      <w:lvlJc w:val="left"/>
      <w:pPr>
        <w:ind w:left="5939" w:hanging="360"/>
      </w:pPr>
      <w:rPr>
        <w:rFonts w:hint="default"/>
        <w:lang w:val="vi" w:eastAsia="en-US" w:bidi="ar-SA"/>
      </w:rPr>
    </w:lvl>
    <w:lvl w:ilvl="7" w:tplc="E5F0AB0A">
      <w:numFmt w:val="bullet"/>
      <w:lvlText w:val="•"/>
      <w:lvlJc w:val="left"/>
      <w:pPr>
        <w:ind w:left="6806" w:hanging="360"/>
      </w:pPr>
      <w:rPr>
        <w:rFonts w:hint="default"/>
        <w:lang w:val="vi" w:eastAsia="en-US" w:bidi="ar-SA"/>
      </w:rPr>
    </w:lvl>
    <w:lvl w:ilvl="8" w:tplc="346A38A8">
      <w:numFmt w:val="bullet"/>
      <w:lvlText w:val="•"/>
      <w:lvlJc w:val="left"/>
      <w:pPr>
        <w:ind w:left="7672" w:hanging="360"/>
      </w:pPr>
      <w:rPr>
        <w:rFonts w:hint="default"/>
        <w:lang w:val="vi" w:eastAsia="en-US" w:bidi="ar-SA"/>
      </w:rPr>
    </w:lvl>
  </w:abstractNum>
  <w:abstractNum w:abstractNumId="133" w15:restartNumberingAfterBreak="0">
    <w:nsid w:val="2F4107B3"/>
    <w:multiLevelType w:val="hybridMultilevel"/>
    <w:tmpl w:val="27CC44BE"/>
    <w:lvl w:ilvl="0" w:tplc="7D9438B2">
      <w:start w:val="1"/>
      <w:numFmt w:val="upperLetter"/>
      <w:lvlText w:val="%1."/>
      <w:lvlJc w:val="left"/>
      <w:pPr>
        <w:ind w:left="745" w:hanging="360"/>
      </w:pPr>
      <w:rPr>
        <w:rFonts w:hint="default"/>
        <w:spacing w:val="-1"/>
        <w:w w:val="100"/>
        <w:lang w:val="vi" w:eastAsia="en-US" w:bidi="ar-SA"/>
      </w:rPr>
    </w:lvl>
    <w:lvl w:ilvl="1" w:tplc="84F2D802">
      <w:numFmt w:val="bullet"/>
      <w:lvlText w:val="•"/>
      <w:lvlJc w:val="left"/>
      <w:pPr>
        <w:ind w:left="1606" w:hanging="360"/>
      </w:pPr>
      <w:rPr>
        <w:rFonts w:hint="default"/>
        <w:lang w:val="vi" w:eastAsia="en-US" w:bidi="ar-SA"/>
      </w:rPr>
    </w:lvl>
    <w:lvl w:ilvl="2" w:tplc="79A29CAA">
      <w:numFmt w:val="bullet"/>
      <w:lvlText w:val="•"/>
      <w:lvlJc w:val="left"/>
      <w:pPr>
        <w:ind w:left="2473" w:hanging="360"/>
      </w:pPr>
      <w:rPr>
        <w:rFonts w:hint="default"/>
        <w:lang w:val="vi" w:eastAsia="en-US" w:bidi="ar-SA"/>
      </w:rPr>
    </w:lvl>
    <w:lvl w:ilvl="3" w:tplc="D0A4A40A">
      <w:numFmt w:val="bullet"/>
      <w:lvlText w:val="•"/>
      <w:lvlJc w:val="left"/>
      <w:pPr>
        <w:ind w:left="3339" w:hanging="360"/>
      </w:pPr>
      <w:rPr>
        <w:rFonts w:hint="default"/>
        <w:lang w:val="vi" w:eastAsia="en-US" w:bidi="ar-SA"/>
      </w:rPr>
    </w:lvl>
    <w:lvl w:ilvl="4" w:tplc="B42447BC">
      <w:numFmt w:val="bullet"/>
      <w:lvlText w:val="•"/>
      <w:lvlJc w:val="left"/>
      <w:pPr>
        <w:ind w:left="4206" w:hanging="360"/>
      </w:pPr>
      <w:rPr>
        <w:rFonts w:hint="default"/>
        <w:lang w:val="vi" w:eastAsia="en-US" w:bidi="ar-SA"/>
      </w:rPr>
    </w:lvl>
    <w:lvl w:ilvl="5" w:tplc="44606242">
      <w:numFmt w:val="bullet"/>
      <w:lvlText w:val="•"/>
      <w:lvlJc w:val="left"/>
      <w:pPr>
        <w:ind w:left="5073" w:hanging="360"/>
      </w:pPr>
      <w:rPr>
        <w:rFonts w:hint="default"/>
        <w:lang w:val="vi" w:eastAsia="en-US" w:bidi="ar-SA"/>
      </w:rPr>
    </w:lvl>
    <w:lvl w:ilvl="6" w:tplc="08FE4890">
      <w:numFmt w:val="bullet"/>
      <w:lvlText w:val="•"/>
      <w:lvlJc w:val="left"/>
      <w:pPr>
        <w:ind w:left="5939" w:hanging="360"/>
      </w:pPr>
      <w:rPr>
        <w:rFonts w:hint="default"/>
        <w:lang w:val="vi" w:eastAsia="en-US" w:bidi="ar-SA"/>
      </w:rPr>
    </w:lvl>
    <w:lvl w:ilvl="7" w:tplc="4364E9B2">
      <w:numFmt w:val="bullet"/>
      <w:lvlText w:val="•"/>
      <w:lvlJc w:val="left"/>
      <w:pPr>
        <w:ind w:left="6806" w:hanging="360"/>
      </w:pPr>
      <w:rPr>
        <w:rFonts w:hint="default"/>
        <w:lang w:val="vi" w:eastAsia="en-US" w:bidi="ar-SA"/>
      </w:rPr>
    </w:lvl>
    <w:lvl w:ilvl="8" w:tplc="DE82D986">
      <w:numFmt w:val="bullet"/>
      <w:lvlText w:val="•"/>
      <w:lvlJc w:val="left"/>
      <w:pPr>
        <w:ind w:left="7672" w:hanging="360"/>
      </w:pPr>
      <w:rPr>
        <w:rFonts w:hint="default"/>
        <w:lang w:val="vi" w:eastAsia="en-US" w:bidi="ar-SA"/>
      </w:rPr>
    </w:lvl>
  </w:abstractNum>
  <w:abstractNum w:abstractNumId="134" w15:restartNumberingAfterBreak="0">
    <w:nsid w:val="30277D60"/>
    <w:multiLevelType w:val="hybridMultilevel"/>
    <w:tmpl w:val="508A3054"/>
    <w:lvl w:ilvl="0" w:tplc="548605F2">
      <w:start w:val="1"/>
      <w:numFmt w:val="upperLetter"/>
      <w:lvlText w:val="%1."/>
      <w:lvlJc w:val="left"/>
      <w:pPr>
        <w:ind w:left="745" w:hanging="360"/>
      </w:pPr>
      <w:rPr>
        <w:rFonts w:hint="default"/>
        <w:spacing w:val="-1"/>
        <w:w w:val="100"/>
        <w:lang w:val="vi" w:eastAsia="en-US" w:bidi="ar-SA"/>
      </w:rPr>
    </w:lvl>
    <w:lvl w:ilvl="1" w:tplc="6DA02F5C">
      <w:numFmt w:val="bullet"/>
      <w:lvlText w:val="•"/>
      <w:lvlJc w:val="left"/>
      <w:pPr>
        <w:ind w:left="1606" w:hanging="360"/>
      </w:pPr>
      <w:rPr>
        <w:rFonts w:hint="default"/>
        <w:lang w:val="vi" w:eastAsia="en-US" w:bidi="ar-SA"/>
      </w:rPr>
    </w:lvl>
    <w:lvl w:ilvl="2" w:tplc="3B44F09A">
      <w:numFmt w:val="bullet"/>
      <w:lvlText w:val="•"/>
      <w:lvlJc w:val="left"/>
      <w:pPr>
        <w:ind w:left="2473" w:hanging="360"/>
      </w:pPr>
      <w:rPr>
        <w:rFonts w:hint="default"/>
        <w:lang w:val="vi" w:eastAsia="en-US" w:bidi="ar-SA"/>
      </w:rPr>
    </w:lvl>
    <w:lvl w:ilvl="3" w:tplc="FC063A0A">
      <w:numFmt w:val="bullet"/>
      <w:lvlText w:val="•"/>
      <w:lvlJc w:val="left"/>
      <w:pPr>
        <w:ind w:left="3339" w:hanging="360"/>
      </w:pPr>
      <w:rPr>
        <w:rFonts w:hint="default"/>
        <w:lang w:val="vi" w:eastAsia="en-US" w:bidi="ar-SA"/>
      </w:rPr>
    </w:lvl>
    <w:lvl w:ilvl="4" w:tplc="EA44B10A">
      <w:numFmt w:val="bullet"/>
      <w:lvlText w:val="•"/>
      <w:lvlJc w:val="left"/>
      <w:pPr>
        <w:ind w:left="4206" w:hanging="360"/>
      </w:pPr>
      <w:rPr>
        <w:rFonts w:hint="default"/>
        <w:lang w:val="vi" w:eastAsia="en-US" w:bidi="ar-SA"/>
      </w:rPr>
    </w:lvl>
    <w:lvl w:ilvl="5" w:tplc="7C987814">
      <w:numFmt w:val="bullet"/>
      <w:lvlText w:val="•"/>
      <w:lvlJc w:val="left"/>
      <w:pPr>
        <w:ind w:left="5073" w:hanging="360"/>
      </w:pPr>
      <w:rPr>
        <w:rFonts w:hint="default"/>
        <w:lang w:val="vi" w:eastAsia="en-US" w:bidi="ar-SA"/>
      </w:rPr>
    </w:lvl>
    <w:lvl w:ilvl="6" w:tplc="30D01032">
      <w:numFmt w:val="bullet"/>
      <w:lvlText w:val="•"/>
      <w:lvlJc w:val="left"/>
      <w:pPr>
        <w:ind w:left="5939" w:hanging="360"/>
      </w:pPr>
      <w:rPr>
        <w:rFonts w:hint="default"/>
        <w:lang w:val="vi" w:eastAsia="en-US" w:bidi="ar-SA"/>
      </w:rPr>
    </w:lvl>
    <w:lvl w:ilvl="7" w:tplc="D1E0312C">
      <w:numFmt w:val="bullet"/>
      <w:lvlText w:val="•"/>
      <w:lvlJc w:val="left"/>
      <w:pPr>
        <w:ind w:left="6806" w:hanging="360"/>
      </w:pPr>
      <w:rPr>
        <w:rFonts w:hint="default"/>
        <w:lang w:val="vi" w:eastAsia="en-US" w:bidi="ar-SA"/>
      </w:rPr>
    </w:lvl>
    <w:lvl w:ilvl="8" w:tplc="C2FE31D2">
      <w:numFmt w:val="bullet"/>
      <w:lvlText w:val="•"/>
      <w:lvlJc w:val="left"/>
      <w:pPr>
        <w:ind w:left="7672" w:hanging="360"/>
      </w:pPr>
      <w:rPr>
        <w:rFonts w:hint="default"/>
        <w:lang w:val="vi" w:eastAsia="en-US" w:bidi="ar-SA"/>
      </w:rPr>
    </w:lvl>
  </w:abstractNum>
  <w:abstractNum w:abstractNumId="135" w15:restartNumberingAfterBreak="0">
    <w:nsid w:val="30E86F22"/>
    <w:multiLevelType w:val="hybridMultilevel"/>
    <w:tmpl w:val="944459CE"/>
    <w:lvl w:ilvl="0" w:tplc="B86A513E">
      <w:start w:val="1"/>
      <w:numFmt w:val="upperLetter"/>
      <w:lvlText w:val="%1."/>
      <w:lvlJc w:val="left"/>
      <w:pPr>
        <w:ind w:left="745" w:hanging="360"/>
      </w:pPr>
      <w:rPr>
        <w:rFonts w:hint="default"/>
        <w:spacing w:val="-1"/>
        <w:w w:val="100"/>
        <w:lang w:val="vi" w:eastAsia="en-US" w:bidi="ar-SA"/>
      </w:rPr>
    </w:lvl>
    <w:lvl w:ilvl="1" w:tplc="0F7692B2">
      <w:numFmt w:val="bullet"/>
      <w:lvlText w:val="•"/>
      <w:lvlJc w:val="left"/>
      <w:pPr>
        <w:ind w:left="1606" w:hanging="360"/>
      </w:pPr>
      <w:rPr>
        <w:rFonts w:hint="default"/>
        <w:lang w:val="vi" w:eastAsia="en-US" w:bidi="ar-SA"/>
      </w:rPr>
    </w:lvl>
    <w:lvl w:ilvl="2" w:tplc="56B6DAA4">
      <w:numFmt w:val="bullet"/>
      <w:lvlText w:val="•"/>
      <w:lvlJc w:val="left"/>
      <w:pPr>
        <w:ind w:left="2473" w:hanging="360"/>
      </w:pPr>
      <w:rPr>
        <w:rFonts w:hint="default"/>
        <w:lang w:val="vi" w:eastAsia="en-US" w:bidi="ar-SA"/>
      </w:rPr>
    </w:lvl>
    <w:lvl w:ilvl="3" w:tplc="84B0CF18">
      <w:numFmt w:val="bullet"/>
      <w:lvlText w:val="•"/>
      <w:lvlJc w:val="left"/>
      <w:pPr>
        <w:ind w:left="3339" w:hanging="360"/>
      </w:pPr>
      <w:rPr>
        <w:rFonts w:hint="default"/>
        <w:lang w:val="vi" w:eastAsia="en-US" w:bidi="ar-SA"/>
      </w:rPr>
    </w:lvl>
    <w:lvl w:ilvl="4" w:tplc="5A640E74">
      <w:numFmt w:val="bullet"/>
      <w:lvlText w:val="•"/>
      <w:lvlJc w:val="left"/>
      <w:pPr>
        <w:ind w:left="4206" w:hanging="360"/>
      </w:pPr>
      <w:rPr>
        <w:rFonts w:hint="default"/>
        <w:lang w:val="vi" w:eastAsia="en-US" w:bidi="ar-SA"/>
      </w:rPr>
    </w:lvl>
    <w:lvl w:ilvl="5" w:tplc="E2AEB432">
      <w:numFmt w:val="bullet"/>
      <w:lvlText w:val="•"/>
      <w:lvlJc w:val="left"/>
      <w:pPr>
        <w:ind w:left="5073" w:hanging="360"/>
      </w:pPr>
      <w:rPr>
        <w:rFonts w:hint="default"/>
        <w:lang w:val="vi" w:eastAsia="en-US" w:bidi="ar-SA"/>
      </w:rPr>
    </w:lvl>
    <w:lvl w:ilvl="6" w:tplc="7B0E30EC">
      <w:numFmt w:val="bullet"/>
      <w:lvlText w:val="•"/>
      <w:lvlJc w:val="left"/>
      <w:pPr>
        <w:ind w:left="5939" w:hanging="360"/>
      </w:pPr>
      <w:rPr>
        <w:rFonts w:hint="default"/>
        <w:lang w:val="vi" w:eastAsia="en-US" w:bidi="ar-SA"/>
      </w:rPr>
    </w:lvl>
    <w:lvl w:ilvl="7" w:tplc="17D8FCEC">
      <w:numFmt w:val="bullet"/>
      <w:lvlText w:val="•"/>
      <w:lvlJc w:val="left"/>
      <w:pPr>
        <w:ind w:left="6806" w:hanging="360"/>
      </w:pPr>
      <w:rPr>
        <w:rFonts w:hint="default"/>
        <w:lang w:val="vi" w:eastAsia="en-US" w:bidi="ar-SA"/>
      </w:rPr>
    </w:lvl>
    <w:lvl w:ilvl="8" w:tplc="A9082830">
      <w:numFmt w:val="bullet"/>
      <w:lvlText w:val="•"/>
      <w:lvlJc w:val="left"/>
      <w:pPr>
        <w:ind w:left="7672" w:hanging="360"/>
      </w:pPr>
      <w:rPr>
        <w:rFonts w:hint="default"/>
        <w:lang w:val="vi" w:eastAsia="en-US" w:bidi="ar-SA"/>
      </w:rPr>
    </w:lvl>
  </w:abstractNum>
  <w:abstractNum w:abstractNumId="136" w15:restartNumberingAfterBreak="0">
    <w:nsid w:val="31E13CC8"/>
    <w:multiLevelType w:val="hybridMultilevel"/>
    <w:tmpl w:val="092E7BE8"/>
    <w:lvl w:ilvl="0" w:tplc="D05ABA3E">
      <w:start w:val="1"/>
      <w:numFmt w:val="upperLetter"/>
      <w:lvlText w:val="%1."/>
      <w:lvlJc w:val="left"/>
      <w:pPr>
        <w:ind w:left="745" w:hanging="360"/>
      </w:pPr>
      <w:rPr>
        <w:rFonts w:hint="default"/>
        <w:spacing w:val="-1"/>
        <w:w w:val="100"/>
        <w:lang w:val="vi" w:eastAsia="en-US" w:bidi="ar-SA"/>
      </w:rPr>
    </w:lvl>
    <w:lvl w:ilvl="1" w:tplc="4EF0BDDE">
      <w:numFmt w:val="bullet"/>
      <w:lvlText w:val="•"/>
      <w:lvlJc w:val="left"/>
      <w:pPr>
        <w:ind w:left="1606" w:hanging="360"/>
      </w:pPr>
      <w:rPr>
        <w:rFonts w:hint="default"/>
        <w:lang w:val="vi" w:eastAsia="en-US" w:bidi="ar-SA"/>
      </w:rPr>
    </w:lvl>
    <w:lvl w:ilvl="2" w:tplc="95C2DF5A">
      <w:numFmt w:val="bullet"/>
      <w:lvlText w:val="•"/>
      <w:lvlJc w:val="left"/>
      <w:pPr>
        <w:ind w:left="2473" w:hanging="360"/>
      </w:pPr>
      <w:rPr>
        <w:rFonts w:hint="default"/>
        <w:lang w:val="vi" w:eastAsia="en-US" w:bidi="ar-SA"/>
      </w:rPr>
    </w:lvl>
    <w:lvl w:ilvl="3" w:tplc="0D283BBE">
      <w:numFmt w:val="bullet"/>
      <w:lvlText w:val="•"/>
      <w:lvlJc w:val="left"/>
      <w:pPr>
        <w:ind w:left="3339" w:hanging="360"/>
      </w:pPr>
      <w:rPr>
        <w:rFonts w:hint="default"/>
        <w:lang w:val="vi" w:eastAsia="en-US" w:bidi="ar-SA"/>
      </w:rPr>
    </w:lvl>
    <w:lvl w:ilvl="4" w:tplc="766EC004">
      <w:numFmt w:val="bullet"/>
      <w:lvlText w:val="•"/>
      <w:lvlJc w:val="left"/>
      <w:pPr>
        <w:ind w:left="4206" w:hanging="360"/>
      </w:pPr>
      <w:rPr>
        <w:rFonts w:hint="default"/>
        <w:lang w:val="vi" w:eastAsia="en-US" w:bidi="ar-SA"/>
      </w:rPr>
    </w:lvl>
    <w:lvl w:ilvl="5" w:tplc="1494DE6A">
      <w:numFmt w:val="bullet"/>
      <w:lvlText w:val="•"/>
      <w:lvlJc w:val="left"/>
      <w:pPr>
        <w:ind w:left="5073" w:hanging="360"/>
      </w:pPr>
      <w:rPr>
        <w:rFonts w:hint="default"/>
        <w:lang w:val="vi" w:eastAsia="en-US" w:bidi="ar-SA"/>
      </w:rPr>
    </w:lvl>
    <w:lvl w:ilvl="6" w:tplc="43FA3AA6">
      <w:numFmt w:val="bullet"/>
      <w:lvlText w:val="•"/>
      <w:lvlJc w:val="left"/>
      <w:pPr>
        <w:ind w:left="5939" w:hanging="360"/>
      </w:pPr>
      <w:rPr>
        <w:rFonts w:hint="default"/>
        <w:lang w:val="vi" w:eastAsia="en-US" w:bidi="ar-SA"/>
      </w:rPr>
    </w:lvl>
    <w:lvl w:ilvl="7" w:tplc="51E2C112">
      <w:numFmt w:val="bullet"/>
      <w:lvlText w:val="•"/>
      <w:lvlJc w:val="left"/>
      <w:pPr>
        <w:ind w:left="6806" w:hanging="360"/>
      </w:pPr>
      <w:rPr>
        <w:rFonts w:hint="default"/>
        <w:lang w:val="vi" w:eastAsia="en-US" w:bidi="ar-SA"/>
      </w:rPr>
    </w:lvl>
    <w:lvl w:ilvl="8" w:tplc="64EAE496">
      <w:numFmt w:val="bullet"/>
      <w:lvlText w:val="•"/>
      <w:lvlJc w:val="left"/>
      <w:pPr>
        <w:ind w:left="7672" w:hanging="360"/>
      </w:pPr>
      <w:rPr>
        <w:rFonts w:hint="default"/>
        <w:lang w:val="vi" w:eastAsia="en-US" w:bidi="ar-SA"/>
      </w:rPr>
    </w:lvl>
  </w:abstractNum>
  <w:abstractNum w:abstractNumId="137" w15:restartNumberingAfterBreak="0">
    <w:nsid w:val="3254751E"/>
    <w:multiLevelType w:val="hybridMultilevel"/>
    <w:tmpl w:val="939405F2"/>
    <w:lvl w:ilvl="0" w:tplc="714CCEFC">
      <w:start w:val="1"/>
      <w:numFmt w:val="upperLetter"/>
      <w:lvlText w:val="%1."/>
      <w:lvlJc w:val="left"/>
      <w:pPr>
        <w:ind w:left="745" w:hanging="360"/>
      </w:pPr>
      <w:rPr>
        <w:rFonts w:hint="default"/>
        <w:spacing w:val="-1"/>
        <w:w w:val="100"/>
        <w:lang w:val="vi" w:eastAsia="en-US" w:bidi="ar-SA"/>
      </w:rPr>
    </w:lvl>
    <w:lvl w:ilvl="1" w:tplc="526EB5F8">
      <w:numFmt w:val="bullet"/>
      <w:lvlText w:val="•"/>
      <w:lvlJc w:val="left"/>
      <w:pPr>
        <w:ind w:left="1606" w:hanging="360"/>
      </w:pPr>
      <w:rPr>
        <w:rFonts w:hint="default"/>
        <w:lang w:val="vi" w:eastAsia="en-US" w:bidi="ar-SA"/>
      </w:rPr>
    </w:lvl>
    <w:lvl w:ilvl="2" w:tplc="6620780C">
      <w:numFmt w:val="bullet"/>
      <w:lvlText w:val="•"/>
      <w:lvlJc w:val="left"/>
      <w:pPr>
        <w:ind w:left="2473" w:hanging="360"/>
      </w:pPr>
      <w:rPr>
        <w:rFonts w:hint="default"/>
        <w:lang w:val="vi" w:eastAsia="en-US" w:bidi="ar-SA"/>
      </w:rPr>
    </w:lvl>
    <w:lvl w:ilvl="3" w:tplc="FEE8A140">
      <w:numFmt w:val="bullet"/>
      <w:lvlText w:val="•"/>
      <w:lvlJc w:val="left"/>
      <w:pPr>
        <w:ind w:left="3339" w:hanging="360"/>
      </w:pPr>
      <w:rPr>
        <w:rFonts w:hint="default"/>
        <w:lang w:val="vi" w:eastAsia="en-US" w:bidi="ar-SA"/>
      </w:rPr>
    </w:lvl>
    <w:lvl w:ilvl="4" w:tplc="C22CA256">
      <w:numFmt w:val="bullet"/>
      <w:lvlText w:val="•"/>
      <w:lvlJc w:val="left"/>
      <w:pPr>
        <w:ind w:left="4206" w:hanging="360"/>
      </w:pPr>
      <w:rPr>
        <w:rFonts w:hint="default"/>
        <w:lang w:val="vi" w:eastAsia="en-US" w:bidi="ar-SA"/>
      </w:rPr>
    </w:lvl>
    <w:lvl w:ilvl="5" w:tplc="3F7AA0E2">
      <w:numFmt w:val="bullet"/>
      <w:lvlText w:val="•"/>
      <w:lvlJc w:val="left"/>
      <w:pPr>
        <w:ind w:left="5073" w:hanging="360"/>
      </w:pPr>
      <w:rPr>
        <w:rFonts w:hint="default"/>
        <w:lang w:val="vi" w:eastAsia="en-US" w:bidi="ar-SA"/>
      </w:rPr>
    </w:lvl>
    <w:lvl w:ilvl="6" w:tplc="896C688A">
      <w:numFmt w:val="bullet"/>
      <w:lvlText w:val="•"/>
      <w:lvlJc w:val="left"/>
      <w:pPr>
        <w:ind w:left="5939" w:hanging="360"/>
      </w:pPr>
      <w:rPr>
        <w:rFonts w:hint="default"/>
        <w:lang w:val="vi" w:eastAsia="en-US" w:bidi="ar-SA"/>
      </w:rPr>
    </w:lvl>
    <w:lvl w:ilvl="7" w:tplc="D6EE0A2A">
      <w:numFmt w:val="bullet"/>
      <w:lvlText w:val="•"/>
      <w:lvlJc w:val="left"/>
      <w:pPr>
        <w:ind w:left="6806" w:hanging="360"/>
      </w:pPr>
      <w:rPr>
        <w:rFonts w:hint="default"/>
        <w:lang w:val="vi" w:eastAsia="en-US" w:bidi="ar-SA"/>
      </w:rPr>
    </w:lvl>
    <w:lvl w:ilvl="8" w:tplc="66B47DE2">
      <w:numFmt w:val="bullet"/>
      <w:lvlText w:val="•"/>
      <w:lvlJc w:val="left"/>
      <w:pPr>
        <w:ind w:left="7672" w:hanging="360"/>
      </w:pPr>
      <w:rPr>
        <w:rFonts w:hint="default"/>
        <w:lang w:val="vi" w:eastAsia="en-US" w:bidi="ar-SA"/>
      </w:rPr>
    </w:lvl>
  </w:abstractNum>
  <w:abstractNum w:abstractNumId="138" w15:restartNumberingAfterBreak="0">
    <w:nsid w:val="32674FEC"/>
    <w:multiLevelType w:val="hybridMultilevel"/>
    <w:tmpl w:val="CB563570"/>
    <w:lvl w:ilvl="0" w:tplc="809C8594">
      <w:start w:val="1"/>
      <w:numFmt w:val="upperLetter"/>
      <w:lvlText w:val="%1."/>
      <w:lvlJc w:val="left"/>
      <w:pPr>
        <w:ind w:left="745" w:hanging="360"/>
      </w:pPr>
      <w:rPr>
        <w:rFonts w:hint="default"/>
        <w:spacing w:val="-1"/>
        <w:w w:val="100"/>
        <w:lang w:val="vi" w:eastAsia="en-US" w:bidi="ar-SA"/>
      </w:rPr>
    </w:lvl>
    <w:lvl w:ilvl="1" w:tplc="2132CEC0">
      <w:numFmt w:val="bullet"/>
      <w:lvlText w:val="•"/>
      <w:lvlJc w:val="left"/>
      <w:pPr>
        <w:ind w:left="1606" w:hanging="360"/>
      </w:pPr>
      <w:rPr>
        <w:rFonts w:hint="default"/>
        <w:lang w:val="vi" w:eastAsia="en-US" w:bidi="ar-SA"/>
      </w:rPr>
    </w:lvl>
    <w:lvl w:ilvl="2" w:tplc="18B2DCF4">
      <w:numFmt w:val="bullet"/>
      <w:lvlText w:val="•"/>
      <w:lvlJc w:val="left"/>
      <w:pPr>
        <w:ind w:left="2473" w:hanging="360"/>
      </w:pPr>
      <w:rPr>
        <w:rFonts w:hint="default"/>
        <w:lang w:val="vi" w:eastAsia="en-US" w:bidi="ar-SA"/>
      </w:rPr>
    </w:lvl>
    <w:lvl w:ilvl="3" w:tplc="0CC2C786">
      <w:numFmt w:val="bullet"/>
      <w:lvlText w:val="•"/>
      <w:lvlJc w:val="left"/>
      <w:pPr>
        <w:ind w:left="3339" w:hanging="360"/>
      </w:pPr>
      <w:rPr>
        <w:rFonts w:hint="default"/>
        <w:lang w:val="vi" w:eastAsia="en-US" w:bidi="ar-SA"/>
      </w:rPr>
    </w:lvl>
    <w:lvl w:ilvl="4" w:tplc="E5129C36">
      <w:numFmt w:val="bullet"/>
      <w:lvlText w:val="•"/>
      <w:lvlJc w:val="left"/>
      <w:pPr>
        <w:ind w:left="4206" w:hanging="360"/>
      </w:pPr>
      <w:rPr>
        <w:rFonts w:hint="default"/>
        <w:lang w:val="vi" w:eastAsia="en-US" w:bidi="ar-SA"/>
      </w:rPr>
    </w:lvl>
    <w:lvl w:ilvl="5" w:tplc="66F89BE6">
      <w:numFmt w:val="bullet"/>
      <w:lvlText w:val="•"/>
      <w:lvlJc w:val="left"/>
      <w:pPr>
        <w:ind w:left="5073" w:hanging="360"/>
      </w:pPr>
      <w:rPr>
        <w:rFonts w:hint="default"/>
        <w:lang w:val="vi" w:eastAsia="en-US" w:bidi="ar-SA"/>
      </w:rPr>
    </w:lvl>
    <w:lvl w:ilvl="6" w:tplc="37701418">
      <w:numFmt w:val="bullet"/>
      <w:lvlText w:val="•"/>
      <w:lvlJc w:val="left"/>
      <w:pPr>
        <w:ind w:left="5939" w:hanging="360"/>
      </w:pPr>
      <w:rPr>
        <w:rFonts w:hint="default"/>
        <w:lang w:val="vi" w:eastAsia="en-US" w:bidi="ar-SA"/>
      </w:rPr>
    </w:lvl>
    <w:lvl w:ilvl="7" w:tplc="568218AC">
      <w:numFmt w:val="bullet"/>
      <w:lvlText w:val="•"/>
      <w:lvlJc w:val="left"/>
      <w:pPr>
        <w:ind w:left="6806" w:hanging="360"/>
      </w:pPr>
      <w:rPr>
        <w:rFonts w:hint="default"/>
        <w:lang w:val="vi" w:eastAsia="en-US" w:bidi="ar-SA"/>
      </w:rPr>
    </w:lvl>
    <w:lvl w:ilvl="8" w:tplc="E72AC342">
      <w:numFmt w:val="bullet"/>
      <w:lvlText w:val="•"/>
      <w:lvlJc w:val="left"/>
      <w:pPr>
        <w:ind w:left="7672" w:hanging="360"/>
      </w:pPr>
      <w:rPr>
        <w:rFonts w:hint="default"/>
        <w:lang w:val="vi" w:eastAsia="en-US" w:bidi="ar-SA"/>
      </w:rPr>
    </w:lvl>
  </w:abstractNum>
  <w:abstractNum w:abstractNumId="139" w15:restartNumberingAfterBreak="0">
    <w:nsid w:val="330743AB"/>
    <w:multiLevelType w:val="hybridMultilevel"/>
    <w:tmpl w:val="653C1768"/>
    <w:lvl w:ilvl="0" w:tplc="38E05136">
      <w:start w:val="1"/>
      <w:numFmt w:val="upperLetter"/>
      <w:lvlText w:val="%1."/>
      <w:lvlJc w:val="left"/>
      <w:pPr>
        <w:ind w:left="745" w:hanging="360"/>
      </w:pPr>
      <w:rPr>
        <w:rFonts w:hint="default"/>
        <w:spacing w:val="-1"/>
        <w:w w:val="100"/>
        <w:lang w:val="vi" w:eastAsia="en-US" w:bidi="ar-SA"/>
      </w:rPr>
    </w:lvl>
    <w:lvl w:ilvl="1" w:tplc="13145138">
      <w:numFmt w:val="bullet"/>
      <w:lvlText w:val="•"/>
      <w:lvlJc w:val="left"/>
      <w:pPr>
        <w:ind w:left="1606" w:hanging="360"/>
      </w:pPr>
      <w:rPr>
        <w:rFonts w:hint="default"/>
        <w:lang w:val="vi" w:eastAsia="en-US" w:bidi="ar-SA"/>
      </w:rPr>
    </w:lvl>
    <w:lvl w:ilvl="2" w:tplc="44328606">
      <w:numFmt w:val="bullet"/>
      <w:lvlText w:val="•"/>
      <w:lvlJc w:val="left"/>
      <w:pPr>
        <w:ind w:left="2473" w:hanging="360"/>
      </w:pPr>
      <w:rPr>
        <w:rFonts w:hint="default"/>
        <w:lang w:val="vi" w:eastAsia="en-US" w:bidi="ar-SA"/>
      </w:rPr>
    </w:lvl>
    <w:lvl w:ilvl="3" w:tplc="0232846C">
      <w:numFmt w:val="bullet"/>
      <w:lvlText w:val="•"/>
      <w:lvlJc w:val="left"/>
      <w:pPr>
        <w:ind w:left="3339" w:hanging="360"/>
      </w:pPr>
      <w:rPr>
        <w:rFonts w:hint="default"/>
        <w:lang w:val="vi" w:eastAsia="en-US" w:bidi="ar-SA"/>
      </w:rPr>
    </w:lvl>
    <w:lvl w:ilvl="4" w:tplc="A930111C">
      <w:numFmt w:val="bullet"/>
      <w:lvlText w:val="•"/>
      <w:lvlJc w:val="left"/>
      <w:pPr>
        <w:ind w:left="4206" w:hanging="360"/>
      </w:pPr>
      <w:rPr>
        <w:rFonts w:hint="default"/>
        <w:lang w:val="vi" w:eastAsia="en-US" w:bidi="ar-SA"/>
      </w:rPr>
    </w:lvl>
    <w:lvl w:ilvl="5" w:tplc="AF807158">
      <w:numFmt w:val="bullet"/>
      <w:lvlText w:val="•"/>
      <w:lvlJc w:val="left"/>
      <w:pPr>
        <w:ind w:left="5073" w:hanging="360"/>
      </w:pPr>
      <w:rPr>
        <w:rFonts w:hint="default"/>
        <w:lang w:val="vi" w:eastAsia="en-US" w:bidi="ar-SA"/>
      </w:rPr>
    </w:lvl>
    <w:lvl w:ilvl="6" w:tplc="96327FF2">
      <w:numFmt w:val="bullet"/>
      <w:lvlText w:val="•"/>
      <w:lvlJc w:val="left"/>
      <w:pPr>
        <w:ind w:left="5939" w:hanging="360"/>
      </w:pPr>
      <w:rPr>
        <w:rFonts w:hint="default"/>
        <w:lang w:val="vi" w:eastAsia="en-US" w:bidi="ar-SA"/>
      </w:rPr>
    </w:lvl>
    <w:lvl w:ilvl="7" w:tplc="0002CAE6">
      <w:numFmt w:val="bullet"/>
      <w:lvlText w:val="•"/>
      <w:lvlJc w:val="left"/>
      <w:pPr>
        <w:ind w:left="6806" w:hanging="360"/>
      </w:pPr>
      <w:rPr>
        <w:rFonts w:hint="default"/>
        <w:lang w:val="vi" w:eastAsia="en-US" w:bidi="ar-SA"/>
      </w:rPr>
    </w:lvl>
    <w:lvl w:ilvl="8" w:tplc="6840F07C">
      <w:numFmt w:val="bullet"/>
      <w:lvlText w:val="•"/>
      <w:lvlJc w:val="left"/>
      <w:pPr>
        <w:ind w:left="7672" w:hanging="360"/>
      </w:pPr>
      <w:rPr>
        <w:rFonts w:hint="default"/>
        <w:lang w:val="vi" w:eastAsia="en-US" w:bidi="ar-SA"/>
      </w:rPr>
    </w:lvl>
  </w:abstractNum>
  <w:abstractNum w:abstractNumId="140" w15:restartNumberingAfterBreak="0">
    <w:nsid w:val="339C1C28"/>
    <w:multiLevelType w:val="hybridMultilevel"/>
    <w:tmpl w:val="B57012BE"/>
    <w:lvl w:ilvl="0" w:tplc="7D1AB1D6">
      <w:start w:val="1"/>
      <w:numFmt w:val="upperLetter"/>
      <w:lvlText w:val="%1."/>
      <w:lvlJc w:val="left"/>
      <w:pPr>
        <w:ind w:left="745" w:hanging="360"/>
      </w:pPr>
      <w:rPr>
        <w:rFonts w:hint="default"/>
        <w:spacing w:val="-1"/>
        <w:w w:val="100"/>
        <w:lang w:val="vi" w:eastAsia="en-US" w:bidi="ar-SA"/>
      </w:rPr>
    </w:lvl>
    <w:lvl w:ilvl="1" w:tplc="DE643770">
      <w:numFmt w:val="bullet"/>
      <w:lvlText w:val="•"/>
      <w:lvlJc w:val="left"/>
      <w:pPr>
        <w:ind w:left="1606" w:hanging="360"/>
      </w:pPr>
      <w:rPr>
        <w:rFonts w:hint="default"/>
        <w:lang w:val="vi" w:eastAsia="en-US" w:bidi="ar-SA"/>
      </w:rPr>
    </w:lvl>
    <w:lvl w:ilvl="2" w:tplc="431AACD0">
      <w:numFmt w:val="bullet"/>
      <w:lvlText w:val="•"/>
      <w:lvlJc w:val="left"/>
      <w:pPr>
        <w:ind w:left="2473" w:hanging="360"/>
      </w:pPr>
      <w:rPr>
        <w:rFonts w:hint="default"/>
        <w:lang w:val="vi" w:eastAsia="en-US" w:bidi="ar-SA"/>
      </w:rPr>
    </w:lvl>
    <w:lvl w:ilvl="3" w:tplc="42508D1A">
      <w:numFmt w:val="bullet"/>
      <w:lvlText w:val="•"/>
      <w:lvlJc w:val="left"/>
      <w:pPr>
        <w:ind w:left="3339" w:hanging="360"/>
      </w:pPr>
      <w:rPr>
        <w:rFonts w:hint="default"/>
        <w:lang w:val="vi" w:eastAsia="en-US" w:bidi="ar-SA"/>
      </w:rPr>
    </w:lvl>
    <w:lvl w:ilvl="4" w:tplc="9DF65EBC">
      <w:numFmt w:val="bullet"/>
      <w:lvlText w:val="•"/>
      <w:lvlJc w:val="left"/>
      <w:pPr>
        <w:ind w:left="4206" w:hanging="360"/>
      </w:pPr>
      <w:rPr>
        <w:rFonts w:hint="default"/>
        <w:lang w:val="vi" w:eastAsia="en-US" w:bidi="ar-SA"/>
      </w:rPr>
    </w:lvl>
    <w:lvl w:ilvl="5" w:tplc="E4007FDA">
      <w:numFmt w:val="bullet"/>
      <w:lvlText w:val="•"/>
      <w:lvlJc w:val="left"/>
      <w:pPr>
        <w:ind w:left="5073" w:hanging="360"/>
      </w:pPr>
      <w:rPr>
        <w:rFonts w:hint="default"/>
        <w:lang w:val="vi" w:eastAsia="en-US" w:bidi="ar-SA"/>
      </w:rPr>
    </w:lvl>
    <w:lvl w:ilvl="6" w:tplc="379CD570">
      <w:numFmt w:val="bullet"/>
      <w:lvlText w:val="•"/>
      <w:lvlJc w:val="left"/>
      <w:pPr>
        <w:ind w:left="5939" w:hanging="360"/>
      </w:pPr>
      <w:rPr>
        <w:rFonts w:hint="default"/>
        <w:lang w:val="vi" w:eastAsia="en-US" w:bidi="ar-SA"/>
      </w:rPr>
    </w:lvl>
    <w:lvl w:ilvl="7" w:tplc="D31ED2C0">
      <w:numFmt w:val="bullet"/>
      <w:lvlText w:val="•"/>
      <w:lvlJc w:val="left"/>
      <w:pPr>
        <w:ind w:left="6806" w:hanging="360"/>
      </w:pPr>
      <w:rPr>
        <w:rFonts w:hint="default"/>
        <w:lang w:val="vi" w:eastAsia="en-US" w:bidi="ar-SA"/>
      </w:rPr>
    </w:lvl>
    <w:lvl w:ilvl="8" w:tplc="A978FFA4">
      <w:numFmt w:val="bullet"/>
      <w:lvlText w:val="•"/>
      <w:lvlJc w:val="left"/>
      <w:pPr>
        <w:ind w:left="7672" w:hanging="360"/>
      </w:pPr>
      <w:rPr>
        <w:rFonts w:hint="default"/>
        <w:lang w:val="vi" w:eastAsia="en-US" w:bidi="ar-SA"/>
      </w:rPr>
    </w:lvl>
  </w:abstractNum>
  <w:abstractNum w:abstractNumId="141" w15:restartNumberingAfterBreak="0">
    <w:nsid w:val="33F02ECE"/>
    <w:multiLevelType w:val="hybridMultilevel"/>
    <w:tmpl w:val="A2E49B6C"/>
    <w:lvl w:ilvl="0" w:tplc="FAA2B974">
      <w:start w:val="1"/>
      <w:numFmt w:val="upperLetter"/>
      <w:lvlText w:val="%1."/>
      <w:lvlJc w:val="left"/>
      <w:pPr>
        <w:ind w:left="745" w:hanging="360"/>
      </w:pPr>
      <w:rPr>
        <w:rFonts w:hint="default"/>
        <w:spacing w:val="-1"/>
        <w:w w:val="100"/>
        <w:lang w:val="vi" w:eastAsia="en-US" w:bidi="ar-SA"/>
      </w:rPr>
    </w:lvl>
    <w:lvl w:ilvl="1" w:tplc="16FAFC4E">
      <w:numFmt w:val="bullet"/>
      <w:lvlText w:val="•"/>
      <w:lvlJc w:val="left"/>
      <w:pPr>
        <w:ind w:left="1606" w:hanging="360"/>
      </w:pPr>
      <w:rPr>
        <w:rFonts w:hint="default"/>
        <w:lang w:val="vi" w:eastAsia="en-US" w:bidi="ar-SA"/>
      </w:rPr>
    </w:lvl>
    <w:lvl w:ilvl="2" w:tplc="FF74A486">
      <w:numFmt w:val="bullet"/>
      <w:lvlText w:val="•"/>
      <w:lvlJc w:val="left"/>
      <w:pPr>
        <w:ind w:left="2473" w:hanging="360"/>
      </w:pPr>
      <w:rPr>
        <w:rFonts w:hint="default"/>
        <w:lang w:val="vi" w:eastAsia="en-US" w:bidi="ar-SA"/>
      </w:rPr>
    </w:lvl>
    <w:lvl w:ilvl="3" w:tplc="1A90898A">
      <w:numFmt w:val="bullet"/>
      <w:lvlText w:val="•"/>
      <w:lvlJc w:val="left"/>
      <w:pPr>
        <w:ind w:left="3339" w:hanging="360"/>
      </w:pPr>
      <w:rPr>
        <w:rFonts w:hint="default"/>
        <w:lang w:val="vi" w:eastAsia="en-US" w:bidi="ar-SA"/>
      </w:rPr>
    </w:lvl>
    <w:lvl w:ilvl="4" w:tplc="0DDC1C9A">
      <w:numFmt w:val="bullet"/>
      <w:lvlText w:val="•"/>
      <w:lvlJc w:val="left"/>
      <w:pPr>
        <w:ind w:left="4206" w:hanging="360"/>
      </w:pPr>
      <w:rPr>
        <w:rFonts w:hint="default"/>
        <w:lang w:val="vi" w:eastAsia="en-US" w:bidi="ar-SA"/>
      </w:rPr>
    </w:lvl>
    <w:lvl w:ilvl="5" w:tplc="C980B522">
      <w:numFmt w:val="bullet"/>
      <w:lvlText w:val="•"/>
      <w:lvlJc w:val="left"/>
      <w:pPr>
        <w:ind w:left="5073" w:hanging="360"/>
      </w:pPr>
      <w:rPr>
        <w:rFonts w:hint="default"/>
        <w:lang w:val="vi" w:eastAsia="en-US" w:bidi="ar-SA"/>
      </w:rPr>
    </w:lvl>
    <w:lvl w:ilvl="6" w:tplc="6270CE5C">
      <w:numFmt w:val="bullet"/>
      <w:lvlText w:val="•"/>
      <w:lvlJc w:val="left"/>
      <w:pPr>
        <w:ind w:left="5939" w:hanging="360"/>
      </w:pPr>
      <w:rPr>
        <w:rFonts w:hint="default"/>
        <w:lang w:val="vi" w:eastAsia="en-US" w:bidi="ar-SA"/>
      </w:rPr>
    </w:lvl>
    <w:lvl w:ilvl="7" w:tplc="1974D830">
      <w:numFmt w:val="bullet"/>
      <w:lvlText w:val="•"/>
      <w:lvlJc w:val="left"/>
      <w:pPr>
        <w:ind w:left="6806" w:hanging="360"/>
      </w:pPr>
      <w:rPr>
        <w:rFonts w:hint="default"/>
        <w:lang w:val="vi" w:eastAsia="en-US" w:bidi="ar-SA"/>
      </w:rPr>
    </w:lvl>
    <w:lvl w:ilvl="8" w:tplc="22161160">
      <w:numFmt w:val="bullet"/>
      <w:lvlText w:val="•"/>
      <w:lvlJc w:val="left"/>
      <w:pPr>
        <w:ind w:left="7672" w:hanging="360"/>
      </w:pPr>
      <w:rPr>
        <w:rFonts w:hint="default"/>
        <w:lang w:val="vi" w:eastAsia="en-US" w:bidi="ar-SA"/>
      </w:rPr>
    </w:lvl>
  </w:abstractNum>
  <w:abstractNum w:abstractNumId="142" w15:restartNumberingAfterBreak="0">
    <w:nsid w:val="33F219BB"/>
    <w:multiLevelType w:val="hybridMultilevel"/>
    <w:tmpl w:val="801AE9CA"/>
    <w:lvl w:ilvl="0" w:tplc="871CBD00">
      <w:start w:val="1"/>
      <w:numFmt w:val="upperLetter"/>
      <w:lvlText w:val="%1."/>
      <w:lvlJc w:val="left"/>
      <w:pPr>
        <w:ind w:left="745" w:hanging="360"/>
      </w:pPr>
      <w:rPr>
        <w:rFonts w:hint="default"/>
        <w:spacing w:val="-1"/>
        <w:w w:val="100"/>
        <w:lang w:val="vi" w:eastAsia="en-US" w:bidi="ar-SA"/>
      </w:rPr>
    </w:lvl>
    <w:lvl w:ilvl="1" w:tplc="4ADEBA66">
      <w:numFmt w:val="bullet"/>
      <w:lvlText w:val="•"/>
      <w:lvlJc w:val="left"/>
      <w:pPr>
        <w:ind w:left="1606" w:hanging="360"/>
      </w:pPr>
      <w:rPr>
        <w:rFonts w:hint="default"/>
        <w:lang w:val="vi" w:eastAsia="en-US" w:bidi="ar-SA"/>
      </w:rPr>
    </w:lvl>
    <w:lvl w:ilvl="2" w:tplc="5E02C5D6">
      <w:numFmt w:val="bullet"/>
      <w:lvlText w:val="•"/>
      <w:lvlJc w:val="left"/>
      <w:pPr>
        <w:ind w:left="2473" w:hanging="360"/>
      </w:pPr>
      <w:rPr>
        <w:rFonts w:hint="default"/>
        <w:lang w:val="vi" w:eastAsia="en-US" w:bidi="ar-SA"/>
      </w:rPr>
    </w:lvl>
    <w:lvl w:ilvl="3" w:tplc="23340A0A">
      <w:numFmt w:val="bullet"/>
      <w:lvlText w:val="•"/>
      <w:lvlJc w:val="left"/>
      <w:pPr>
        <w:ind w:left="3339" w:hanging="360"/>
      </w:pPr>
      <w:rPr>
        <w:rFonts w:hint="default"/>
        <w:lang w:val="vi" w:eastAsia="en-US" w:bidi="ar-SA"/>
      </w:rPr>
    </w:lvl>
    <w:lvl w:ilvl="4" w:tplc="60D89B50">
      <w:numFmt w:val="bullet"/>
      <w:lvlText w:val="•"/>
      <w:lvlJc w:val="left"/>
      <w:pPr>
        <w:ind w:left="4206" w:hanging="360"/>
      </w:pPr>
      <w:rPr>
        <w:rFonts w:hint="default"/>
        <w:lang w:val="vi" w:eastAsia="en-US" w:bidi="ar-SA"/>
      </w:rPr>
    </w:lvl>
    <w:lvl w:ilvl="5" w:tplc="EA2AE80A">
      <w:numFmt w:val="bullet"/>
      <w:lvlText w:val="•"/>
      <w:lvlJc w:val="left"/>
      <w:pPr>
        <w:ind w:left="5073" w:hanging="360"/>
      </w:pPr>
      <w:rPr>
        <w:rFonts w:hint="default"/>
        <w:lang w:val="vi" w:eastAsia="en-US" w:bidi="ar-SA"/>
      </w:rPr>
    </w:lvl>
    <w:lvl w:ilvl="6" w:tplc="85C664FC">
      <w:numFmt w:val="bullet"/>
      <w:lvlText w:val="•"/>
      <w:lvlJc w:val="left"/>
      <w:pPr>
        <w:ind w:left="5939" w:hanging="360"/>
      </w:pPr>
      <w:rPr>
        <w:rFonts w:hint="default"/>
        <w:lang w:val="vi" w:eastAsia="en-US" w:bidi="ar-SA"/>
      </w:rPr>
    </w:lvl>
    <w:lvl w:ilvl="7" w:tplc="AC3AD406">
      <w:numFmt w:val="bullet"/>
      <w:lvlText w:val="•"/>
      <w:lvlJc w:val="left"/>
      <w:pPr>
        <w:ind w:left="6806" w:hanging="360"/>
      </w:pPr>
      <w:rPr>
        <w:rFonts w:hint="default"/>
        <w:lang w:val="vi" w:eastAsia="en-US" w:bidi="ar-SA"/>
      </w:rPr>
    </w:lvl>
    <w:lvl w:ilvl="8" w:tplc="AA5AD508">
      <w:numFmt w:val="bullet"/>
      <w:lvlText w:val="•"/>
      <w:lvlJc w:val="left"/>
      <w:pPr>
        <w:ind w:left="7672" w:hanging="360"/>
      </w:pPr>
      <w:rPr>
        <w:rFonts w:hint="default"/>
        <w:lang w:val="vi" w:eastAsia="en-US" w:bidi="ar-SA"/>
      </w:rPr>
    </w:lvl>
  </w:abstractNum>
  <w:abstractNum w:abstractNumId="143" w15:restartNumberingAfterBreak="0">
    <w:nsid w:val="34101977"/>
    <w:multiLevelType w:val="hybridMultilevel"/>
    <w:tmpl w:val="5FCA3D36"/>
    <w:lvl w:ilvl="0" w:tplc="B588BCE0">
      <w:start w:val="1"/>
      <w:numFmt w:val="upperLetter"/>
      <w:lvlText w:val="%1."/>
      <w:lvlJc w:val="left"/>
      <w:pPr>
        <w:ind w:left="745" w:hanging="360"/>
      </w:pPr>
      <w:rPr>
        <w:rFonts w:hint="default"/>
        <w:spacing w:val="-1"/>
        <w:w w:val="100"/>
        <w:lang w:val="vi" w:eastAsia="en-US" w:bidi="ar-SA"/>
      </w:rPr>
    </w:lvl>
    <w:lvl w:ilvl="1" w:tplc="8E6C3D54">
      <w:numFmt w:val="bullet"/>
      <w:lvlText w:val="•"/>
      <w:lvlJc w:val="left"/>
      <w:pPr>
        <w:ind w:left="1606" w:hanging="360"/>
      </w:pPr>
      <w:rPr>
        <w:rFonts w:hint="default"/>
        <w:lang w:val="vi" w:eastAsia="en-US" w:bidi="ar-SA"/>
      </w:rPr>
    </w:lvl>
    <w:lvl w:ilvl="2" w:tplc="4D121E1A">
      <w:numFmt w:val="bullet"/>
      <w:lvlText w:val="•"/>
      <w:lvlJc w:val="left"/>
      <w:pPr>
        <w:ind w:left="2473" w:hanging="360"/>
      </w:pPr>
      <w:rPr>
        <w:rFonts w:hint="default"/>
        <w:lang w:val="vi" w:eastAsia="en-US" w:bidi="ar-SA"/>
      </w:rPr>
    </w:lvl>
    <w:lvl w:ilvl="3" w:tplc="11C03404">
      <w:numFmt w:val="bullet"/>
      <w:lvlText w:val="•"/>
      <w:lvlJc w:val="left"/>
      <w:pPr>
        <w:ind w:left="3339" w:hanging="360"/>
      </w:pPr>
      <w:rPr>
        <w:rFonts w:hint="default"/>
        <w:lang w:val="vi" w:eastAsia="en-US" w:bidi="ar-SA"/>
      </w:rPr>
    </w:lvl>
    <w:lvl w:ilvl="4" w:tplc="0B947AAE">
      <w:numFmt w:val="bullet"/>
      <w:lvlText w:val="•"/>
      <w:lvlJc w:val="left"/>
      <w:pPr>
        <w:ind w:left="4206" w:hanging="360"/>
      </w:pPr>
      <w:rPr>
        <w:rFonts w:hint="default"/>
        <w:lang w:val="vi" w:eastAsia="en-US" w:bidi="ar-SA"/>
      </w:rPr>
    </w:lvl>
    <w:lvl w:ilvl="5" w:tplc="C492CF8A">
      <w:numFmt w:val="bullet"/>
      <w:lvlText w:val="•"/>
      <w:lvlJc w:val="left"/>
      <w:pPr>
        <w:ind w:left="5073" w:hanging="360"/>
      </w:pPr>
      <w:rPr>
        <w:rFonts w:hint="default"/>
        <w:lang w:val="vi" w:eastAsia="en-US" w:bidi="ar-SA"/>
      </w:rPr>
    </w:lvl>
    <w:lvl w:ilvl="6" w:tplc="960E157A">
      <w:numFmt w:val="bullet"/>
      <w:lvlText w:val="•"/>
      <w:lvlJc w:val="left"/>
      <w:pPr>
        <w:ind w:left="5939" w:hanging="360"/>
      </w:pPr>
      <w:rPr>
        <w:rFonts w:hint="default"/>
        <w:lang w:val="vi" w:eastAsia="en-US" w:bidi="ar-SA"/>
      </w:rPr>
    </w:lvl>
    <w:lvl w:ilvl="7" w:tplc="51A49488">
      <w:numFmt w:val="bullet"/>
      <w:lvlText w:val="•"/>
      <w:lvlJc w:val="left"/>
      <w:pPr>
        <w:ind w:left="6806" w:hanging="360"/>
      </w:pPr>
      <w:rPr>
        <w:rFonts w:hint="default"/>
        <w:lang w:val="vi" w:eastAsia="en-US" w:bidi="ar-SA"/>
      </w:rPr>
    </w:lvl>
    <w:lvl w:ilvl="8" w:tplc="BF84B5EC">
      <w:numFmt w:val="bullet"/>
      <w:lvlText w:val="•"/>
      <w:lvlJc w:val="left"/>
      <w:pPr>
        <w:ind w:left="7672" w:hanging="360"/>
      </w:pPr>
      <w:rPr>
        <w:rFonts w:hint="default"/>
        <w:lang w:val="vi" w:eastAsia="en-US" w:bidi="ar-SA"/>
      </w:rPr>
    </w:lvl>
  </w:abstractNum>
  <w:abstractNum w:abstractNumId="144" w15:restartNumberingAfterBreak="0">
    <w:nsid w:val="353D2853"/>
    <w:multiLevelType w:val="hybridMultilevel"/>
    <w:tmpl w:val="7202165A"/>
    <w:lvl w:ilvl="0" w:tplc="C1D47360">
      <w:start w:val="1"/>
      <w:numFmt w:val="upperLetter"/>
      <w:lvlText w:val="%1."/>
      <w:lvlJc w:val="left"/>
      <w:pPr>
        <w:ind w:left="745" w:hanging="360"/>
      </w:pPr>
      <w:rPr>
        <w:rFonts w:hint="default"/>
        <w:spacing w:val="-1"/>
        <w:w w:val="100"/>
        <w:lang w:val="vi" w:eastAsia="en-US" w:bidi="ar-SA"/>
      </w:rPr>
    </w:lvl>
    <w:lvl w:ilvl="1" w:tplc="911457E4">
      <w:numFmt w:val="bullet"/>
      <w:lvlText w:val="•"/>
      <w:lvlJc w:val="left"/>
      <w:pPr>
        <w:ind w:left="1606" w:hanging="360"/>
      </w:pPr>
      <w:rPr>
        <w:rFonts w:hint="default"/>
        <w:lang w:val="vi" w:eastAsia="en-US" w:bidi="ar-SA"/>
      </w:rPr>
    </w:lvl>
    <w:lvl w:ilvl="2" w:tplc="29144674">
      <w:numFmt w:val="bullet"/>
      <w:lvlText w:val="•"/>
      <w:lvlJc w:val="left"/>
      <w:pPr>
        <w:ind w:left="2473" w:hanging="360"/>
      </w:pPr>
      <w:rPr>
        <w:rFonts w:hint="default"/>
        <w:lang w:val="vi" w:eastAsia="en-US" w:bidi="ar-SA"/>
      </w:rPr>
    </w:lvl>
    <w:lvl w:ilvl="3" w:tplc="20A4BE3E">
      <w:numFmt w:val="bullet"/>
      <w:lvlText w:val="•"/>
      <w:lvlJc w:val="left"/>
      <w:pPr>
        <w:ind w:left="3339" w:hanging="360"/>
      </w:pPr>
      <w:rPr>
        <w:rFonts w:hint="default"/>
        <w:lang w:val="vi" w:eastAsia="en-US" w:bidi="ar-SA"/>
      </w:rPr>
    </w:lvl>
    <w:lvl w:ilvl="4" w:tplc="FF3E8B46">
      <w:numFmt w:val="bullet"/>
      <w:lvlText w:val="•"/>
      <w:lvlJc w:val="left"/>
      <w:pPr>
        <w:ind w:left="4206" w:hanging="360"/>
      </w:pPr>
      <w:rPr>
        <w:rFonts w:hint="default"/>
        <w:lang w:val="vi" w:eastAsia="en-US" w:bidi="ar-SA"/>
      </w:rPr>
    </w:lvl>
    <w:lvl w:ilvl="5" w:tplc="9D2048DE">
      <w:numFmt w:val="bullet"/>
      <w:lvlText w:val="•"/>
      <w:lvlJc w:val="left"/>
      <w:pPr>
        <w:ind w:left="5073" w:hanging="360"/>
      </w:pPr>
      <w:rPr>
        <w:rFonts w:hint="default"/>
        <w:lang w:val="vi" w:eastAsia="en-US" w:bidi="ar-SA"/>
      </w:rPr>
    </w:lvl>
    <w:lvl w:ilvl="6" w:tplc="017C2B38">
      <w:numFmt w:val="bullet"/>
      <w:lvlText w:val="•"/>
      <w:lvlJc w:val="left"/>
      <w:pPr>
        <w:ind w:left="5939" w:hanging="360"/>
      </w:pPr>
      <w:rPr>
        <w:rFonts w:hint="default"/>
        <w:lang w:val="vi" w:eastAsia="en-US" w:bidi="ar-SA"/>
      </w:rPr>
    </w:lvl>
    <w:lvl w:ilvl="7" w:tplc="562E811C">
      <w:numFmt w:val="bullet"/>
      <w:lvlText w:val="•"/>
      <w:lvlJc w:val="left"/>
      <w:pPr>
        <w:ind w:left="6806" w:hanging="360"/>
      </w:pPr>
      <w:rPr>
        <w:rFonts w:hint="default"/>
        <w:lang w:val="vi" w:eastAsia="en-US" w:bidi="ar-SA"/>
      </w:rPr>
    </w:lvl>
    <w:lvl w:ilvl="8" w:tplc="6EBCA008">
      <w:numFmt w:val="bullet"/>
      <w:lvlText w:val="•"/>
      <w:lvlJc w:val="left"/>
      <w:pPr>
        <w:ind w:left="7672" w:hanging="360"/>
      </w:pPr>
      <w:rPr>
        <w:rFonts w:hint="default"/>
        <w:lang w:val="vi" w:eastAsia="en-US" w:bidi="ar-SA"/>
      </w:rPr>
    </w:lvl>
  </w:abstractNum>
  <w:abstractNum w:abstractNumId="145" w15:restartNumberingAfterBreak="0">
    <w:nsid w:val="36244197"/>
    <w:multiLevelType w:val="hybridMultilevel"/>
    <w:tmpl w:val="18D03CFA"/>
    <w:lvl w:ilvl="0" w:tplc="AC68B790">
      <w:start w:val="1"/>
      <w:numFmt w:val="upperLetter"/>
      <w:lvlText w:val="%1."/>
      <w:lvlJc w:val="left"/>
      <w:pPr>
        <w:ind w:left="745" w:hanging="360"/>
      </w:pPr>
      <w:rPr>
        <w:rFonts w:hint="default"/>
        <w:spacing w:val="-1"/>
        <w:w w:val="100"/>
        <w:lang w:val="vi" w:eastAsia="en-US" w:bidi="ar-SA"/>
      </w:rPr>
    </w:lvl>
    <w:lvl w:ilvl="1" w:tplc="8BB6559E">
      <w:numFmt w:val="bullet"/>
      <w:lvlText w:val="•"/>
      <w:lvlJc w:val="left"/>
      <w:pPr>
        <w:ind w:left="1606" w:hanging="360"/>
      </w:pPr>
      <w:rPr>
        <w:rFonts w:hint="default"/>
        <w:lang w:val="vi" w:eastAsia="en-US" w:bidi="ar-SA"/>
      </w:rPr>
    </w:lvl>
    <w:lvl w:ilvl="2" w:tplc="0D42F83A">
      <w:numFmt w:val="bullet"/>
      <w:lvlText w:val="•"/>
      <w:lvlJc w:val="left"/>
      <w:pPr>
        <w:ind w:left="2473" w:hanging="360"/>
      </w:pPr>
      <w:rPr>
        <w:rFonts w:hint="default"/>
        <w:lang w:val="vi" w:eastAsia="en-US" w:bidi="ar-SA"/>
      </w:rPr>
    </w:lvl>
    <w:lvl w:ilvl="3" w:tplc="5BD21738">
      <w:numFmt w:val="bullet"/>
      <w:lvlText w:val="•"/>
      <w:lvlJc w:val="left"/>
      <w:pPr>
        <w:ind w:left="3339" w:hanging="360"/>
      </w:pPr>
      <w:rPr>
        <w:rFonts w:hint="default"/>
        <w:lang w:val="vi" w:eastAsia="en-US" w:bidi="ar-SA"/>
      </w:rPr>
    </w:lvl>
    <w:lvl w:ilvl="4" w:tplc="134249CE">
      <w:numFmt w:val="bullet"/>
      <w:lvlText w:val="•"/>
      <w:lvlJc w:val="left"/>
      <w:pPr>
        <w:ind w:left="4206" w:hanging="360"/>
      </w:pPr>
      <w:rPr>
        <w:rFonts w:hint="default"/>
        <w:lang w:val="vi" w:eastAsia="en-US" w:bidi="ar-SA"/>
      </w:rPr>
    </w:lvl>
    <w:lvl w:ilvl="5" w:tplc="CFEAE24C">
      <w:numFmt w:val="bullet"/>
      <w:lvlText w:val="•"/>
      <w:lvlJc w:val="left"/>
      <w:pPr>
        <w:ind w:left="5073" w:hanging="360"/>
      </w:pPr>
      <w:rPr>
        <w:rFonts w:hint="default"/>
        <w:lang w:val="vi" w:eastAsia="en-US" w:bidi="ar-SA"/>
      </w:rPr>
    </w:lvl>
    <w:lvl w:ilvl="6" w:tplc="130630F0">
      <w:numFmt w:val="bullet"/>
      <w:lvlText w:val="•"/>
      <w:lvlJc w:val="left"/>
      <w:pPr>
        <w:ind w:left="5939" w:hanging="360"/>
      </w:pPr>
      <w:rPr>
        <w:rFonts w:hint="default"/>
        <w:lang w:val="vi" w:eastAsia="en-US" w:bidi="ar-SA"/>
      </w:rPr>
    </w:lvl>
    <w:lvl w:ilvl="7" w:tplc="EF345E58">
      <w:numFmt w:val="bullet"/>
      <w:lvlText w:val="•"/>
      <w:lvlJc w:val="left"/>
      <w:pPr>
        <w:ind w:left="6806" w:hanging="360"/>
      </w:pPr>
      <w:rPr>
        <w:rFonts w:hint="default"/>
        <w:lang w:val="vi" w:eastAsia="en-US" w:bidi="ar-SA"/>
      </w:rPr>
    </w:lvl>
    <w:lvl w:ilvl="8" w:tplc="CA907D72">
      <w:numFmt w:val="bullet"/>
      <w:lvlText w:val="•"/>
      <w:lvlJc w:val="left"/>
      <w:pPr>
        <w:ind w:left="7672" w:hanging="360"/>
      </w:pPr>
      <w:rPr>
        <w:rFonts w:hint="default"/>
        <w:lang w:val="vi" w:eastAsia="en-US" w:bidi="ar-SA"/>
      </w:rPr>
    </w:lvl>
  </w:abstractNum>
  <w:abstractNum w:abstractNumId="146" w15:restartNumberingAfterBreak="0">
    <w:nsid w:val="363A7AAE"/>
    <w:multiLevelType w:val="hybridMultilevel"/>
    <w:tmpl w:val="67CA404A"/>
    <w:lvl w:ilvl="0" w:tplc="D102F754">
      <w:start w:val="1"/>
      <w:numFmt w:val="upperLetter"/>
      <w:lvlText w:val="%1."/>
      <w:lvlJc w:val="left"/>
      <w:pPr>
        <w:ind w:left="745" w:hanging="360"/>
      </w:pPr>
      <w:rPr>
        <w:rFonts w:hint="default"/>
        <w:spacing w:val="-1"/>
        <w:w w:val="100"/>
        <w:lang w:val="vi" w:eastAsia="en-US" w:bidi="ar-SA"/>
      </w:rPr>
    </w:lvl>
    <w:lvl w:ilvl="1" w:tplc="1D1871B6">
      <w:numFmt w:val="bullet"/>
      <w:lvlText w:val="•"/>
      <w:lvlJc w:val="left"/>
      <w:pPr>
        <w:ind w:left="1606" w:hanging="360"/>
      </w:pPr>
      <w:rPr>
        <w:rFonts w:hint="default"/>
        <w:lang w:val="vi" w:eastAsia="en-US" w:bidi="ar-SA"/>
      </w:rPr>
    </w:lvl>
    <w:lvl w:ilvl="2" w:tplc="D1183288">
      <w:numFmt w:val="bullet"/>
      <w:lvlText w:val="•"/>
      <w:lvlJc w:val="left"/>
      <w:pPr>
        <w:ind w:left="2473" w:hanging="360"/>
      </w:pPr>
      <w:rPr>
        <w:rFonts w:hint="default"/>
        <w:lang w:val="vi" w:eastAsia="en-US" w:bidi="ar-SA"/>
      </w:rPr>
    </w:lvl>
    <w:lvl w:ilvl="3" w:tplc="075A7A9E">
      <w:numFmt w:val="bullet"/>
      <w:lvlText w:val="•"/>
      <w:lvlJc w:val="left"/>
      <w:pPr>
        <w:ind w:left="3339" w:hanging="360"/>
      </w:pPr>
      <w:rPr>
        <w:rFonts w:hint="default"/>
        <w:lang w:val="vi" w:eastAsia="en-US" w:bidi="ar-SA"/>
      </w:rPr>
    </w:lvl>
    <w:lvl w:ilvl="4" w:tplc="6CDA4334">
      <w:numFmt w:val="bullet"/>
      <w:lvlText w:val="•"/>
      <w:lvlJc w:val="left"/>
      <w:pPr>
        <w:ind w:left="4206" w:hanging="360"/>
      </w:pPr>
      <w:rPr>
        <w:rFonts w:hint="default"/>
        <w:lang w:val="vi" w:eastAsia="en-US" w:bidi="ar-SA"/>
      </w:rPr>
    </w:lvl>
    <w:lvl w:ilvl="5" w:tplc="8E549182">
      <w:numFmt w:val="bullet"/>
      <w:lvlText w:val="•"/>
      <w:lvlJc w:val="left"/>
      <w:pPr>
        <w:ind w:left="5073" w:hanging="360"/>
      </w:pPr>
      <w:rPr>
        <w:rFonts w:hint="default"/>
        <w:lang w:val="vi" w:eastAsia="en-US" w:bidi="ar-SA"/>
      </w:rPr>
    </w:lvl>
    <w:lvl w:ilvl="6" w:tplc="8F16A284">
      <w:numFmt w:val="bullet"/>
      <w:lvlText w:val="•"/>
      <w:lvlJc w:val="left"/>
      <w:pPr>
        <w:ind w:left="5939" w:hanging="360"/>
      </w:pPr>
      <w:rPr>
        <w:rFonts w:hint="default"/>
        <w:lang w:val="vi" w:eastAsia="en-US" w:bidi="ar-SA"/>
      </w:rPr>
    </w:lvl>
    <w:lvl w:ilvl="7" w:tplc="13D65B6E">
      <w:numFmt w:val="bullet"/>
      <w:lvlText w:val="•"/>
      <w:lvlJc w:val="left"/>
      <w:pPr>
        <w:ind w:left="6806" w:hanging="360"/>
      </w:pPr>
      <w:rPr>
        <w:rFonts w:hint="default"/>
        <w:lang w:val="vi" w:eastAsia="en-US" w:bidi="ar-SA"/>
      </w:rPr>
    </w:lvl>
    <w:lvl w:ilvl="8" w:tplc="1AB85514">
      <w:numFmt w:val="bullet"/>
      <w:lvlText w:val="•"/>
      <w:lvlJc w:val="left"/>
      <w:pPr>
        <w:ind w:left="7672" w:hanging="360"/>
      </w:pPr>
      <w:rPr>
        <w:rFonts w:hint="default"/>
        <w:lang w:val="vi" w:eastAsia="en-US" w:bidi="ar-SA"/>
      </w:rPr>
    </w:lvl>
  </w:abstractNum>
  <w:abstractNum w:abstractNumId="147" w15:restartNumberingAfterBreak="0">
    <w:nsid w:val="36DB33AC"/>
    <w:multiLevelType w:val="hybridMultilevel"/>
    <w:tmpl w:val="1DDE14D2"/>
    <w:lvl w:ilvl="0" w:tplc="0AEEA9C4">
      <w:start w:val="1"/>
      <w:numFmt w:val="upperLetter"/>
      <w:lvlText w:val="%1."/>
      <w:lvlJc w:val="left"/>
      <w:pPr>
        <w:ind w:left="745" w:hanging="360"/>
      </w:pPr>
      <w:rPr>
        <w:rFonts w:hint="default"/>
        <w:spacing w:val="-1"/>
        <w:w w:val="100"/>
        <w:lang w:val="vi" w:eastAsia="en-US" w:bidi="ar-SA"/>
      </w:rPr>
    </w:lvl>
    <w:lvl w:ilvl="1" w:tplc="3432D306">
      <w:numFmt w:val="bullet"/>
      <w:lvlText w:val="•"/>
      <w:lvlJc w:val="left"/>
      <w:pPr>
        <w:ind w:left="1606" w:hanging="360"/>
      </w:pPr>
      <w:rPr>
        <w:rFonts w:hint="default"/>
        <w:lang w:val="vi" w:eastAsia="en-US" w:bidi="ar-SA"/>
      </w:rPr>
    </w:lvl>
    <w:lvl w:ilvl="2" w:tplc="4CA82A3A">
      <w:numFmt w:val="bullet"/>
      <w:lvlText w:val="•"/>
      <w:lvlJc w:val="left"/>
      <w:pPr>
        <w:ind w:left="2473" w:hanging="360"/>
      </w:pPr>
      <w:rPr>
        <w:rFonts w:hint="default"/>
        <w:lang w:val="vi" w:eastAsia="en-US" w:bidi="ar-SA"/>
      </w:rPr>
    </w:lvl>
    <w:lvl w:ilvl="3" w:tplc="587C0CAA">
      <w:numFmt w:val="bullet"/>
      <w:lvlText w:val="•"/>
      <w:lvlJc w:val="left"/>
      <w:pPr>
        <w:ind w:left="3339" w:hanging="360"/>
      </w:pPr>
      <w:rPr>
        <w:rFonts w:hint="default"/>
        <w:lang w:val="vi" w:eastAsia="en-US" w:bidi="ar-SA"/>
      </w:rPr>
    </w:lvl>
    <w:lvl w:ilvl="4" w:tplc="553A1C4A">
      <w:numFmt w:val="bullet"/>
      <w:lvlText w:val="•"/>
      <w:lvlJc w:val="left"/>
      <w:pPr>
        <w:ind w:left="4206" w:hanging="360"/>
      </w:pPr>
      <w:rPr>
        <w:rFonts w:hint="default"/>
        <w:lang w:val="vi" w:eastAsia="en-US" w:bidi="ar-SA"/>
      </w:rPr>
    </w:lvl>
    <w:lvl w:ilvl="5" w:tplc="8DF8DA56">
      <w:numFmt w:val="bullet"/>
      <w:lvlText w:val="•"/>
      <w:lvlJc w:val="left"/>
      <w:pPr>
        <w:ind w:left="5073" w:hanging="360"/>
      </w:pPr>
      <w:rPr>
        <w:rFonts w:hint="default"/>
        <w:lang w:val="vi" w:eastAsia="en-US" w:bidi="ar-SA"/>
      </w:rPr>
    </w:lvl>
    <w:lvl w:ilvl="6" w:tplc="AB28BBD8">
      <w:numFmt w:val="bullet"/>
      <w:lvlText w:val="•"/>
      <w:lvlJc w:val="left"/>
      <w:pPr>
        <w:ind w:left="5939" w:hanging="360"/>
      </w:pPr>
      <w:rPr>
        <w:rFonts w:hint="default"/>
        <w:lang w:val="vi" w:eastAsia="en-US" w:bidi="ar-SA"/>
      </w:rPr>
    </w:lvl>
    <w:lvl w:ilvl="7" w:tplc="F9783926">
      <w:numFmt w:val="bullet"/>
      <w:lvlText w:val="•"/>
      <w:lvlJc w:val="left"/>
      <w:pPr>
        <w:ind w:left="6806" w:hanging="360"/>
      </w:pPr>
      <w:rPr>
        <w:rFonts w:hint="default"/>
        <w:lang w:val="vi" w:eastAsia="en-US" w:bidi="ar-SA"/>
      </w:rPr>
    </w:lvl>
    <w:lvl w:ilvl="8" w:tplc="E5A0BEBE">
      <w:numFmt w:val="bullet"/>
      <w:lvlText w:val="•"/>
      <w:lvlJc w:val="left"/>
      <w:pPr>
        <w:ind w:left="7672" w:hanging="360"/>
      </w:pPr>
      <w:rPr>
        <w:rFonts w:hint="default"/>
        <w:lang w:val="vi" w:eastAsia="en-US" w:bidi="ar-SA"/>
      </w:rPr>
    </w:lvl>
  </w:abstractNum>
  <w:abstractNum w:abstractNumId="148" w15:restartNumberingAfterBreak="0">
    <w:nsid w:val="36EA5F7C"/>
    <w:multiLevelType w:val="hybridMultilevel"/>
    <w:tmpl w:val="D55815F2"/>
    <w:lvl w:ilvl="0" w:tplc="52E0B492">
      <w:start w:val="1"/>
      <w:numFmt w:val="upperLetter"/>
      <w:lvlText w:val="%1."/>
      <w:lvlJc w:val="left"/>
      <w:pPr>
        <w:ind w:left="745" w:hanging="360"/>
      </w:pPr>
      <w:rPr>
        <w:rFonts w:hint="default"/>
        <w:spacing w:val="-1"/>
        <w:w w:val="100"/>
        <w:lang w:val="vi" w:eastAsia="en-US" w:bidi="ar-SA"/>
      </w:rPr>
    </w:lvl>
    <w:lvl w:ilvl="1" w:tplc="E14E2186">
      <w:numFmt w:val="bullet"/>
      <w:lvlText w:val="•"/>
      <w:lvlJc w:val="left"/>
      <w:pPr>
        <w:ind w:left="1606" w:hanging="360"/>
      </w:pPr>
      <w:rPr>
        <w:rFonts w:hint="default"/>
        <w:lang w:val="vi" w:eastAsia="en-US" w:bidi="ar-SA"/>
      </w:rPr>
    </w:lvl>
    <w:lvl w:ilvl="2" w:tplc="9926D886">
      <w:numFmt w:val="bullet"/>
      <w:lvlText w:val="•"/>
      <w:lvlJc w:val="left"/>
      <w:pPr>
        <w:ind w:left="2473" w:hanging="360"/>
      </w:pPr>
      <w:rPr>
        <w:rFonts w:hint="default"/>
        <w:lang w:val="vi" w:eastAsia="en-US" w:bidi="ar-SA"/>
      </w:rPr>
    </w:lvl>
    <w:lvl w:ilvl="3" w:tplc="14264B62">
      <w:numFmt w:val="bullet"/>
      <w:lvlText w:val="•"/>
      <w:lvlJc w:val="left"/>
      <w:pPr>
        <w:ind w:left="3339" w:hanging="360"/>
      </w:pPr>
      <w:rPr>
        <w:rFonts w:hint="default"/>
        <w:lang w:val="vi" w:eastAsia="en-US" w:bidi="ar-SA"/>
      </w:rPr>
    </w:lvl>
    <w:lvl w:ilvl="4" w:tplc="7DFC8E52">
      <w:numFmt w:val="bullet"/>
      <w:lvlText w:val="•"/>
      <w:lvlJc w:val="left"/>
      <w:pPr>
        <w:ind w:left="4206" w:hanging="360"/>
      </w:pPr>
      <w:rPr>
        <w:rFonts w:hint="default"/>
        <w:lang w:val="vi" w:eastAsia="en-US" w:bidi="ar-SA"/>
      </w:rPr>
    </w:lvl>
    <w:lvl w:ilvl="5" w:tplc="4274E286">
      <w:numFmt w:val="bullet"/>
      <w:lvlText w:val="•"/>
      <w:lvlJc w:val="left"/>
      <w:pPr>
        <w:ind w:left="5073" w:hanging="360"/>
      </w:pPr>
      <w:rPr>
        <w:rFonts w:hint="default"/>
        <w:lang w:val="vi" w:eastAsia="en-US" w:bidi="ar-SA"/>
      </w:rPr>
    </w:lvl>
    <w:lvl w:ilvl="6" w:tplc="B9847678">
      <w:numFmt w:val="bullet"/>
      <w:lvlText w:val="•"/>
      <w:lvlJc w:val="left"/>
      <w:pPr>
        <w:ind w:left="5939" w:hanging="360"/>
      </w:pPr>
      <w:rPr>
        <w:rFonts w:hint="default"/>
        <w:lang w:val="vi" w:eastAsia="en-US" w:bidi="ar-SA"/>
      </w:rPr>
    </w:lvl>
    <w:lvl w:ilvl="7" w:tplc="6240856E">
      <w:numFmt w:val="bullet"/>
      <w:lvlText w:val="•"/>
      <w:lvlJc w:val="left"/>
      <w:pPr>
        <w:ind w:left="6806" w:hanging="360"/>
      </w:pPr>
      <w:rPr>
        <w:rFonts w:hint="default"/>
        <w:lang w:val="vi" w:eastAsia="en-US" w:bidi="ar-SA"/>
      </w:rPr>
    </w:lvl>
    <w:lvl w:ilvl="8" w:tplc="608E7E80">
      <w:numFmt w:val="bullet"/>
      <w:lvlText w:val="•"/>
      <w:lvlJc w:val="left"/>
      <w:pPr>
        <w:ind w:left="7672" w:hanging="360"/>
      </w:pPr>
      <w:rPr>
        <w:rFonts w:hint="default"/>
        <w:lang w:val="vi" w:eastAsia="en-US" w:bidi="ar-SA"/>
      </w:rPr>
    </w:lvl>
  </w:abstractNum>
  <w:abstractNum w:abstractNumId="149" w15:restartNumberingAfterBreak="0">
    <w:nsid w:val="380F5260"/>
    <w:multiLevelType w:val="hybridMultilevel"/>
    <w:tmpl w:val="D11843DC"/>
    <w:lvl w:ilvl="0" w:tplc="DC86A142">
      <w:start w:val="1"/>
      <w:numFmt w:val="upperLetter"/>
      <w:lvlText w:val="%1."/>
      <w:lvlJc w:val="left"/>
      <w:pPr>
        <w:ind w:left="745" w:hanging="360"/>
      </w:pPr>
      <w:rPr>
        <w:rFonts w:hint="default"/>
        <w:spacing w:val="-1"/>
        <w:w w:val="100"/>
        <w:lang w:val="vi" w:eastAsia="en-US" w:bidi="ar-SA"/>
      </w:rPr>
    </w:lvl>
    <w:lvl w:ilvl="1" w:tplc="F2C042BC">
      <w:numFmt w:val="bullet"/>
      <w:lvlText w:val="•"/>
      <w:lvlJc w:val="left"/>
      <w:pPr>
        <w:ind w:left="1606" w:hanging="360"/>
      </w:pPr>
      <w:rPr>
        <w:rFonts w:hint="default"/>
        <w:lang w:val="vi" w:eastAsia="en-US" w:bidi="ar-SA"/>
      </w:rPr>
    </w:lvl>
    <w:lvl w:ilvl="2" w:tplc="7E7CD354">
      <w:numFmt w:val="bullet"/>
      <w:lvlText w:val="•"/>
      <w:lvlJc w:val="left"/>
      <w:pPr>
        <w:ind w:left="2473" w:hanging="360"/>
      </w:pPr>
      <w:rPr>
        <w:rFonts w:hint="default"/>
        <w:lang w:val="vi" w:eastAsia="en-US" w:bidi="ar-SA"/>
      </w:rPr>
    </w:lvl>
    <w:lvl w:ilvl="3" w:tplc="C8805356">
      <w:numFmt w:val="bullet"/>
      <w:lvlText w:val="•"/>
      <w:lvlJc w:val="left"/>
      <w:pPr>
        <w:ind w:left="3339" w:hanging="360"/>
      </w:pPr>
      <w:rPr>
        <w:rFonts w:hint="default"/>
        <w:lang w:val="vi" w:eastAsia="en-US" w:bidi="ar-SA"/>
      </w:rPr>
    </w:lvl>
    <w:lvl w:ilvl="4" w:tplc="59DA7004">
      <w:numFmt w:val="bullet"/>
      <w:lvlText w:val="•"/>
      <w:lvlJc w:val="left"/>
      <w:pPr>
        <w:ind w:left="4206" w:hanging="360"/>
      </w:pPr>
      <w:rPr>
        <w:rFonts w:hint="default"/>
        <w:lang w:val="vi" w:eastAsia="en-US" w:bidi="ar-SA"/>
      </w:rPr>
    </w:lvl>
    <w:lvl w:ilvl="5" w:tplc="C7A45E8A">
      <w:numFmt w:val="bullet"/>
      <w:lvlText w:val="•"/>
      <w:lvlJc w:val="left"/>
      <w:pPr>
        <w:ind w:left="5073" w:hanging="360"/>
      </w:pPr>
      <w:rPr>
        <w:rFonts w:hint="default"/>
        <w:lang w:val="vi" w:eastAsia="en-US" w:bidi="ar-SA"/>
      </w:rPr>
    </w:lvl>
    <w:lvl w:ilvl="6" w:tplc="528AEBB8">
      <w:numFmt w:val="bullet"/>
      <w:lvlText w:val="•"/>
      <w:lvlJc w:val="left"/>
      <w:pPr>
        <w:ind w:left="5939" w:hanging="360"/>
      </w:pPr>
      <w:rPr>
        <w:rFonts w:hint="default"/>
        <w:lang w:val="vi" w:eastAsia="en-US" w:bidi="ar-SA"/>
      </w:rPr>
    </w:lvl>
    <w:lvl w:ilvl="7" w:tplc="A5FC4FDC">
      <w:numFmt w:val="bullet"/>
      <w:lvlText w:val="•"/>
      <w:lvlJc w:val="left"/>
      <w:pPr>
        <w:ind w:left="6806" w:hanging="360"/>
      </w:pPr>
      <w:rPr>
        <w:rFonts w:hint="default"/>
        <w:lang w:val="vi" w:eastAsia="en-US" w:bidi="ar-SA"/>
      </w:rPr>
    </w:lvl>
    <w:lvl w:ilvl="8" w:tplc="35B4CBAC">
      <w:numFmt w:val="bullet"/>
      <w:lvlText w:val="•"/>
      <w:lvlJc w:val="left"/>
      <w:pPr>
        <w:ind w:left="7672" w:hanging="360"/>
      </w:pPr>
      <w:rPr>
        <w:rFonts w:hint="default"/>
        <w:lang w:val="vi" w:eastAsia="en-US" w:bidi="ar-SA"/>
      </w:rPr>
    </w:lvl>
  </w:abstractNum>
  <w:abstractNum w:abstractNumId="150" w15:restartNumberingAfterBreak="0">
    <w:nsid w:val="38DC7D81"/>
    <w:multiLevelType w:val="hybridMultilevel"/>
    <w:tmpl w:val="441AE884"/>
    <w:lvl w:ilvl="0" w:tplc="B8704A86">
      <w:start w:val="1"/>
      <w:numFmt w:val="upperLetter"/>
      <w:lvlText w:val="%1."/>
      <w:lvlJc w:val="left"/>
      <w:pPr>
        <w:ind w:left="745" w:hanging="360"/>
      </w:pPr>
      <w:rPr>
        <w:rFonts w:hint="default"/>
        <w:spacing w:val="-1"/>
        <w:w w:val="100"/>
        <w:lang w:val="vi" w:eastAsia="en-US" w:bidi="ar-SA"/>
      </w:rPr>
    </w:lvl>
    <w:lvl w:ilvl="1" w:tplc="80281BA2">
      <w:numFmt w:val="bullet"/>
      <w:lvlText w:val="•"/>
      <w:lvlJc w:val="left"/>
      <w:pPr>
        <w:ind w:left="1606" w:hanging="360"/>
      </w:pPr>
      <w:rPr>
        <w:rFonts w:hint="default"/>
        <w:lang w:val="vi" w:eastAsia="en-US" w:bidi="ar-SA"/>
      </w:rPr>
    </w:lvl>
    <w:lvl w:ilvl="2" w:tplc="79E26D7E">
      <w:numFmt w:val="bullet"/>
      <w:lvlText w:val="•"/>
      <w:lvlJc w:val="left"/>
      <w:pPr>
        <w:ind w:left="2473" w:hanging="360"/>
      </w:pPr>
      <w:rPr>
        <w:rFonts w:hint="default"/>
        <w:lang w:val="vi" w:eastAsia="en-US" w:bidi="ar-SA"/>
      </w:rPr>
    </w:lvl>
    <w:lvl w:ilvl="3" w:tplc="05ACD584">
      <w:numFmt w:val="bullet"/>
      <w:lvlText w:val="•"/>
      <w:lvlJc w:val="left"/>
      <w:pPr>
        <w:ind w:left="3339" w:hanging="360"/>
      </w:pPr>
      <w:rPr>
        <w:rFonts w:hint="default"/>
        <w:lang w:val="vi" w:eastAsia="en-US" w:bidi="ar-SA"/>
      </w:rPr>
    </w:lvl>
    <w:lvl w:ilvl="4" w:tplc="B3EAC670">
      <w:numFmt w:val="bullet"/>
      <w:lvlText w:val="•"/>
      <w:lvlJc w:val="left"/>
      <w:pPr>
        <w:ind w:left="4206" w:hanging="360"/>
      </w:pPr>
      <w:rPr>
        <w:rFonts w:hint="default"/>
        <w:lang w:val="vi" w:eastAsia="en-US" w:bidi="ar-SA"/>
      </w:rPr>
    </w:lvl>
    <w:lvl w:ilvl="5" w:tplc="6846D60E">
      <w:numFmt w:val="bullet"/>
      <w:lvlText w:val="•"/>
      <w:lvlJc w:val="left"/>
      <w:pPr>
        <w:ind w:left="5073" w:hanging="360"/>
      </w:pPr>
      <w:rPr>
        <w:rFonts w:hint="default"/>
        <w:lang w:val="vi" w:eastAsia="en-US" w:bidi="ar-SA"/>
      </w:rPr>
    </w:lvl>
    <w:lvl w:ilvl="6" w:tplc="930252E8">
      <w:numFmt w:val="bullet"/>
      <w:lvlText w:val="•"/>
      <w:lvlJc w:val="left"/>
      <w:pPr>
        <w:ind w:left="5939" w:hanging="360"/>
      </w:pPr>
      <w:rPr>
        <w:rFonts w:hint="default"/>
        <w:lang w:val="vi" w:eastAsia="en-US" w:bidi="ar-SA"/>
      </w:rPr>
    </w:lvl>
    <w:lvl w:ilvl="7" w:tplc="F8347D7E">
      <w:numFmt w:val="bullet"/>
      <w:lvlText w:val="•"/>
      <w:lvlJc w:val="left"/>
      <w:pPr>
        <w:ind w:left="6806" w:hanging="360"/>
      </w:pPr>
      <w:rPr>
        <w:rFonts w:hint="default"/>
        <w:lang w:val="vi" w:eastAsia="en-US" w:bidi="ar-SA"/>
      </w:rPr>
    </w:lvl>
    <w:lvl w:ilvl="8" w:tplc="C9C29BD0">
      <w:numFmt w:val="bullet"/>
      <w:lvlText w:val="•"/>
      <w:lvlJc w:val="left"/>
      <w:pPr>
        <w:ind w:left="7672" w:hanging="360"/>
      </w:pPr>
      <w:rPr>
        <w:rFonts w:hint="default"/>
        <w:lang w:val="vi" w:eastAsia="en-US" w:bidi="ar-SA"/>
      </w:rPr>
    </w:lvl>
  </w:abstractNum>
  <w:abstractNum w:abstractNumId="151" w15:restartNumberingAfterBreak="0">
    <w:nsid w:val="393A32A1"/>
    <w:multiLevelType w:val="hybridMultilevel"/>
    <w:tmpl w:val="28F000FE"/>
    <w:lvl w:ilvl="0" w:tplc="53F6807A">
      <w:start w:val="1"/>
      <w:numFmt w:val="upperLetter"/>
      <w:lvlText w:val="%1."/>
      <w:lvlJc w:val="left"/>
      <w:pPr>
        <w:ind w:left="745" w:hanging="360"/>
      </w:pPr>
      <w:rPr>
        <w:rFonts w:hint="default"/>
        <w:spacing w:val="-1"/>
        <w:w w:val="100"/>
        <w:lang w:val="vi" w:eastAsia="en-US" w:bidi="ar-SA"/>
      </w:rPr>
    </w:lvl>
    <w:lvl w:ilvl="1" w:tplc="30D4C1C8">
      <w:numFmt w:val="bullet"/>
      <w:lvlText w:val="•"/>
      <w:lvlJc w:val="left"/>
      <w:pPr>
        <w:ind w:left="1606" w:hanging="360"/>
      </w:pPr>
      <w:rPr>
        <w:rFonts w:hint="default"/>
        <w:lang w:val="vi" w:eastAsia="en-US" w:bidi="ar-SA"/>
      </w:rPr>
    </w:lvl>
    <w:lvl w:ilvl="2" w:tplc="D0668EBA">
      <w:numFmt w:val="bullet"/>
      <w:lvlText w:val="•"/>
      <w:lvlJc w:val="left"/>
      <w:pPr>
        <w:ind w:left="2473" w:hanging="360"/>
      </w:pPr>
      <w:rPr>
        <w:rFonts w:hint="default"/>
        <w:lang w:val="vi" w:eastAsia="en-US" w:bidi="ar-SA"/>
      </w:rPr>
    </w:lvl>
    <w:lvl w:ilvl="3" w:tplc="F236AAAC">
      <w:numFmt w:val="bullet"/>
      <w:lvlText w:val="•"/>
      <w:lvlJc w:val="left"/>
      <w:pPr>
        <w:ind w:left="3339" w:hanging="360"/>
      </w:pPr>
      <w:rPr>
        <w:rFonts w:hint="default"/>
        <w:lang w:val="vi" w:eastAsia="en-US" w:bidi="ar-SA"/>
      </w:rPr>
    </w:lvl>
    <w:lvl w:ilvl="4" w:tplc="02E0BD74">
      <w:numFmt w:val="bullet"/>
      <w:lvlText w:val="•"/>
      <w:lvlJc w:val="left"/>
      <w:pPr>
        <w:ind w:left="4206" w:hanging="360"/>
      </w:pPr>
      <w:rPr>
        <w:rFonts w:hint="default"/>
        <w:lang w:val="vi" w:eastAsia="en-US" w:bidi="ar-SA"/>
      </w:rPr>
    </w:lvl>
    <w:lvl w:ilvl="5" w:tplc="81923368">
      <w:numFmt w:val="bullet"/>
      <w:lvlText w:val="•"/>
      <w:lvlJc w:val="left"/>
      <w:pPr>
        <w:ind w:left="5073" w:hanging="360"/>
      </w:pPr>
      <w:rPr>
        <w:rFonts w:hint="default"/>
        <w:lang w:val="vi" w:eastAsia="en-US" w:bidi="ar-SA"/>
      </w:rPr>
    </w:lvl>
    <w:lvl w:ilvl="6" w:tplc="83E69CE2">
      <w:numFmt w:val="bullet"/>
      <w:lvlText w:val="•"/>
      <w:lvlJc w:val="left"/>
      <w:pPr>
        <w:ind w:left="5939" w:hanging="360"/>
      </w:pPr>
      <w:rPr>
        <w:rFonts w:hint="default"/>
        <w:lang w:val="vi" w:eastAsia="en-US" w:bidi="ar-SA"/>
      </w:rPr>
    </w:lvl>
    <w:lvl w:ilvl="7" w:tplc="153E4AA6">
      <w:numFmt w:val="bullet"/>
      <w:lvlText w:val="•"/>
      <w:lvlJc w:val="left"/>
      <w:pPr>
        <w:ind w:left="6806" w:hanging="360"/>
      </w:pPr>
      <w:rPr>
        <w:rFonts w:hint="default"/>
        <w:lang w:val="vi" w:eastAsia="en-US" w:bidi="ar-SA"/>
      </w:rPr>
    </w:lvl>
    <w:lvl w:ilvl="8" w:tplc="13B6B38C">
      <w:numFmt w:val="bullet"/>
      <w:lvlText w:val="•"/>
      <w:lvlJc w:val="left"/>
      <w:pPr>
        <w:ind w:left="7672" w:hanging="360"/>
      </w:pPr>
      <w:rPr>
        <w:rFonts w:hint="default"/>
        <w:lang w:val="vi" w:eastAsia="en-US" w:bidi="ar-SA"/>
      </w:rPr>
    </w:lvl>
  </w:abstractNum>
  <w:abstractNum w:abstractNumId="152" w15:restartNumberingAfterBreak="0">
    <w:nsid w:val="3942671E"/>
    <w:multiLevelType w:val="hybridMultilevel"/>
    <w:tmpl w:val="8D765FFC"/>
    <w:lvl w:ilvl="0" w:tplc="A25C4166">
      <w:start w:val="1"/>
      <w:numFmt w:val="upperLetter"/>
      <w:lvlText w:val="%1."/>
      <w:lvlJc w:val="left"/>
      <w:pPr>
        <w:ind w:left="745" w:hanging="360"/>
      </w:pPr>
      <w:rPr>
        <w:rFonts w:hint="default"/>
        <w:spacing w:val="-1"/>
        <w:w w:val="100"/>
        <w:lang w:val="vi" w:eastAsia="en-US" w:bidi="ar-SA"/>
      </w:rPr>
    </w:lvl>
    <w:lvl w:ilvl="1" w:tplc="575CBCD6">
      <w:numFmt w:val="bullet"/>
      <w:lvlText w:val="•"/>
      <w:lvlJc w:val="left"/>
      <w:pPr>
        <w:ind w:left="1606" w:hanging="360"/>
      </w:pPr>
      <w:rPr>
        <w:rFonts w:hint="default"/>
        <w:lang w:val="vi" w:eastAsia="en-US" w:bidi="ar-SA"/>
      </w:rPr>
    </w:lvl>
    <w:lvl w:ilvl="2" w:tplc="D6D8B514">
      <w:numFmt w:val="bullet"/>
      <w:lvlText w:val="•"/>
      <w:lvlJc w:val="left"/>
      <w:pPr>
        <w:ind w:left="2473" w:hanging="360"/>
      </w:pPr>
      <w:rPr>
        <w:rFonts w:hint="default"/>
        <w:lang w:val="vi" w:eastAsia="en-US" w:bidi="ar-SA"/>
      </w:rPr>
    </w:lvl>
    <w:lvl w:ilvl="3" w:tplc="73DE9EF4">
      <w:numFmt w:val="bullet"/>
      <w:lvlText w:val="•"/>
      <w:lvlJc w:val="left"/>
      <w:pPr>
        <w:ind w:left="3339" w:hanging="360"/>
      </w:pPr>
      <w:rPr>
        <w:rFonts w:hint="default"/>
        <w:lang w:val="vi" w:eastAsia="en-US" w:bidi="ar-SA"/>
      </w:rPr>
    </w:lvl>
    <w:lvl w:ilvl="4" w:tplc="833AD7C8">
      <w:numFmt w:val="bullet"/>
      <w:lvlText w:val="•"/>
      <w:lvlJc w:val="left"/>
      <w:pPr>
        <w:ind w:left="4206" w:hanging="360"/>
      </w:pPr>
      <w:rPr>
        <w:rFonts w:hint="default"/>
        <w:lang w:val="vi" w:eastAsia="en-US" w:bidi="ar-SA"/>
      </w:rPr>
    </w:lvl>
    <w:lvl w:ilvl="5" w:tplc="C2E095A0">
      <w:numFmt w:val="bullet"/>
      <w:lvlText w:val="•"/>
      <w:lvlJc w:val="left"/>
      <w:pPr>
        <w:ind w:left="5073" w:hanging="360"/>
      </w:pPr>
      <w:rPr>
        <w:rFonts w:hint="default"/>
        <w:lang w:val="vi" w:eastAsia="en-US" w:bidi="ar-SA"/>
      </w:rPr>
    </w:lvl>
    <w:lvl w:ilvl="6" w:tplc="A6BE4958">
      <w:numFmt w:val="bullet"/>
      <w:lvlText w:val="•"/>
      <w:lvlJc w:val="left"/>
      <w:pPr>
        <w:ind w:left="5939" w:hanging="360"/>
      </w:pPr>
      <w:rPr>
        <w:rFonts w:hint="default"/>
        <w:lang w:val="vi" w:eastAsia="en-US" w:bidi="ar-SA"/>
      </w:rPr>
    </w:lvl>
    <w:lvl w:ilvl="7" w:tplc="26CCA63C">
      <w:numFmt w:val="bullet"/>
      <w:lvlText w:val="•"/>
      <w:lvlJc w:val="left"/>
      <w:pPr>
        <w:ind w:left="6806" w:hanging="360"/>
      </w:pPr>
      <w:rPr>
        <w:rFonts w:hint="default"/>
        <w:lang w:val="vi" w:eastAsia="en-US" w:bidi="ar-SA"/>
      </w:rPr>
    </w:lvl>
    <w:lvl w:ilvl="8" w:tplc="ECC4D322">
      <w:numFmt w:val="bullet"/>
      <w:lvlText w:val="•"/>
      <w:lvlJc w:val="left"/>
      <w:pPr>
        <w:ind w:left="7672" w:hanging="360"/>
      </w:pPr>
      <w:rPr>
        <w:rFonts w:hint="default"/>
        <w:lang w:val="vi" w:eastAsia="en-US" w:bidi="ar-SA"/>
      </w:rPr>
    </w:lvl>
  </w:abstractNum>
  <w:abstractNum w:abstractNumId="153" w15:restartNumberingAfterBreak="0">
    <w:nsid w:val="3AB604C3"/>
    <w:multiLevelType w:val="hybridMultilevel"/>
    <w:tmpl w:val="C19E7254"/>
    <w:lvl w:ilvl="0" w:tplc="7DD00E84">
      <w:start w:val="1"/>
      <w:numFmt w:val="upperLetter"/>
      <w:lvlText w:val="%1."/>
      <w:lvlJc w:val="left"/>
      <w:pPr>
        <w:ind w:left="745" w:hanging="360"/>
      </w:pPr>
      <w:rPr>
        <w:rFonts w:hint="default"/>
        <w:spacing w:val="-1"/>
        <w:w w:val="100"/>
        <w:lang w:val="vi" w:eastAsia="en-US" w:bidi="ar-SA"/>
      </w:rPr>
    </w:lvl>
    <w:lvl w:ilvl="1" w:tplc="54944910">
      <w:numFmt w:val="bullet"/>
      <w:lvlText w:val="•"/>
      <w:lvlJc w:val="left"/>
      <w:pPr>
        <w:ind w:left="1606" w:hanging="360"/>
      </w:pPr>
      <w:rPr>
        <w:rFonts w:hint="default"/>
        <w:lang w:val="vi" w:eastAsia="en-US" w:bidi="ar-SA"/>
      </w:rPr>
    </w:lvl>
    <w:lvl w:ilvl="2" w:tplc="68562FDA">
      <w:numFmt w:val="bullet"/>
      <w:lvlText w:val="•"/>
      <w:lvlJc w:val="left"/>
      <w:pPr>
        <w:ind w:left="2473" w:hanging="360"/>
      </w:pPr>
      <w:rPr>
        <w:rFonts w:hint="default"/>
        <w:lang w:val="vi" w:eastAsia="en-US" w:bidi="ar-SA"/>
      </w:rPr>
    </w:lvl>
    <w:lvl w:ilvl="3" w:tplc="44A86F98">
      <w:numFmt w:val="bullet"/>
      <w:lvlText w:val="•"/>
      <w:lvlJc w:val="left"/>
      <w:pPr>
        <w:ind w:left="3339" w:hanging="360"/>
      </w:pPr>
      <w:rPr>
        <w:rFonts w:hint="default"/>
        <w:lang w:val="vi" w:eastAsia="en-US" w:bidi="ar-SA"/>
      </w:rPr>
    </w:lvl>
    <w:lvl w:ilvl="4" w:tplc="9FB8D92C">
      <w:numFmt w:val="bullet"/>
      <w:lvlText w:val="•"/>
      <w:lvlJc w:val="left"/>
      <w:pPr>
        <w:ind w:left="4206" w:hanging="360"/>
      </w:pPr>
      <w:rPr>
        <w:rFonts w:hint="default"/>
        <w:lang w:val="vi" w:eastAsia="en-US" w:bidi="ar-SA"/>
      </w:rPr>
    </w:lvl>
    <w:lvl w:ilvl="5" w:tplc="098453EC">
      <w:numFmt w:val="bullet"/>
      <w:lvlText w:val="•"/>
      <w:lvlJc w:val="left"/>
      <w:pPr>
        <w:ind w:left="5073" w:hanging="360"/>
      </w:pPr>
      <w:rPr>
        <w:rFonts w:hint="default"/>
        <w:lang w:val="vi" w:eastAsia="en-US" w:bidi="ar-SA"/>
      </w:rPr>
    </w:lvl>
    <w:lvl w:ilvl="6" w:tplc="1798602A">
      <w:numFmt w:val="bullet"/>
      <w:lvlText w:val="•"/>
      <w:lvlJc w:val="left"/>
      <w:pPr>
        <w:ind w:left="5939" w:hanging="360"/>
      </w:pPr>
      <w:rPr>
        <w:rFonts w:hint="default"/>
        <w:lang w:val="vi" w:eastAsia="en-US" w:bidi="ar-SA"/>
      </w:rPr>
    </w:lvl>
    <w:lvl w:ilvl="7" w:tplc="C68A2D54">
      <w:numFmt w:val="bullet"/>
      <w:lvlText w:val="•"/>
      <w:lvlJc w:val="left"/>
      <w:pPr>
        <w:ind w:left="6806" w:hanging="360"/>
      </w:pPr>
      <w:rPr>
        <w:rFonts w:hint="default"/>
        <w:lang w:val="vi" w:eastAsia="en-US" w:bidi="ar-SA"/>
      </w:rPr>
    </w:lvl>
    <w:lvl w:ilvl="8" w:tplc="5198B86C">
      <w:numFmt w:val="bullet"/>
      <w:lvlText w:val="•"/>
      <w:lvlJc w:val="left"/>
      <w:pPr>
        <w:ind w:left="7672" w:hanging="360"/>
      </w:pPr>
      <w:rPr>
        <w:rFonts w:hint="default"/>
        <w:lang w:val="vi" w:eastAsia="en-US" w:bidi="ar-SA"/>
      </w:rPr>
    </w:lvl>
  </w:abstractNum>
  <w:abstractNum w:abstractNumId="154" w15:restartNumberingAfterBreak="0">
    <w:nsid w:val="3AB74619"/>
    <w:multiLevelType w:val="hybridMultilevel"/>
    <w:tmpl w:val="C85C0EBC"/>
    <w:lvl w:ilvl="0" w:tplc="A9DA931A">
      <w:start w:val="1"/>
      <w:numFmt w:val="upperLetter"/>
      <w:lvlText w:val="%1."/>
      <w:lvlJc w:val="left"/>
      <w:pPr>
        <w:ind w:left="745" w:hanging="430"/>
      </w:pPr>
      <w:rPr>
        <w:rFonts w:hint="default"/>
        <w:spacing w:val="-1"/>
        <w:w w:val="100"/>
        <w:lang w:val="vi" w:eastAsia="en-US" w:bidi="ar-SA"/>
      </w:rPr>
    </w:lvl>
    <w:lvl w:ilvl="1" w:tplc="D5C2EB3E">
      <w:numFmt w:val="bullet"/>
      <w:lvlText w:val="•"/>
      <w:lvlJc w:val="left"/>
      <w:pPr>
        <w:ind w:left="1606" w:hanging="430"/>
      </w:pPr>
      <w:rPr>
        <w:rFonts w:hint="default"/>
        <w:lang w:val="vi" w:eastAsia="en-US" w:bidi="ar-SA"/>
      </w:rPr>
    </w:lvl>
    <w:lvl w:ilvl="2" w:tplc="30E8B0DC">
      <w:numFmt w:val="bullet"/>
      <w:lvlText w:val="•"/>
      <w:lvlJc w:val="left"/>
      <w:pPr>
        <w:ind w:left="2473" w:hanging="430"/>
      </w:pPr>
      <w:rPr>
        <w:rFonts w:hint="default"/>
        <w:lang w:val="vi" w:eastAsia="en-US" w:bidi="ar-SA"/>
      </w:rPr>
    </w:lvl>
    <w:lvl w:ilvl="3" w:tplc="6C743F3E">
      <w:numFmt w:val="bullet"/>
      <w:lvlText w:val="•"/>
      <w:lvlJc w:val="left"/>
      <w:pPr>
        <w:ind w:left="3339" w:hanging="430"/>
      </w:pPr>
      <w:rPr>
        <w:rFonts w:hint="default"/>
        <w:lang w:val="vi" w:eastAsia="en-US" w:bidi="ar-SA"/>
      </w:rPr>
    </w:lvl>
    <w:lvl w:ilvl="4" w:tplc="7BB2F884">
      <w:numFmt w:val="bullet"/>
      <w:lvlText w:val="•"/>
      <w:lvlJc w:val="left"/>
      <w:pPr>
        <w:ind w:left="4206" w:hanging="430"/>
      </w:pPr>
      <w:rPr>
        <w:rFonts w:hint="default"/>
        <w:lang w:val="vi" w:eastAsia="en-US" w:bidi="ar-SA"/>
      </w:rPr>
    </w:lvl>
    <w:lvl w:ilvl="5" w:tplc="9378D250">
      <w:numFmt w:val="bullet"/>
      <w:lvlText w:val="•"/>
      <w:lvlJc w:val="left"/>
      <w:pPr>
        <w:ind w:left="5073" w:hanging="430"/>
      </w:pPr>
      <w:rPr>
        <w:rFonts w:hint="default"/>
        <w:lang w:val="vi" w:eastAsia="en-US" w:bidi="ar-SA"/>
      </w:rPr>
    </w:lvl>
    <w:lvl w:ilvl="6" w:tplc="0666C4F4">
      <w:numFmt w:val="bullet"/>
      <w:lvlText w:val="•"/>
      <w:lvlJc w:val="left"/>
      <w:pPr>
        <w:ind w:left="5939" w:hanging="430"/>
      </w:pPr>
      <w:rPr>
        <w:rFonts w:hint="default"/>
        <w:lang w:val="vi" w:eastAsia="en-US" w:bidi="ar-SA"/>
      </w:rPr>
    </w:lvl>
    <w:lvl w:ilvl="7" w:tplc="3D648064">
      <w:numFmt w:val="bullet"/>
      <w:lvlText w:val="•"/>
      <w:lvlJc w:val="left"/>
      <w:pPr>
        <w:ind w:left="6806" w:hanging="430"/>
      </w:pPr>
      <w:rPr>
        <w:rFonts w:hint="default"/>
        <w:lang w:val="vi" w:eastAsia="en-US" w:bidi="ar-SA"/>
      </w:rPr>
    </w:lvl>
    <w:lvl w:ilvl="8" w:tplc="EE46AC8A">
      <w:numFmt w:val="bullet"/>
      <w:lvlText w:val="•"/>
      <w:lvlJc w:val="left"/>
      <w:pPr>
        <w:ind w:left="7672" w:hanging="430"/>
      </w:pPr>
      <w:rPr>
        <w:rFonts w:hint="default"/>
        <w:lang w:val="vi" w:eastAsia="en-US" w:bidi="ar-SA"/>
      </w:rPr>
    </w:lvl>
  </w:abstractNum>
  <w:abstractNum w:abstractNumId="155" w15:restartNumberingAfterBreak="0">
    <w:nsid w:val="3BDD580B"/>
    <w:multiLevelType w:val="hybridMultilevel"/>
    <w:tmpl w:val="BAE8D0F8"/>
    <w:lvl w:ilvl="0" w:tplc="36AA8886">
      <w:start w:val="1"/>
      <w:numFmt w:val="upperLetter"/>
      <w:lvlText w:val="%1."/>
      <w:lvlJc w:val="left"/>
      <w:pPr>
        <w:ind w:left="745" w:hanging="360"/>
      </w:pPr>
      <w:rPr>
        <w:rFonts w:hint="default"/>
        <w:spacing w:val="-1"/>
        <w:w w:val="100"/>
        <w:lang w:val="vi" w:eastAsia="en-US" w:bidi="ar-SA"/>
      </w:rPr>
    </w:lvl>
    <w:lvl w:ilvl="1" w:tplc="E7BEE0E6">
      <w:numFmt w:val="bullet"/>
      <w:lvlText w:val="•"/>
      <w:lvlJc w:val="left"/>
      <w:pPr>
        <w:ind w:left="1606" w:hanging="360"/>
      </w:pPr>
      <w:rPr>
        <w:rFonts w:hint="default"/>
        <w:lang w:val="vi" w:eastAsia="en-US" w:bidi="ar-SA"/>
      </w:rPr>
    </w:lvl>
    <w:lvl w:ilvl="2" w:tplc="63D8BC1A">
      <w:numFmt w:val="bullet"/>
      <w:lvlText w:val="•"/>
      <w:lvlJc w:val="left"/>
      <w:pPr>
        <w:ind w:left="2473" w:hanging="360"/>
      </w:pPr>
      <w:rPr>
        <w:rFonts w:hint="default"/>
        <w:lang w:val="vi" w:eastAsia="en-US" w:bidi="ar-SA"/>
      </w:rPr>
    </w:lvl>
    <w:lvl w:ilvl="3" w:tplc="E1983F60">
      <w:numFmt w:val="bullet"/>
      <w:lvlText w:val="•"/>
      <w:lvlJc w:val="left"/>
      <w:pPr>
        <w:ind w:left="3339" w:hanging="360"/>
      </w:pPr>
      <w:rPr>
        <w:rFonts w:hint="default"/>
        <w:lang w:val="vi" w:eastAsia="en-US" w:bidi="ar-SA"/>
      </w:rPr>
    </w:lvl>
    <w:lvl w:ilvl="4" w:tplc="A204E950">
      <w:numFmt w:val="bullet"/>
      <w:lvlText w:val="•"/>
      <w:lvlJc w:val="left"/>
      <w:pPr>
        <w:ind w:left="4206" w:hanging="360"/>
      </w:pPr>
      <w:rPr>
        <w:rFonts w:hint="default"/>
        <w:lang w:val="vi" w:eastAsia="en-US" w:bidi="ar-SA"/>
      </w:rPr>
    </w:lvl>
    <w:lvl w:ilvl="5" w:tplc="3C74BB3C">
      <w:numFmt w:val="bullet"/>
      <w:lvlText w:val="•"/>
      <w:lvlJc w:val="left"/>
      <w:pPr>
        <w:ind w:left="5073" w:hanging="360"/>
      </w:pPr>
      <w:rPr>
        <w:rFonts w:hint="default"/>
        <w:lang w:val="vi" w:eastAsia="en-US" w:bidi="ar-SA"/>
      </w:rPr>
    </w:lvl>
    <w:lvl w:ilvl="6" w:tplc="609A51B4">
      <w:numFmt w:val="bullet"/>
      <w:lvlText w:val="•"/>
      <w:lvlJc w:val="left"/>
      <w:pPr>
        <w:ind w:left="5939" w:hanging="360"/>
      </w:pPr>
      <w:rPr>
        <w:rFonts w:hint="default"/>
        <w:lang w:val="vi" w:eastAsia="en-US" w:bidi="ar-SA"/>
      </w:rPr>
    </w:lvl>
    <w:lvl w:ilvl="7" w:tplc="D1041EAE">
      <w:numFmt w:val="bullet"/>
      <w:lvlText w:val="•"/>
      <w:lvlJc w:val="left"/>
      <w:pPr>
        <w:ind w:left="6806" w:hanging="360"/>
      </w:pPr>
      <w:rPr>
        <w:rFonts w:hint="default"/>
        <w:lang w:val="vi" w:eastAsia="en-US" w:bidi="ar-SA"/>
      </w:rPr>
    </w:lvl>
    <w:lvl w:ilvl="8" w:tplc="3BE4FC52">
      <w:numFmt w:val="bullet"/>
      <w:lvlText w:val="•"/>
      <w:lvlJc w:val="left"/>
      <w:pPr>
        <w:ind w:left="7672" w:hanging="360"/>
      </w:pPr>
      <w:rPr>
        <w:rFonts w:hint="default"/>
        <w:lang w:val="vi" w:eastAsia="en-US" w:bidi="ar-SA"/>
      </w:rPr>
    </w:lvl>
  </w:abstractNum>
  <w:abstractNum w:abstractNumId="156" w15:restartNumberingAfterBreak="0">
    <w:nsid w:val="3CD920BE"/>
    <w:multiLevelType w:val="hybridMultilevel"/>
    <w:tmpl w:val="92DA19FC"/>
    <w:lvl w:ilvl="0" w:tplc="36B41D2E">
      <w:start w:val="1"/>
      <w:numFmt w:val="upperLetter"/>
      <w:lvlText w:val="%1."/>
      <w:lvlJc w:val="left"/>
      <w:pPr>
        <w:ind w:left="745" w:hanging="360"/>
      </w:pPr>
      <w:rPr>
        <w:rFonts w:hint="default"/>
        <w:spacing w:val="-1"/>
        <w:w w:val="100"/>
        <w:lang w:val="vi" w:eastAsia="en-US" w:bidi="ar-SA"/>
      </w:rPr>
    </w:lvl>
    <w:lvl w:ilvl="1" w:tplc="D514E156">
      <w:numFmt w:val="bullet"/>
      <w:lvlText w:val="•"/>
      <w:lvlJc w:val="left"/>
      <w:pPr>
        <w:ind w:left="1606" w:hanging="360"/>
      </w:pPr>
      <w:rPr>
        <w:rFonts w:hint="default"/>
        <w:lang w:val="vi" w:eastAsia="en-US" w:bidi="ar-SA"/>
      </w:rPr>
    </w:lvl>
    <w:lvl w:ilvl="2" w:tplc="4D3EAC6A">
      <w:numFmt w:val="bullet"/>
      <w:lvlText w:val="•"/>
      <w:lvlJc w:val="left"/>
      <w:pPr>
        <w:ind w:left="2473" w:hanging="360"/>
      </w:pPr>
      <w:rPr>
        <w:rFonts w:hint="default"/>
        <w:lang w:val="vi" w:eastAsia="en-US" w:bidi="ar-SA"/>
      </w:rPr>
    </w:lvl>
    <w:lvl w:ilvl="3" w:tplc="E4FE6F74">
      <w:numFmt w:val="bullet"/>
      <w:lvlText w:val="•"/>
      <w:lvlJc w:val="left"/>
      <w:pPr>
        <w:ind w:left="3339" w:hanging="360"/>
      </w:pPr>
      <w:rPr>
        <w:rFonts w:hint="default"/>
        <w:lang w:val="vi" w:eastAsia="en-US" w:bidi="ar-SA"/>
      </w:rPr>
    </w:lvl>
    <w:lvl w:ilvl="4" w:tplc="1610B1C2">
      <w:numFmt w:val="bullet"/>
      <w:lvlText w:val="•"/>
      <w:lvlJc w:val="left"/>
      <w:pPr>
        <w:ind w:left="4206" w:hanging="360"/>
      </w:pPr>
      <w:rPr>
        <w:rFonts w:hint="default"/>
        <w:lang w:val="vi" w:eastAsia="en-US" w:bidi="ar-SA"/>
      </w:rPr>
    </w:lvl>
    <w:lvl w:ilvl="5" w:tplc="ED7EB8D8">
      <w:numFmt w:val="bullet"/>
      <w:lvlText w:val="•"/>
      <w:lvlJc w:val="left"/>
      <w:pPr>
        <w:ind w:left="5073" w:hanging="360"/>
      </w:pPr>
      <w:rPr>
        <w:rFonts w:hint="default"/>
        <w:lang w:val="vi" w:eastAsia="en-US" w:bidi="ar-SA"/>
      </w:rPr>
    </w:lvl>
    <w:lvl w:ilvl="6" w:tplc="B3D221C0">
      <w:numFmt w:val="bullet"/>
      <w:lvlText w:val="•"/>
      <w:lvlJc w:val="left"/>
      <w:pPr>
        <w:ind w:left="5939" w:hanging="360"/>
      </w:pPr>
      <w:rPr>
        <w:rFonts w:hint="default"/>
        <w:lang w:val="vi" w:eastAsia="en-US" w:bidi="ar-SA"/>
      </w:rPr>
    </w:lvl>
    <w:lvl w:ilvl="7" w:tplc="39E6AD08">
      <w:numFmt w:val="bullet"/>
      <w:lvlText w:val="•"/>
      <w:lvlJc w:val="left"/>
      <w:pPr>
        <w:ind w:left="6806" w:hanging="360"/>
      </w:pPr>
      <w:rPr>
        <w:rFonts w:hint="default"/>
        <w:lang w:val="vi" w:eastAsia="en-US" w:bidi="ar-SA"/>
      </w:rPr>
    </w:lvl>
    <w:lvl w:ilvl="8" w:tplc="7F9616E2">
      <w:numFmt w:val="bullet"/>
      <w:lvlText w:val="•"/>
      <w:lvlJc w:val="left"/>
      <w:pPr>
        <w:ind w:left="7672" w:hanging="360"/>
      </w:pPr>
      <w:rPr>
        <w:rFonts w:hint="default"/>
        <w:lang w:val="vi" w:eastAsia="en-US" w:bidi="ar-SA"/>
      </w:rPr>
    </w:lvl>
  </w:abstractNum>
  <w:abstractNum w:abstractNumId="157" w15:restartNumberingAfterBreak="0">
    <w:nsid w:val="3D4B38D7"/>
    <w:multiLevelType w:val="hybridMultilevel"/>
    <w:tmpl w:val="80142820"/>
    <w:lvl w:ilvl="0" w:tplc="9BC6A8D4">
      <w:start w:val="1"/>
      <w:numFmt w:val="upperLetter"/>
      <w:lvlText w:val="%1."/>
      <w:lvlJc w:val="left"/>
      <w:pPr>
        <w:ind w:left="745" w:hanging="360"/>
      </w:pPr>
      <w:rPr>
        <w:rFonts w:hint="default"/>
        <w:spacing w:val="-1"/>
        <w:w w:val="100"/>
        <w:lang w:val="vi" w:eastAsia="en-US" w:bidi="ar-SA"/>
      </w:rPr>
    </w:lvl>
    <w:lvl w:ilvl="1" w:tplc="4F5A9E3C">
      <w:numFmt w:val="bullet"/>
      <w:lvlText w:val="•"/>
      <w:lvlJc w:val="left"/>
      <w:pPr>
        <w:ind w:left="1606" w:hanging="360"/>
      </w:pPr>
      <w:rPr>
        <w:rFonts w:hint="default"/>
        <w:lang w:val="vi" w:eastAsia="en-US" w:bidi="ar-SA"/>
      </w:rPr>
    </w:lvl>
    <w:lvl w:ilvl="2" w:tplc="E33AC780">
      <w:numFmt w:val="bullet"/>
      <w:lvlText w:val="•"/>
      <w:lvlJc w:val="left"/>
      <w:pPr>
        <w:ind w:left="2473" w:hanging="360"/>
      </w:pPr>
      <w:rPr>
        <w:rFonts w:hint="default"/>
        <w:lang w:val="vi" w:eastAsia="en-US" w:bidi="ar-SA"/>
      </w:rPr>
    </w:lvl>
    <w:lvl w:ilvl="3" w:tplc="30349F1E">
      <w:numFmt w:val="bullet"/>
      <w:lvlText w:val="•"/>
      <w:lvlJc w:val="left"/>
      <w:pPr>
        <w:ind w:left="3339" w:hanging="360"/>
      </w:pPr>
      <w:rPr>
        <w:rFonts w:hint="default"/>
        <w:lang w:val="vi" w:eastAsia="en-US" w:bidi="ar-SA"/>
      </w:rPr>
    </w:lvl>
    <w:lvl w:ilvl="4" w:tplc="D54E9CC8">
      <w:numFmt w:val="bullet"/>
      <w:lvlText w:val="•"/>
      <w:lvlJc w:val="left"/>
      <w:pPr>
        <w:ind w:left="4206" w:hanging="360"/>
      </w:pPr>
      <w:rPr>
        <w:rFonts w:hint="default"/>
        <w:lang w:val="vi" w:eastAsia="en-US" w:bidi="ar-SA"/>
      </w:rPr>
    </w:lvl>
    <w:lvl w:ilvl="5" w:tplc="3184F26E">
      <w:numFmt w:val="bullet"/>
      <w:lvlText w:val="•"/>
      <w:lvlJc w:val="left"/>
      <w:pPr>
        <w:ind w:left="5073" w:hanging="360"/>
      </w:pPr>
      <w:rPr>
        <w:rFonts w:hint="default"/>
        <w:lang w:val="vi" w:eastAsia="en-US" w:bidi="ar-SA"/>
      </w:rPr>
    </w:lvl>
    <w:lvl w:ilvl="6" w:tplc="FFB6A3EA">
      <w:numFmt w:val="bullet"/>
      <w:lvlText w:val="•"/>
      <w:lvlJc w:val="left"/>
      <w:pPr>
        <w:ind w:left="5939" w:hanging="360"/>
      </w:pPr>
      <w:rPr>
        <w:rFonts w:hint="default"/>
        <w:lang w:val="vi" w:eastAsia="en-US" w:bidi="ar-SA"/>
      </w:rPr>
    </w:lvl>
    <w:lvl w:ilvl="7" w:tplc="CF40872A">
      <w:numFmt w:val="bullet"/>
      <w:lvlText w:val="•"/>
      <w:lvlJc w:val="left"/>
      <w:pPr>
        <w:ind w:left="6806" w:hanging="360"/>
      </w:pPr>
      <w:rPr>
        <w:rFonts w:hint="default"/>
        <w:lang w:val="vi" w:eastAsia="en-US" w:bidi="ar-SA"/>
      </w:rPr>
    </w:lvl>
    <w:lvl w:ilvl="8" w:tplc="D0D891A8">
      <w:numFmt w:val="bullet"/>
      <w:lvlText w:val="•"/>
      <w:lvlJc w:val="left"/>
      <w:pPr>
        <w:ind w:left="7672" w:hanging="360"/>
      </w:pPr>
      <w:rPr>
        <w:rFonts w:hint="default"/>
        <w:lang w:val="vi" w:eastAsia="en-US" w:bidi="ar-SA"/>
      </w:rPr>
    </w:lvl>
  </w:abstractNum>
  <w:abstractNum w:abstractNumId="158" w15:restartNumberingAfterBreak="0">
    <w:nsid w:val="3E271182"/>
    <w:multiLevelType w:val="hybridMultilevel"/>
    <w:tmpl w:val="978A14EA"/>
    <w:lvl w:ilvl="0" w:tplc="BACA7AC4">
      <w:start w:val="1"/>
      <w:numFmt w:val="upperLetter"/>
      <w:lvlText w:val="%1."/>
      <w:lvlJc w:val="left"/>
      <w:pPr>
        <w:ind w:left="745" w:hanging="360"/>
      </w:pPr>
      <w:rPr>
        <w:rFonts w:hint="default"/>
        <w:spacing w:val="-1"/>
        <w:w w:val="100"/>
        <w:lang w:val="vi" w:eastAsia="en-US" w:bidi="ar-SA"/>
      </w:rPr>
    </w:lvl>
    <w:lvl w:ilvl="1" w:tplc="53182320">
      <w:numFmt w:val="bullet"/>
      <w:lvlText w:val="•"/>
      <w:lvlJc w:val="left"/>
      <w:pPr>
        <w:ind w:left="1606" w:hanging="360"/>
      </w:pPr>
      <w:rPr>
        <w:rFonts w:hint="default"/>
        <w:lang w:val="vi" w:eastAsia="en-US" w:bidi="ar-SA"/>
      </w:rPr>
    </w:lvl>
    <w:lvl w:ilvl="2" w:tplc="F50A3044">
      <w:numFmt w:val="bullet"/>
      <w:lvlText w:val="•"/>
      <w:lvlJc w:val="left"/>
      <w:pPr>
        <w:ind w:left="2473" w:hanging="360"/>
      </w:pPr>
      <w:rPr>
        <w:rFonts w:hint="default"/>
        <w:lang w:val="vi" w:eastAsia="en-US" w:bidi="ar-SA"/>
      </w:rPr>
    </w:lvl>
    <w:lvl w:ilvl="3" w:tplc="0C20A700">
      <w:numFmt w:val="bullet"/>
      <w:lvlText w:val="•"/>
      <w:lvlJc w:val="left"/>
      <w:pPr>
        <w:ind w:left="3339" w:hanging="360"/>
      </w:pPr>
      <w:rPr>
        <w:rFonts w:hint="default"/>
        <w:lang w:val="vi" w:eastAsia="en-US" w:bidi="ar-SA"/>
      </w:rPr>
    </w:lvl>
    <w:lvl w:ilvl="4" w:tplc="448E892E">
      <w:numFmt w:val="bullet"/>
      <w:lvlText w:val="•"/>
      <w:lvlJc w:val="left"/>
      <w:pPr>
        <w:ind w:left="4206" w:hanging="360"/>
      </w:pPr>
      <w:rPr>
        <w:rFonts w:hint="default"/>
        <w:lang w:val="vi" w:eastAsia="en-US" w:bidi="ar-SA"/>
      </w:rPr>
    </w:lvl>
    <w:lvl w:ilvl="5" w:tplc="17601F6C">
      <w:numFmt w:val="bullet"/>
      <w:lvlText w:val="•"/>
      <w:lvlJc w:val="left"/>
      <w:pPr>
        <w:ind w:left="5073" w:hanging="360"/>
      </w:pPr>
      <w:rPr>
        <w:rFonts w:hint="default"/>
        <w:lang w:val="vi" w:eastAsia="en-US" w:bidi="ar-SA"/>
      </w:rPr>
    </w:lvl>
    <w:lvl w:ilvl="6" w:tplc="FD3CA85C">
      <w:numFmt w:val="bullet"/>
      <w:lvlText w:val="•"/>
      <w:lvlJc w:val="left"/>
      <w:pPr>
        <w:ind w:left="5939" w:hanging="360"/>
      </w:pPr>
      <w:rPr>
        <w:rFonts w:hint="default"/>
        <w:lang w:val="vi" w:eastAsia="en-US" w:bidi="ar-SA"/>
      </w:rPr>
    </w:lvl>
    <w:lvl w:ilvl="7" w:tplc="81122664">
      <w:numFmt w:val="bullet"/>
      <w:lvlText w:val="•"/>
      <w:lvlJc w:val="left"/>
      <w:pPr>
        <w:ind w:left="6806" w:hanging="360"/>
      </w:pPr>
      <w:rPr>
        <w:rFonts w:hint="default"/>
        <w:lang w:val="vi" w:eastAsia="en-US" w:bidi="ar-SA"/>
      </w:rPr>
    </w:lvl>
    <w:lvl w:ilvl="8" w:tplc="32648D5E">
      <w:numFmt w:val="bullet"/>
      <w:lvlText w:val="•"/>
      <w:lvlJc w:val="left"/>
      <w:pPr>
        <w:ind w:left="7672" w:hanging="360"/>
      </w:pPr>
      <w:rPr>
        <w:rFonts w:hint="default"/>
        <w:lang w:val="vi" w:eastAsia="en-US" w:bidi="ar-SA"/>
      </w:rPr>
    </w:lvl>
  </w:abstractNum>
  <w:abstractNum w:abstractNumId="159" w15:restartNumberingAfterBreak="0">
    <w:nsid w:val="3EC26908"/>
    <w:multiLevelType w:val="hybridMultilevel"/>
    <w:tmpl w:val="5C242398"/>
    <w:lvl w:ilvl="0" w:tplc="00006364">
      <w:start w:val="1"/>
      <w:numFmt w:val="upperLetter"/>
      <w:lvlText w:val="%1."/>
      <w:lvlJc w:val="left"/>
      <w:pPr>
        <w:ind w:left="745" w:hanging="360"/>
      </w:pPr>
      <w:rPr>
        <w:rFonts w:hint="default"/>
        <w:spacing w:val="-1"/>
        <w:w w:val="100"/>
        <w:lang w:val="vi" w:eastAsia="en-US" w:bidi="ar-SA"/>
      </w:rPr>
    </w:lvl>
    <w:lvl w:ilvl="1" w:tplc="7FEAB2CA">
      <w:numFmt w:val="bullet"/>
      <w:lvlText w:val="•"/>
      <w:lvlJc w:val="left"/>
      <w:pPr>
        <w:ind w:left="1606" w:hanging="360"/>
      </w:pPr>
      <w:rPr>
        <w:rFonts w:hint="default"/>
        <w:lang w:val="vi" w:eastAsia="en-US" w:bidi="ar-SA"/>
      </w:rPr>
    </w:lvl>
    <w:lvl w:ilvl="2" w:tplc="866A1CC0">
      <w:numFmt w:val="bullet"/>
      <w:lvlText w:val="•"/>
      <w:lvlJc w:val="left"/>
      <w:pPr>
        <w:ind w:left="2473" w:hanging="360"/>
      </w:pPr>
      <w:rPr>
        <w:rFonts w:hint="default"/>
        <w:lang w:val="vi" w:eastAsia="en-US" w:bidi="ar-SA"/>
      </w:rPr>
    </w:lvl>
    <w:lvl w:ilvl="3" w:tplc="74A6A88E">
      <w:numFmt w:val="bullet"/>
      <w:lvlText w:val="•"/>
      <w:lvlJc w:val="left"/>
      <w:pPr>
        <w:ind w:left="3339" w:hanging="360"/>
      </w:pPr>
      <w:rPr>
        <w:rFonts w:hint="default"/>
        <w:lang w:val="vi" w:eastAsia="en-US" w:bidi="ar-SA"/>
      </w:rPr>
    </w:lvl>
    <w:lvl w:ilvl="4" w:tplc="DA2668E8">
      <w:numFmt w:val="bullet"/>
      <w:lvlText w:val="•"/>
      <w:lvlJc w:val="left"/>
      <w:pPr>
        <w:ind w:left="4206" w:hanging="360"/>
      </w:pPr>
      <w:rPr>
        <w:rFonts w:hint="default"/>
        <w:lang w:val="vi" w:eastAsia="en-US" w:bidi="ar-SA"/>
      </w:rPr>
    </w:lvl>
    <w:lvl w:ilvl="5" w:tplc="29F889B2">
      <w:numFmt w:val="bullet"/>
      <w:lvlText w:val="•"/>
      <w:lvlJc w:val="left"/>
      <w:pPr>
        <w:ind w:left="5073" w:hanging="360"/>
      </w:pPr>
      <w:rPr>
        <w:rFonts w:hint="default"/>
        <w:lang w:val="vi" w:eastAsia="en-US" w:bidi="ar-SA"/>
      </w:rPr>
    </w:lvl>
    <w:lvl w:ilvl="6" w:tplc="FC24B23E">
      <w:numFmt w:val="bullet"/>
      <w:lvlText w:val="•"/>
      <w:lvlJc w:val="left"/>
      <w:pPr>
        <w:ind w:left="5939" w:hanging="360"/>
      </w:pPr>
      <w:rPr>
        <w:rFonts w:hint="default"/>
        <w:lang w:val="vi" w:eastAsia="en-US" w:bidi="ar-SA"/>
      </w:rPr>
    </w:lvl>
    <w:lvl w:ilvl="7" w:tplc="9C8E6006">
      <w:numFmt w:val="bullet"/>
      <w:lvlText w:val="•"/>
      <w:lvlJc w:val="left"/>
      <w:pPr>
        <w:ind w:left="6806" w:hanging="360"/>
      </w:pPr>
      <w:rPr>
        <w:rFonts w:hint="default"/>
        <w:lang w:val="vi" w:eastAsia="en-US" w:bidi="ar-SA"/>
      </w:rPr>
    </w:lvl>
    <w:lvl w:ilvl="8" w:tplc="320C3E2C">
      <w:numFmt w:val="bullet"/>
      <w:lvlText w:val="•"/>
      <w:lvlJc w:val="left"/>
      <w:pPr>
        <w:ind w:left="7672" w:hanging="360"/>
      </w:pPr>
      <w:rPr>
        <w:rFonts w:hint="default"/>
        <w:lang w:val="vi" w:eastAsia="en-US" w:bidi="ar-SA"/>
      </w:rPr>
    </w:lvl>
  </w:abstractNum>
  <w:abstractNum w:abstractNumId="160" w15:restartNumberingAfterBreak="0">
    <w:nsid w:val="3EE50CE8"/>
    <w:multiLevelType w:val="hybridMultilevel"/>
    <w:tmpl w:val="ABB61724"/>
    <w:lvl w:ilvl="0" w:tplc="0E7E76FE">
      <w:start w:val="1"/>
      <w:numFmt w:val="upperLetter"/>
      <w:lvlText w:val="%1."/>
      <w:lvlJc w:val="left"/>
      <w:pPr>
        <w:ind w:left="745" w:hanging="360"/>
      </w:pPr>
      <w:rPr>
        <w:rFonts w:hint="default"/>
        <w:spacing w:val="-1"/>
        <w:w w:val="100"/>
        <w:lang w:val="vi" w:eastAsia="en-US" w:bidi="ar-SA"/>
      </w:rPr>
    </w:lvl>
    <w:lvl w:ilvl="1" w:tplc="915AA860">
      <w:numFmt w:val="bullet"/>
      <w:lvlText w:val="•"/>
      <w:lvlJc w:val="left"/>
      <w:pPr>
        <w:ind w:left="1606" w:hanging="360"/>
      </w:pPr>
      <w:rPr>
        <w:rFonts w:hint="default"/>
        <w:lang w:val="vi" w:eastAsia="en-US" w:bidi="ar-SA"/>
      </w:rPr>
    </w:lvl>
    <w:lvl w:ilvl="2" w:tplc="1988D51E">
      <w:numFmt w:val="bullet"/>
      <w:lvlText w:val="•"/>
      <w:lvlJc w:val="left"/>
      <w:pPr>
        <w:ind w:left="2473" w:hanging="360"/>
      </w:pPr>
      <w:rPr>
        <w:rFonts w:hint="default"/>
        <w:lang w:val="vi" w:eastAsia="en-US" w:bidi="ar-SA"/>
      </w:rPr>
    </w:lvl>
    <w:lvl w:ilvl="3" w:tplc="6B94833C">
      <w:numFmt w:val="bullet"/>
      <w:lvlText w:val="•"/>
      <w:lvlJc w:val="left"/>
      <w:pPr>
        <w:ind w:left="3339" w:hanging="360"/>
      </w:pPr>
      <w:rPr>
        <w:rFonts w:hint="default"/>
        <w:lang w:val="vi" w:eastAsia="en-US" w:bidi="ar-SA"/>
      </w:rPr>
    </w:lvl>
    <w:lvl w:ilvl="4" w:tplc="F9DAD92E">
      <w:numFmt w:val="bullet"/>
      <w:lvlText w:val="•"/>
      <w:lvlJc w:val="left"/>
      <w:pPr>
        <w:ind w:left="4206" w:hanging="360"/>
      </w:pPr>
      <w:rPr>
        <w:rFonts w:hint="default"/>
        <w:lang w:val="vi" w:eastAsia="en-US" w:bidi="ar-SA"/>
      </w:rPr>
    </w:lvl>
    <w:lvl w:ilvl="5" w:tplc="4ADADD66">
      <w:numFmt w:val="bullet"/>
      <w:lvlText w:val="•"/>
      <w:lvlJc w:val="left"/>
      <w:pPr>
        <w:ind w:left="5073" w:hanging="360"/>
      </w:pPr>
      <w:rPr>
        <w:rFonts w:hint="default"/>
        <w:lang w:val="vi" w:eastAsia="en-US" w:bidi="ar-SA"/>
      </w:rPr>
    </w:lvl>
    <w:lvl w:ilvl="6" w:tplc="3B6CF85A">
      <w:numFmt w:val="bullet"/>
      <w:lvlText w:val="•"/>
      <w:lvlJc w:val="left"/>
      <w:pPr>
        <w:ind w:left="5939" w:hanging="360"/>
      </w:pPr>
      <w:rPr>
        <w:rFonts w:hint="default"/>
        <w:lang w:val="vi" w:eastAsia="en-US" w:bidi="ar-SA"/>
      </w:rPr>
    </w:lvl>
    <w:lvl w:ilvl="7" w:tplc="1EA04738">
      <w:numFmt w:val="bullet"/>
      <w:lvlText w:val="•"/>
      <w:lvlJc w:val="left"/>
      <w:pPr>
        <w:ind w:left="6806" w:hanging="360"/>
      </w:pPr>
      <w:rPr>
        <w:rFonts w:hint="default"/>
        <w:lang w:val="vi" w:eastAsia="en-US" w:bidi="ar-SA"/>
      </w:rPr>
    </w:lvl>
    <w:lvl w:ilvl="8" w:tplc="AEC89E04">
      <w:numFmt w:val="bullet"/>
      <w:lvlText w:val="•"/>
      <w:lvlJc w:val="left"/>
      <w:pPr>
        <w:ind w:left="7672" w:hanging="360"/>
      </w:pPr>
      <w:rPr>
        <w:rFonts w:hint="default"/>
        <w:lang w:val="vi" w:eastAsia="en-US" w:bidi="ar-SA"/>
      </w:rPr>
    </w:lvl>
  </w:abstractNum>
  <w:abstractNum w:abstractNumId="161" w15:restartNumberingAfterBreak="0">
    <w:nsid w:val="3FB11BDE"/>
    <w:multiLevelType w:val="hybridMultilevel"/>
    <w:tmpl w:val="A1E08DC8"/>
    <w:lvl w:ilvl="0" w:tplc="BD48E69E">
      <w:start w:val="1"/>
      <w:numFmt w:val="upperLetter"/>
      <w:lvlText w:val="%1."/>
      <w:lvlJc w:val="left"/>
      <w:pPr>
        <w:ind w:left="745" w:hanging="360"/>
      </w:pPr>
      <w:rPr>
        <w:rFonts w:hint="default"/>
        <w:spacing w:val="-1"/>
        <w:w w:val="100"/>
        <w:lang w:val="vi" w:eastAsia="en-US" w:bidi="ar-SA"/>
      </w:rPr>
    </w:lvl>
    <w:lvl w:ilvl="1" w:tplc="BF1E536C">
      <w:numFmt w:val="bullet"/>
      <w:lvlText w:val="•"/>
      <w:lvlJc w:val="left"/>
      <w:pPr>
        <w:ind w:left="1606" w:hanging="360"/>
      </w:pPr>
      <w:rPr>
        <w:rFonts w:hint="default"/>
        <w:lang w:val="vi" w:eastAsia="en-US" w:bidi="ar-SA"/>
      </w:rPr>
    </w:lvl>
    <w:lvl w:ilvl="2" w:tplc="B3AEB49A">
      <w:numFmt w:val="bullet"/>
      <w:lvlText w:val="•"/>
      <w:lvlJc w:val="left"/>
      <w:pPr>
        <w:ind w:left="2473" w:hanging="360"/>
      </w:pPr>
      <w:rPr>
        <w:rFonts w:hint="default"/>
        <w:lang w:val="vi" w:eastAsia="en-US" w:bidi="ar-SA"/>
      </w:rPr>
    </w:lvl>
    <w:lvl w:ilvl="3" w:tplc="17186EB2">
      <w:numFmt w:val="bullet"/>
      <w:lvlText w:val="•"/>
      <w:lvlJc w:val="left"/>
      <w:pPr>
        <w:ind w:left="3339" w:hanging="360"/>
      </w:pPr>
      <w:rPr>
        <w:rFonts w:hint="default"/>
        <w:lang w:val="vi" w:eastAsia="en-US" w:bidi="ar-SA"/>
      </w:rPr>
    </w:lvl>
    <w:lvl w:ilvl="4" w:tplc="353CCDBA">
      <w:numFmt w:val="bullet"/>
      <w:lvlText w:val="•"/>
      <w:lvlJc w:val="left"/>
      <w:pPr>
        <w:ind w:left="4206" w:hanging="360"/>
      </w:pPr>
      <w:rPr>
        <w:rFonts w:hint="default"/>
        <w:lang w:val="vi" w:eastAsia="en-US" w:bidi="ar-SA"/>
      </w:rPr>
    </w:lvl>
    <w:lvl w:ilvl="5" w:tplc="F6EC6124">
      <w:numFmt w:val="bullet"/>
      <w:lvlText w:val="•"/>
      <w:lvlJc w:val="left"/>
      <w:pPr>
        <w:ind w:left="5073" w:hanging="360"/>
      </w:pPr>
      <w:rPr>
        <w:rFonts w:hint="default"/>
        <w:lang w:val="vi" w:eastAsia="en-US" w:bidi="ar-SA"/>
      </w:rPr>
    </w:lvl>
    <w:lvl w:ilvl="6" w:tplc="15BE7468">
      <w:numFmt w:val="bullet"/>
      <w:lvlText w:val="•"/>
      <w:lvlJc w:val="left"/>
      <w:pPr>
        <w:ind w:left="5939" w:hanging="360"/>
      </w:pPr>
      <w:rPr>
        <w:rFonts w:hint="default"/>
        <w:lang w:val="vi" w:eastAsia="en-US" w:bidi="ar-SA"/>
      </w:rPr>
    </w:lvl>
    <w:lvl w:ilvl="7" w:tplc="39087018">
      <w:numFmt w:val="bullet"/>
      <w:lvlText w:val="•"/>
      <w:lvlJc w:val="left"/>
      <w:pPr>
        <w:ind w:left="6806" w:hanging="360"/>
      </w:pPr>
      <w:rPr>
        <w:rFonts w:hint="default"/>
        <w:lang w:val="vi" w:eastAsia="en-US" w:bidi="ar-SA"/>
      </w:rPr>
    </w:lvl>
    <w:lvl w:ilvl="8" w:tplc="CD3ABB8E">
      <w:numFmt w:val="bullet"/>
      <w:lvlText w:val="•"/>
      <w:lvlJc w:val="left"/>
      <w:pPr>
        <w:ind w:left="7672" w:hanging="360"/>
      </w:pPr>
      <w:rPr>
        <w:rFonts w:hint="default"/>
        <w:lang w:val="vi" w:eastAsia="en-US" w:bidi="ar-SA"/>
      </w:rPr>
    </w:lvl>
  </w:abstractNum>
  <w:abstractNum w:abstractNumId="162" w15:restartNumberingAfterBreak="0">
    <w:nsid w:val="402105CA"/>
    <w:multiLevelType w:val="hybridMultilevel"/>
    <w:tmpl w:val="6A666588"/>
    <w:lvl w:ilvl="0" w:tplc="81B0A21E">
      <w:start w:val="1"/>
      <w:numFmt w:val="upperLetter"/>
      <w:lvlText w:val="%1."/>
      <w:lvlJc w:val="left"/>
      <w:pPr>
        <w:ind w:left="745" w:hanging="360"/>
      </w:pPr>
      <w:rPr>
        <w:rFonts w:hint="default"/>
        <w:spacing w:val="-1"/>
        <w:w w:val="100"/>
        <w:lang w:val="vi" w:eastAsia="en-US" w:bidi="ar-SA"/>
      </w:rPr>
    </w:lvl>
    <w:lvl w:ilvl="1" w:tplc="DB40DCD2">
      <w:numFmt w:val="bullet"/>
      <w:lvlText w:val="•"/>
      <w:lvlJc w:val="left"/>
      <w:pPr>
        <w:ind w:left="1606" w:hanging="360"/>
      </w:pPr>
      <w:rPr>
        <w:rFonts w:hint="default"/>
        <w:lang w:val="vi" w:eastAsia="en-US" w:bidi="ar-SA"/>
      </w:rPr>
    </w:lvl>
    <w:lvl w:ilvl="2" w:tplc="214CCB56">
      <w:numFmt w:val="bullet"/>
      <w:lvlText w:val="•"/>
      <w:lvlJc w:val="left"/>
      <w:pPr>
        <w:ind w:left="2473" w:hanging="360"/>
      </w:pPr>
      <w:rPr>
        <w:rFonts w:hint="default"/>
        <w:lang w:val="vi" w:eastAsia="en-US" w:bidi="ar-SA"/>
      </w:rPr>
    </w:lvl>
    <w:lvl w:ilvl="3" w:tplc="46FA59CC">
      <w:numFmt w:val="bullet"/>
      <w:lvlText w:val="•"/>
      <w:lvlJc w:val="left"/>
      <w:pPr>
        <w:ind w:left="3339" w:hanging="360"/>
      </w:pPr>
      <w:rPr>
        <w:rFonts w:hint="default"/>
        <w:lang w:val="vi" w:eastAsia="en-US" w:bidi="ar-SA"/>
      </w:rPr>
    </w:lvl>
    <w:lvl w:ilvl="4" w:tplc="6A360EA8">
      <w:numFmt w:val="bullet"/>
      <w:lvlText w:val="•"/>
      <w:lvlJc w:val="left"/>
      <w:pPr>
        <w:ind w:left="4206" w:hanging="360"/>
      </w:pPr>
      <w:rPr>
        <w:rFonts w:hint="default"/>
        <w:lang w:val="vi" w:eastAsia="en-US" w:bidi="ar-SA"/>
      </w:rPr>
    </w:lvl>
    <w:lvl w:ilvl="5" w:tplc="8592C554">
      <w:numFmt w:val="bullet"/>
      <w:lvlText w:val="•"/>
      <w:lvlJc w:val="left"/>
      <w:pPr>
        <w:ind w:left="5073" w:hanging="360"/>
      </w:pPr>
      <w:rPr>
        <w:rFonts w:hint="default"/>
        <w:lang w:val="vi" w:eastAsia="en-US" w:bidi="ar-SA"/>
      </w:rPr>
    </w:lvl>
    <w:lvl w:ilvl="6" w:tplc="9F5CF920">
      <w:numFmt w:val="bullet"/>
      <w:lvlText w:val="•"/>
      <w:lvlJc w:val="left"/>
      <w:pPr>
        <w:ind w:left="5939" w:hanging="360"/>
      </w:pPr>
      <w:rPr>
        <w:rFonts w:hint="default"/>
        <w:lang w:val="vi" w:eastAsia="en-US" w:bidi="ar-SA"/>
      </w:rPr>
    </w:lvl>
    <w:lvl w:ilvl="7" w:tplc="C4207A08">
      <w:numFmt w:val="bullet"/>
      <w:lvlText w:val="•"/>
      <w:lvlJc w:val="left"/>
      <w:pPr>
        <w:ind w:left="6806" w:hanging="360"/>
      </w:pPr>
      <w:rPr>
        <w:rFonts w:hint="default"/>
        <w:lang w:val="vi" w:eastAsia="en-US" w:bidi="ar-SA"/>
      </w:rPr>
    </w:lvl>
    <w:lvl w:ilvl="8" w:tplc="1C1A850A">
      <w:numFmt w:val="bullet"/>
      <w:lvlText w:val="•"/>
      <w:lvlJc w:val="left"/>
      <w:pPr>
        <w:ind w:left="7672" w:hanging="360"/>
      </w:pPr>
      <w:rPr>
        <w:rFonts w:hint="default"/>
        <w:lang w:val="vi" w:eastAsia="en-US" w:bidi="ar-SA"/>
      </w:rPr>
    </w:lvl>
  </w:abstractNum>
  <w:abstractNum w:abstractNumId="163" w15:restartNumberingAfterBreak="0">
    <w:nsid w:val="40F25242"/>
    <w:multiLevelType w:val="hybridMultilevel"/>
    <w:tmpl w:val="098EF306"/>
    <w:lvl w:ilvl="0" w:tplc="B5D430F2">
      <w:start w:val="1"/>
      <w:numFmt w:val="upperLetter"/>
      <w:lvlText w:val="%1."/>
      <w:lvlJc w:val="left"/>
      <w:pPr>
        <w:ind w:left="745" w:hanging="360"/>
      </w:pPr>
      <w:rPr>
        <w:rFonts w:hint="default"/>
        <w:spacing w:val="-1"/>
        <w:w w:val="100"/>
        <w:lang w:val="vi" w:eastAsia="en-US" w:bidi="ar-SA"/>
      </w:rPr>
    </w:lvl>
    <w:lvl w:ilvl="1" w:tplc="FCAACE54">
      <w:numFmt w:val="bullet"/>
      <w:lvlText w:val="•"/>
      <w:lvlJc w:val="left"/>
      <w:pPr>
        <w:ind w:left="1606" w:hanging="360"/>
      </w:pPr>
      <w:rPr>
        <w:rFonts w:hint="default"/>
        <w:lang w:val="vi" w:eastAsia="en-US" w:bidi="ar-SA"/>
      </w:rPr>
    </w:lvl>
    <w:lvl w:ilvl="2" w:tplc="01E87E74">
      <w:numFmt w:val="bullet"/>
      <w:lvlText w:val="•"/>
      <w:lvlJc w:val="left"/>
      <w:pPr>
        <w:ind w:left="2473" w:hanging="360"/>
      </w:pPr>
      <w:rPr>
        <w:rFonts w:hint="default"/>
        <w:lang w:val="vi" w:eastAsia="en-US" w:bidi="ar-SA"/>
      </w:rPr>
    </w:lvl>
    <w:lvl w:ilvl="3" w:tplc="BF98A12A">
      <w:numFmt w:val="bullet"/>
      <w:lvlText w:val="•"/>
      <w:lvlJc w:val="left"/>
      <w:pPr>
        <w:ind w:left="3339" w:hanging="360"/>
      </w:pPr>
      <w:rPr>
        <w:rFonts w:hint="default"/>
        <w:lang w:val="vi" w:eastAsia="en-US" w:bidi="ar-SA"/>
      </w:rPr>
    </w:lvl>
    <w:lvl w:ilvl="4" w:tplc="3D5C8364">
      <w:numFmt w:val="bullet"/>
      <w:lvlText w:val="•"/>
      <w:lvlJc w:val="left"/>
      <w:pPr>
        <w:ind w:left="4206" w:hanging="360"/>
      </w:pPr>
      <w:rPr>
        <w:rFonts w:hint="default"/>
        <w:lang w:val="vi" w:eastAsia="en-US" w:bidi="ar-SA"/>
      </w:rPr>
    </w:lvl>
    <w:lvl w:ilvl="5" w:tplc="F120E85A">
      <w:numFmt w:val="bullet"/>
      <w:lvlText w:val="•"/>
      <w:lvlJc w:val="left"/>
      <w:pPr>
        <w:ind w:left="5073" w:hanging="360"/>
      </w:pPr>
      <w:rPr>
        <w:rFonts w:hint="default"/>
        <w:lang w:val="vi" w:eastAsia="en-US" w:bidi="ar-SA"/>
      </w:rPr>
    </w:lvl>
    <w:lvl w:ilvl="6" w:tplc="42DEA496">
      <w:numFmt w:val="bullet"/>
      <w:lvlText w:val="•"/>
      <w:lvlJc w:val="left"/>
      <w:pPr>
        <w:ind w:left="5939" w:hanging="360"/>
      </w:pPr>
      <w:rPr>
        <w:rFonts w:hint="default"/>
        <w:lang w:val="vi" w:eastAsia="en-US" w:bidi="ar-SA"/>
      </w:rPr>
    </w:lvl>
    <w:lvl w:ilvl="7" w:tplc="8FCAB3AC">
      <w:numFmt w:val="bullet"/>
      <w:lvlText w:val="•"/>
      <w:lvlJc w:val="left"/>
      <w:pPr>
        <w:ind w:left="6806" w:hanging="360"/>
      </w:pPr>
      <w:rPr>
        <w:rFonts w:hint="default"/>
        <w:lang w:val="vi" w:eastAsia="en-US" w:bidi="ar-SA"/>
      </w:rPr>
    </w:lvl>
    <w:lvl w:ilvl="8" w:tplc="61AC8C92">
      <w:numFmt w:val="bullet"/>
      <w:lvlText w:val="•"/>
      <w:lvlJc w:val="left"/>
      <w:pPr>
        <w:ind w:left="7672" w:hanging="360"/>
      </w:pPr>
      <w:rPr>
        <w:rFonts w:hint="default"/>
        <w:lang w:val="vi" w:eastAsia="en-US" w:bidi="ar-SA"/>
      </w:rPr>
    </w:lvl>
  </w:abstractNum>
  <w:abstractNum w:abstractNumId="164" w15:restartNumberingAfterBreak="0">
    <w:nsid w:val="41324B24"/>
    <w:multiLevelType w:val="hybridMultilevel"/>
    <w:tmpl w:val="C8D2A54C"/>
    <w:lvl w:ilvl="0" w:tplc="C91CEC56">
      <w:start w:val="1"/>
      <w:numFmt w:val="upperLetter"/>
      <w:lvlText w:val="%1."/>
      <w:lvlJc w:val="left"/>
      <w:pPr>
        <w:ind w:left="745" w:hanging="360"/>
      </w:pPr>
      <w:rPr>
        <w:rFonts w:hint="default"/>
        <w:spacing w:val="-1"/>
        <w:w w:val="100"/>
        <w:lang w:val="vi" w:eastAsia="en-US" w:bidi="ar-SA"/>
      </w:rPr>
    </w:lvl>
    <w:lvl w:ilvl="1" w:tplc="63A4ECB4">
      <w:numFmt w:val="bullet"/>
      <w:lvlText w:val="•"/>
      <w:lvlJc w:val="left"/>
      <w:pPr>
        <w:ind w:left="1606" w:hanging="360"/>
      </w:pPr>
      <w:rPr>
        <w:rFonts w:hint="default"/>
        <w:lang w:val="vi" w:eastAsia="en-US" w:bidi="ar-SA"/>
      </w:rPr>
    </w:lvl>
    <w:lvl w:ilvl="2" w:tplc="6F58124E">
      <w:numFmt w:val="bullet"/>
      <w:lvlText w:val="•"/>
      <w:lvlJc w:val="left"/>
      <w:pPr>
        <w:ind w:left="2473" w:hanging="360"/>
      </w:pPr>
      <w:rPr>
        <w:rFonts w:hint="default"/>
        <w:lang w:val="vi" w:eastAsia="en-US" w:bidi="ar-SA"/>
      </w:rPr>
    </w:lvl>
    <w:lvl w:ilvl="3" w:tplc="78AE498E">
      <w:numFmt w:val="bullet"/>
      <w:lvlText w:val="•"/>
      <w:lvlJc w:val="left"/>
      <w:pPr>
        <w:ind w:left="3339" w:hanging="360"/>
      </w:pPr>
      <w:rPr>
        <w:rFonts w:hint="default"/>
        <w:lang w:val="vi" w:eastAsia="en-US" w:bidi="ar-SA"/>
      </w:rPr>
    </w:lvl>
    <w:lvl w:ilvl="4" w:tplc="601C72E8">
      <w:numFmt w:val="bullet"/>
      <w:lvlText w:val="•"/>
      <w:lvlJc w:val="left"/>
      <w:pPr>
        <w:ind w:left="4206" w:hanging="360"/>
      </w:pPr>
      <w:rPr>
        <w:rFonts w:hint="default"/>
        <w:lang w:val="vi" w:eastAsia="en-US" w:bidi="ar-SA"/>
      </w:rPr>
    </w:lvl>
    <w:lvl w:ilvl="5" w:tplc="A3CEA66E">
      <w:numFmt w:val="bullet"/>
      <w:lvlText w:val="•"/>
      <w:lvlJc w:val="left"/>
      <w:pPr>
        <w:ind w:left="5073" w:hanging="360"/>
      </w:pPr>
      <w:rPr>
        <w:rFonts w:hint="default"/>
        <w:lang w:val="vi" w:eastAsia="en-US" w:bidi="ar-SA"/>
      </w:rPr>
    </w:lvl>
    <w:lvl w:ilvl="6" w:tplc="657EF900">
      <w:numFmt w:val="bullet"/>
      <w:lvlText w:val="•"/>
      <w:lvlJc w:val="left"/>
      <w:pPr>
        <w:ind w:left="5939" w:hanging="360"/>
      </w:pPr>
      <w:rPr>
        <w:rFonts w:hint="default"/>
        <w:lang w:val="vi" w:eastAsia="en-US" w:bidi="ar-SA"/>
      </w:rPr>
    </w:lvl>
    <w:lvl w:ilvl="7" w:tplc="FC42384C">
      <w:numFmt w:val="bullet"/>
      <w:lvlText w:val="•"/>
      <w:lvlJc w:val="left"/>
      <w:pPr>
        <w:ind w:left="6806" w:hanging="360"/>
      </w:pPr>
      <w:rPr>
        <w:rFonts w:hint="default"/>
        <w:lang w:val="vi" w:eastAsia="en-US" w:bidi="ar-SA"/>
      </w:rPr>
    </w:lvl>
    <w:lvl w:ilvl="8" w:tplc="1C9C0956">
      <w:numFmt w:val="bullet"/>
      <w:lvlText w:val="•"/>
      <w:lvlJc w:val="left"/>
      <w:pPr>
        <w:ind w:left="7672" w:hanging="360"/>
      </w:pPr>
      <w:rPr>
        <w:rFonts w:hint="default"/>
        <w:lang w:val="vi" w:eastAsia="en-US" w:bidi="ar-SA"/>
      </w:rPr>
    </w:lvl>
  </w:abstractNum>
  <w:abstractNum w:abstractNumId="165" w15:restartNumberingAfterBreak="0">
    <w:nsid w:val="413B28D7"/>
    <w:multiLevelType w:val="hybridMultilevel"/>
    <w:tmpl w:val="1A768AB2"/>
    <w:lvl w:ilvl="0" w:tplc="67BE6C4E">
      <w:start w:val="1"/>
      <w:numFmt w:val="upperLetter"/>
      <w:lvlText w:val="%1."/>
      <w:lvlJc w:val="left"/>
      <w:pPr>
        <w:ind w:left="745" w:hanging="360"/>
      </w:pPr>
      <w:rPr>
        <w:rFonts w:hint="default"/>
        <w:spacing w:val="-1"/>
        <w:w w:val="100"/>
        <w:lang w:val="vi" w:eastAsia="en-US" w:bidi="ar-SA"/>
      </w:rPr>
    </w:lvl>
    <w:lvl w:ilvl="1" w:tplc="82AC7FB6">
      <w:numFmt w:val="bullet"/>
      <w:lvlText w:val="•"/>
      <w:lvlJc w:val="left"/>
      <w:pPr>
        <w:ind w:left="1606" w:hanging="360"/>
      </w:pPr>
      <w:rPr>
        <w:rFonts w:hint="default"/>
        <w:lang w:val="vi" w:eastAsia="en-US" w:bidi="ar-SA"/>
      </w:rPr>
    </w:lvl>
    <w:lvl w:ilvl="2" w:tplc="EE6C4F8E">
      <w:numFmt w:val="bullet"/>
      <w:lvlText w:val="•"/>
      <w:lvlJc w:val="left"/>
      <w:pPr>
        <w:ind w:left="2473" w:hanging="360"/>
      </w:pPr>
      <w:rPr>
        <w:rFonts w:hint="default"/>
        <w:lang w:val="vi" w:eastAsia="en-US" w:bidi="ar-SA"/>
      </w:rPr>
    </w:lvl>
    <w:lvl w:ilvl="3" w:tplc="55BC7338">
      <w:numFmt w:val="bullet"/>
      <w:lvlText w:val="•"/>
      <w:lvlJc w:val="left"/>
      <w:pPr>
        <w:ind w:left="3339" w:hanging="360"/>
      </w:pPr>
      <w:rPr>
        <w:rFonts w:hint="default"/>
        <w:lang w:val="vi" w:eastAsia="en-US" w:bidi="ar-SA"/>
      </w:rPr>
    </w:lvl>
    <w:lvl w:ilvl="4" w:tplc="B728E894">
      <w:numFmt w:val="bullet"/>
      <w:lvlText w:val="•"/>
      <w:lvlJc w:val="left"/>
      <w:pPr>
        <w:ind w:left="4206" w:hanging="360"/>
      </w:pPr>
      <w:rPr>
        <w:rFonts w:hint="default"/>
        <w:lang w:val="vi" w:eastAsia="en-US" w:bidi="ar-SA"/>
      </w:rPr>
    </w:lvl>
    <w:lvl w:ilvl="5" w:tplc="1A1E7202">
      <w:numFmt w:val="bullet"/>
      <w:lvlText w:val="•"/>
      <w:lvlJc w:val="left"/>
      <w:pPr>
        <w:ind w:left="5073" w:hanging="360"/>
      </w:pPr>
      <w:rPr>
        <w:rFonts w:hint="default"/>
        <w:lang w:val="vi" w:eastAsia="en-US" w:bidi="ar-SA"/>
      </w:rPr>
    </w:lvl>
    <w:lvl w:ilvl="6" w:tplc="5A84058A">
      <w:numFmt w:val="bullet"/>
      <w:lvlText w:val="•"/>
      <w:lvlJc w:val="left"/>
      <w:pPr>
        <w:ind w:left="5939" w:hanging="360"/>
      </w:pPr>
      <w:rPr>
        <w:rFonts w:hint="default"/>
        <w:lang w:val="vi" w:eastAsia="en-US" w:bidi="ar-SA"/>
      </w:rPr>
    </w:lvl>
    <w:lvl w:ilvl="7" w:tplc="E28837FE">
      <w:numFmt w:val="bullet"/>
      <w:lvlText w:val="•"/>
      <w:lvlJc w:val="left"/>
      <w:pPr>
        <w:ind w:left="6806" w:hanging="360"/>
      </w:pPr>
      <w:rPr>
        <w:rFonts w:hint="default"/>
        <w:lang w:val="vi" w:eastAsia="en-US" w:bidi="ar-SA"/>
      </w:rPr>
    </w:lvl>
    <w:lvl w:ilvl="8" w:tplc="85C8B020">
      <w:numFmt w:val="bullet"/>
      <w:lvlText w:val="•"/>
      <w:lvlJc w:val="left"/>
      <w:pPr>
        <w:ind w:left="7672" w:hanging="360"/>
      </w:pPr>
      <w:rPr>
        <w:rFonts w:hint="default"/>
        <w:lang w:val="vi" w:eastAsia="en-US" w:bidi="ar-SA"/>
      </w:rPr>
    </w:lvl>
  </w:abstractNum>
  <w:abstractNum w:abstractNumId="166" w15:restartNumberingAfterBreak="0">
    <w:nsid w:val="41A21F4A"/>
    <w:multiLevelType w:val="hybridMultilevel"/>
    <w:tmpl w:val="1EF4EB5E"/>
    <w:lvl w:ilvl="0" w:tplc="368E30D6">
      <w:start w:val="1"/>
      <w:numFmt w:val="upperLetter"/>
      <w:lvlText w:val="%1."/>
      <w:lvlJc w:val="left"/>
      <w:pPr>
        <w:ind w:left="745" w:hanging="360"/>
      </w:pPr>
      <w:rPr>
        <w:rFonts w:hint="default"/>
        <w:spacing w:val="-1"/>
        <w:w w:val="100"/>
        <w:lang w:val="vi" w:eastAsia="en-US" w:bidi="ar-SA"/>
      </w:rPr>
    </w:lvl>
    <w:lvl w:ilvl="1" w:tplc="D7AA47BA">
      <w:numFmt w:val="bullet"/>
      <w:lvlText w:val="•"/>
      <w:lvlJc w:val="left"/>
      <w:pPr>
        <w:ind w:left="1606" w:hanging="360"/>
      </w:pPr>
      <w:rPr>
        <w:rFonts w:hint="default"/>
        <w:lang w:val="vi" w:eastAsia="en-US" w:bidi="ar-SA"/>
      </w:rPr>
    </w:lvl>
    <w:lvl w:ilvl="2" w:tplc="0330CB84">
      <w:numFmt w:val="bullet"/>
      <w:lvlText w:val="•"/>
      <w:lvlJc w:val="left"/>
      <w:pPr>
        <w:ind w:left="2473" w:hanging="360"/>
      </w:pPr>
      <w:rPr>
        <w:rFonts w:hint="default"/>
        <w:lang w:val="vi" w:eastAsia="en-US" w:bidi="ar-SA"/>
      </w:rPr>
    </w:lvl>
    <w:lvl w:ilvl="3" w:tplc="3E3CD4BE">
      <w:numFmt w:val="bullet"/>
      <w:lvlText w:val="•"/>
      <w:lvlJc w:val="left"/>
      <w:pPr>
        <w:ind w:left="3339" w:hanging="360"/>
      </w:pPr>
      <w:rPr>
        <w:rFonts w:hint="default"/>
        <w:lang w:val="vi" w:eastAsia="en-US" w:bidi="ar-SA"/>
      </w:rPr>
    </w:lvl>
    <w:lvl w:ilvl="4" w:tplc="372AAC1E">
      <w:numFmt w:val="bullet"/>
      <w:lvlText w:val="•"/>
      <w:lvlJc w:val="left"/>
      <w:pPr>
        <w:ind w:left="4206" w:hanging="360"/>
      </w:pPr>
      <w:rPr>
        <w:rFonts w:hint="default"/>
        <w:lang w:val="vi" w:eastAsia="en-US" w:bidi="ar-SA"/>
      </w:rPr>
    </w:lvl>
    <w:lvl w:ilvl="5" w:tplc="AD04FA26">
      <w:numFmt w:val="bullet"/>
      <w:lvlText w:val="•"/>
      <w:lvlJc w:val="left"/>
      <w:pPr>
        <w:ind w:left="5073" w:hanging="360"/>
      </w:pPr>
      <w:rPr>
        <w:rFonts w:hint="default"/>
        <w:lang w:val="vi" w:eastAsia="en-US" w:bidi="ar-SA"/>
      </w:rPr>
    </w:lvl>
    <w:lvl w:ilvl="6" w:tplc="162CDEA8">
      <w:numFmt w:val="bullet"/>
      <w:lvlText w:val="•"/>
      <w:lvlJc w:val="left"/>
      <w:pPr>
        <w:ind w:left="5939" w:hanging="360"/>
      </w:pPr>
      <w:rPr>
        <w:rFonts w:hint="default"/>
        <w:lang w:val="vi" w:eastAsia="en-US" w:bidi="ar-SA"/>
      </w:rPr>
    </w:lvl>
    <w:lvl w:ilvl="7" w:tplc="94646C84">
      <w:numFmt w:val="bullet"/>
      <w:lvlText w:val="•"/>
      <w:lvlJc w:val="left"/>
      <w:pPr>
        <w:ind w:left="6806" w:hanging="360"/>
      </w:pPr>
      <w:rPr>
        <w:rFonts w:hint="default"/>
        <w:lang w:val="vi" w:eastAsia="en-US" w:bidi="ar-SA"/>
      </w:rPr>
    </w:lvl>
    <w:lvl w:ilvl="8" w:tplc="5DB8D652">
      <w:numFmt w:val="bullet"/>
      <w:lvlText w:val="•"/>
      <w:lvlJc w:val="left"/>
      <w:pPr>
        <w:ind w:left="7672" w:hanging="360"/>
      </w:pPr>
      <w:rPr>
        <w:rFonts w:hint="default"/>
        <w:lang w:val="vi" w:eastAsia="en-US" w:bidi="ar-SA"/>
      </w:rPr>
    </w:lvl>
  </w:abstractNum>
  <w:abstractNum w:abstractNumId="167" w15:restartNumberingAfterBreak="0">
    <w:nsid w:val="420D2A14"/>
    <w:multiLevelType w:val="hybridMultilevel"/>
    <w:tmpl w:val="0A4075F2"/>
    <w:lvl w:ilvl="0" w:tplc="2A4E5352">
      <w:start w:val="1"/>
      <w:numFmt w:val="upperLetter"/>
      <w:lvlText w:val="%1."/>
      <w:lvlJc w:val="left"/>
      <w:pPr>
        <w:ind w:left="745" w:hanging="360"/>
      </w:pPr>
      <w:rPr>
        <w:rFonts w:hint="default"/>
        <w:spacing w:val="-1"/>
        <w:w w:val="100"/>
        <w:lang w:val="vi" w:eastAsia="en-US" w:bidi="ar-SA"/>
      </w:rPr>
    </w:lvl>
    <w:lvl w:ilvl="1" w:tplc="D2E2B542">
      <w:numFmt w:val="bullet"/>
      <w:lvlText w:val="•"/>
      <w:lvlJc w:val="left"/>
      <w:pPr>
        <w:ind w:left="1606" w:hanging="360"/>
      </w:pPr>
      <w:rPr>
        <w:rFonts w:hint="default"/>
        <w:lang w:val="vi" w:eastAsia="en-US" w:bidi="ar-SA"/>
      </w:rPr>
    </w:lvl>
    <w:lvl w:ilvl="2" w:tplc="5D7AA0B0">
      <w:numFmt w:val="bullet"/>
      <w:lvlText w:val="•"/>
      <w:lvlJc w:val="left"/>
      <w:pPr>
        <w:ind w:left="2473" w:hanging="360"/>
      </w:pPr>
      <w:rPr>
        <w:rFonts w:hint="default"/>
        <w:lang w:val="vi" w:eastAsia="en-US" w:bidi="ar-SA"/>
      </w:rPr>
    </w:lvl>
    <w:lvl w:ilvl="3" w:tplc="FA74F842">
      <w:numFmt w:val="bullet"/>
      <w:lvlText w:val="•"/>
      <w:lvlJc w:val="left"/>
      <w:pPr>
        <w:ind w:left="3339" w:hanging="360"/>
      </w:pPr>
      <w:rPr>
        <w:rFonts w:hint="default"/>
        <w:lang w:val="vi" w:eastAsia="en-US" w:bidi="ar-SA"/>
      </w:rPr>
    </w:lvl>
    <w:lvl w:ilvl="4" w:tplc="A54E5458">
      <w:numFmt w:val="bullet"/>
      <w:lvlText w:val="•"/>
      <w:lvlJc w:val="left"/>
      <w:pPr>
        <w:ind w:left="4206" w:hanging="360"/>
      </w:pPr>
      <w:rPr>
        <w:rFonts w:hint="default"/>
        <w:lang w:val="vi" w:eastAsia="en-US" w:bidi="ar-SA"/>
      </w:rPr>
    </w:lvl>
    <w:lvl w:ilvl="5" w:tplc="04CC664A">
      <w:numFmt w:val="bullet"/>
      <w:lvlText w:val="•"/>
      <w:lvlJc w:val="left"/>
      <w:pPr>
        <w:ind w:left="5073" w:hanging="360"/>
      </w:pPr>
      <w:rPr>
        <w:rFonts w:hint="default"/>
        <w:lang w:val="vi" w:eastAsia="en-US" w:bidi="ar-SA"/>
      </w:rPr>
    </w:lvl>
    <w:lvl w:ilvl="6" w:tplc="7A8844FA">
      <w:numFmt w:val="bullet"/>
      <w:lvlText w:val="•"/>
      <w:lvlJc w:val="left"/>
      <w:pPr>
        <w:ind w:left="5939" w:hanging="360"/>
      </w:pPr>
      <w:rPr>
        <w:rFonts w:hint="default"/>
        <w:lang w:val="vi" w:eastAsia="en-US" w:bidi="ar-SA"/>
      </w:rPr>
    </w:lvl>
    <w:lvl w:ilvl="7" w:tplc="BD0C1BA4">
      <w:numFmt w:val="bullet"/>
      <w:lvlText w:val="•"/>
      <w:lvlJc w:val="left"/>
      <w:pPr>
        <w:ind w:left="6806" w:hanging="360"/>
      </w:pPr>
      <w:rPr>
        <w:rFonts w:hint="default"/>
        <w:lang w:val="vi" w:eastAsia="en-US" w:bidi="ar-SA"/>
      </w:rPr>
    </w:lvl>
    <w:lvl w:ilvl="8" w:tplc="A46098FC">
      <w:numFmt w:val="bullet"/>
      <w:lvlText w:val="•"/>
      <w:lvlJc w:val="left"/>
      <w:pPr>
        <w:ind w:left="7672" w:hanging="360"/>
      </w:pPr>
      <w:rPr>
        <w:rFonts w:hint="default"/>
        <w:lang w:val="vi" w:eastAsia="en-US" w:bidi="ar-SA"/>
      </w:rPr>
    </w:lvl>
  </w:abstractNum>
  <w:abstractNum w:abstractNumId="168" w15:restartNumberingAfterBreak="0">
    <w:nsid w:val="42126FED"/>
    <w:multiLevelType w:val="hybridMultilevel"/>
    <w:tmpl w:val="2DB24BCE"/>
    <w:lvl w:ilvl="0" w:tplc="7C5077A4">
      <w:start w:val="1"/>
      <w:numFmt w:val="upperLetter"/>
      <w:lvlText w:val="%1."/>
      <w:lvlJc w:val="left"/>
      <w:pPr>
        <w:ind w:left="745" w:hanging="360"/>
      </w:pPr>
      <w:rPr>
        <w:rFonts w:hint="default"/>
        <w:spacing w:val="-1"/>
        <w:w w:val="100"/>
        <w:lang w:val="vi" w:eastAsia="en-US" w:bidi="ar-SA"/>
      </w:rPr>
    </w:lvl>
    <w:lvl w:ilvl="1" w:tplc="2CD8C946">
      <w:numFmt w:val="bullet"/>
      <w:lvlText w:val="•"/>
      <w:lvlJc w:val="left"/>
      <w:pPr>
        <w:ind w:left="1606" w:hanging="360"/>
      </w:pPr>
      <w:rPr>
        <w:rFonts w:hint="default"/>
        <w:lang w:val="vi" w:eastAsia="en-US" w:bidi="ar-SA"/>
      </w:rPr>
    </w:lvl>
    <w:lvl w:ilvl="2" w:tplc="FB4A08EA">
      <w:numFmt w:val="bullet"/>
      <w:lvlText w:val="•"/>
      <w:lvlJc w:val="left"/>
      <w:pPr>
        <w:ind w:left="2473" w:hanging="360"/>
      </w:pPr>
      <w:rPr>
        <w:rFonts w:hint="default"/>
        <w:lang w:val="vi" w:eastAsia="en-US" w:bidi="ar-SA"/>
      </w:rPr>
    </w:lvl>
    <w:lvl w:ilvl="3" w:tplc="50AE7658">
      <w:numFmt w:val="bullet"/>
      <w:lvlText w:val="•"/>
      <w:lvlJc w:val="left"/>
      <w:pPr>
        <w:ind w:left="3339" w:hanging="360"/>
      </w:pPr>
      <w:rPr>
        <w:rFonts w:hint="default"/>
        <w:lang w:val="vi" w:eastAsia="en-US" w:bidi="ar-SA"/>
      </w:rPr>
    </w:lvl>
    <w:lvl w:ilvl="4" w:tplc="72B4CA9A">
      <w:numFmt w:val="bullet"/>
      <w:lvlText w:val="•"/>
      <w:lvlJc w:val="left"/>
      <w:pPr>
        <w:ind w:left="4206" w:hanging="360"/>
      </w:pPr>
      <w:rPr>
        <w:rFonts w:hint="default"/>
        <w:lang w:val="vi" w:eastAsia="en-US" w:bidi="ar-SA"/>
      </w:rPr>
    </w:lvl>
    <w:lvl w:ilvl="5" w:tplc="FBFA688E">
      <w:numFmt w:val="bullet"/>
      <w:lvlText w:val="•"/>
      <w:lvlJc w:val="left"/>
      <w:pPr>
        <w:ind w:left="5073" w:hanging="360"/>
      </w:pPr>
      <w:rPr>
        <w:rFonts w:hint="default"/>
        <w:lang w:val="vi" w:eastAsia="en-US" w:bidi="ar-SA"/>
      </w:rPr>
    </w:lvl>
    <w:lvl w:ilvl="6" w:tplc="6F32739E">
      <w:numFmt w:val="bullet"/>
      <w:lvlText w:val="•"/>
      <w:lvlJc w:val="left"/>
      <w:pPr>
        <w:ind w:left="5939" w:hanging="360"/>
      </w:pPr>
      <w:rPr>
        <w:rFonts w:hint="default"/>
        <w:lang w:val="vi" w:eastAsia="en-US" w:bidi="ar-SA"/>
      </w:rPr>
    </w:lvl>
    <w:lvl w:ilvl="7" w:tplc="CDF6E1B2">
      <w:numFmt w:val="bullet"/>
      <w:lvlText w:val="•"/>
      <w:lvlJc w:val="left"/>
      <w:pPr>
        <w:ind w:left="6806" w:hanging="360"/>
      </w:pPr>
      <w:rPr>
        <w:rFonts w:hint="default"/>
        <w:lang w:val="vi" w:eastAsia="en-US" w:bidi="ar-SA"/>
      </w:rPr>
    </w:lvl>
    <w:lvl w:ilvl="8" w:tplc="1E90EA24">
      <w:numFmt w:val="bullet"/>
      <w:lvlText w:val="•"/>
      <w:lvlJc w:val="left"/>
      <w:pPr>
        <w:ind w:left="7672" w:hanging="360"/>
      </w:pPr>
      <w:rPr>
        <w:rFonts w:hint="default"/>
        <w:lang w:val="vi" w:eastAsia="en-US" w:bidi="ar-SA"/>
      </w:rPr>
    </w:lvl>
  </w:abstractNum>
  <w:abstractNum w:abstractNumId="169" w15:restartNumberingAfterBreak="0">
    <w:nsid w:val="42AE4C01"/>
    <w:multiLevelType w:val="hybridMultilevel"/>
    <w:tmpl w:val="324E459A"/>
    <w:lvl w:ilvl="0" w:tplc="82FA1BF8">
      <w:start w:val="1"/>
      <w:numFmt w:val="upperLetter"/>
      <w:lvlText w:val="%1."/>
      <w:lvlJc w:val="left"/>
      <w:pPr>
        <w:ind w:left="745" w:hanging="360"/>
      </w:pPr>
      <w:rPr>
        <w:rFonts w:hint="default"/>
        <w:spacing w:val="-1"/>
        <w:w w:val="100"/>
        <w:lang w:val="vi" w:eastAsia="en-US" w:bidi="ar-SA"/>
      </w:rPr>
    </w:lvl>
    <w:lvl w:ilvl="1" w:tplc="4A9EF480">
      <w:numFmt w:val="bullet"/>
      <w:lvlText w:val="•"/>
      <w:lvlJc w:val="left"/>
      <w:pPr>
        <w:ind w:left="1606" w:hanging="360"/>
      </w:pPr>
      <w:rPr>
        <w:rFonts w:hint="default"/>
        <w:lang w:val="vi" w:eastAsia="en-US" w:bidi="ar-SA"/>
      </w:rPr>
    </w:lvl>
    <w:lvl w:ilvl="2" w:tplc="806C41BE">
      <w:numFmt w:val="bullet"/>
      <w:lvlText w:val="•"/>
      <w:lvlJc w:val="left"/>
      <w:pPr>
        <w:ind w:left="2473" w:hanging="360"/>
      </w:pPr>
      <w:rPr>
        <w:rFonts w:hint="default"/>
        <w:lang w:val="vi" w:eastAsia="en-US" w:bidi="ar-SA"/>
      </w:rPr>
    </w:lvl>
    <w:lvl w:ilvl="3" w:tplc="948EADEA">
      <w:numFmt w:val="bullet"/>
      <w:lvlText w:val="•"/>
      <w:lvlJc w:val="left"/>
      <w:pPr>
        <w:ind w:left="3339" w:hanging="360"/>
      </w:pPr>
      <w:rPr>
        <w:rFonts w:hint="default"/>
        <w:lang w:val="vi" w:eastAsia="en-US" w:bidi="ar-SA"/>
      </w:rPr>
    </w:lvl>
    <w:lvl w:ilvl="4" w:tplc="9AE6E3BC">
      <w:numFmt w:val="bullet"/>
      <w:lvlText w:val="•"/>
      <w:lvlJc w:val="left"/>
      <w:pPr>
        <w:ind w:left="4206" w:hanging="360"/>
      </w:pPr>
      <w:rPr>
        <w:rFonts w:hint="default"/>
        <w:lang w:val="vi" w:eastAsia="en-US" w:bidi="ar-SA"/>
      </w:rPr>
    </w:lvl>
    <w:lvl w:ilvl="5" w:tplc="4B8CA754">
      <w:numFmt w:val="bullet"/>
      <w:lvlText w:val="•"/>
      <w:lvlJc w:val="left"/>
      <w:pPr>
        <w:ind w:left="5073" w:hanging="360"/>
      </w:pPr>
      <w:rPr>
        <w:rFonts w:hint="default"/>
        <w:lang w:val="vi" w:eastAsia="en-US" w:bidi="ar-SA"/>
      </w:rPr>
    </w:lvl>
    <w:lvl w:ilvl="6" w:tplc="E8BE78B6">
      <w:numFmt w:val="bullet"/>
      <w:lvlText w:val="•"/>
      <w:lvlJc w:val="left"/>
      <w:pPr>
        <w:ind w:left="5939" w:hanging="360"/>
      </w:pPr>
      <w:rPr>
        <w:rFonts w:hint="default"/>
        <w:lang w:val="vi" w:eastAsia="en-US" w:bidi="ar-SA"/>
      </w:rPr>
    </w:lvl>
    <w:lvl w:ilvl="7" w:tplc="46E41320">
      <w:numFmt w:val="bullet"/>
      <w:lvlText w:val="•"/>
      <w:lvlJc w:val="left"/>
      <w:pPr>
        <w:ind w:left="6806" w:hanging="360"/>
      </w:pPr>
      <w:rPr>
        <w:rFonts w:hint="default"/>
        <w:lang w:val="vi" w:eastAsia="en-US" w:bidi="ar-SA"/>
      </w:rPr>
    </w:lvl>
    <w:lvl w:ilvl="8" w:tplc="FDAC5CC2">
      <w:numFmt w:val="bullet"/>
      <w:lvlText w:val="•"/>
      <w:lvlJc w:val="left"/>
      <w:pPr>
        <w:ind w:left="7672" w:hanging="360"/>
      </w:pPr>
      <w:rPr>
        <w:rFonts w:hint="default"/>
        <w:lang w:val="vi" w:eastAsia="en-US" w:bidi="ar-SA"/>
      </w:rPr>
    </w:lvl>
  </w:abstractNum>
  <w:abstractNum w:abstractNumId="170" w15:restartNumberingAfterBreak="0">
    <w:nsid w:val="436132B9"/>
    <w:multiLevelType w:val="hybridMultilevel"/>
    <w:tmpl w:val="4C0276A8"/>
    <w:lvl w:ilvl="0" w:tplc="683C4FD0">
      <w:start w:val="1"/>
      <w:numFmt w:val="upperLetter"/>
      <w:lvlText w:val="%1."/>
      <w:lvlJc w:val="left"/>
      <w:pPr>
        <w:ind w:left="745" w:hanging="360"/>
      </w:pPr>
      <w:rPr>
        <w:rFonts w:hint="default"/>
        <w:spacing w:val="-1"/>
        <w:w w:val="100"/>
        <w:lang w:val="vi" w:eastAsia="en-US" w:bidi="ar-SA"/>
      </w:rPr>
    </w:lvl>
    <w:lvl w:ilvl="1" w:tplc="4DB481C8">
      <w:numFmt w:val="bullet"/>
      <w:lvlText w:val="•"/>
      <w:lvlJc w:val="left"/>
      <w:pPr>
        <w:ind w:left="1606" w:hanging="360"/>
      </w:pPr>
      <w:rPr>
        <w:rFonts w:hint="default"/>
        <w:lang w:val="vi" w:eastAsia="en-US" w:bidi="ar-SA"/>
      </w:rPr>
    </w:lvl>
    <w:lvl w:ilvl="2" w:tplc="7DDCEEE6">
      <w:numFmt w:val="bullet"/>
      <w:lvlText w:val="•"/>
      <w:lvlJc w:val="left"/>
      <w:pPr>
        <w:ind w:left="2473" w:hanging="360"/>
      </w:pPr>
      <w:rPr>
        <w:rFonts w:hint="default"/>
        <w:lang w:val="vi" w:eastAsia="en-US" w:bidi="ar-SA"/>
      </w:rPr>
    </w:lvl>
    <w:lvl w:ilvl="3" w:tplc="9E5A6DC0">
      <w:numFmt w:val="bullet"/>
      <w:lvlText w:val="•"/>
      <w:lvlJc w:val="left"/>
      <w:pPr>
        <w:ind w:left="3339" w:hanging="360"/>
      </w:pPr>
      <w:rPr>
        <w:rFonts w:hint="default"/>
        <w:lang w:val="vi" w:eastAsia="en-US" w:bidi="ar-SA"/>
      </w:rPr>
    </w:lvl>
    <w:lvl w:ilvl="4" w:tplc="D3C60D50">
      <w:numFmt w:val="bullet"/>
      <w:lvlText w:val="•"/>
      <w:lvlJc w:val="left"/>
      <w:pPr>
        <w:ind w:left="4206" w:hanging="360"/>
      </w:pPr>
      <w:rPr>
        <w:rFonts w:hint="default"/>
        <w:lang w:val="vi" w:eastAsia="en-US" w:bidi="ar-SA"/>
      </w:rPr>
    </w:lvl>
    <w:lvl w:ilvl="5" w:tplc="F3827684">
      <w:numFmt w:val="bullet"/>
      <w:lvlText w:val="•"/>
      <w:lvlJc w:val="left"/>
      <w:pPr>
        <w:ind w:left="5073" w:hanging="360"/>
      </w:pPr>
      <w:rPr>
        <w:rFonts w:hint="default"/>
        <w:lang w:val="vi" w:eastAsia="en-US" w:bidi="ar-SA"/>
      </w:rPr>
    </w:lvl>
    <w:lvl w:ilvl="6" w:tplc="12CC80A6">
      <w:numFmt w:val="bullet"/>
      <w:lvlText w:val="•"/>
      <w:lvlJc w:val="left"/>
      <w:pPr>
        <w:ind w:left="5939" w:hanging="360"/>
      </w:pPr>
      <w:rPr>
        <w:rFonts w:hint="default"/>
        <w:lang w:val="vi" w:eastAsia="en-US" w:bidi="ar-SA"/>
      </w:rPr>
    </w:lvl>
    <w:lvl w:ilvl="7" w:tplc="BE38EF26">
      <w:numFmt w:val="bullet"/>
      <w:lvlText w:val="•"/>
      <w:lvlJc w:val="left"/>
      <w:pPr>
        <w:ind w:left="6806" w:hanging="360"/>
      </w:pPr>
      <w:rPr>
        <w:rFonts w:hint="default"/>
        <w:lang w:val="vi" w:eastAsia="en-US" w:bidi="ar-SA"/>
      </w:rPr>
    </w:lvl>
    <w:lvl w:ilvl="8" w:tplc="4E36F038">
      <w:numFmt w:val="bullet"/>
      <w:lvlText w:val="•"/>
      <w:lvlJc w:val="left"/>
      <w:pPr>
        <w:ind w:left="7672" w:hanging="360"/>
      </w:pPr>
      <w:rPr>
        <w:rFonts w:hint="default"/>
        <w:lang w:val="vi" w:eastAsia="en-US" w:bidi="ar-SA"/>
      </w:rPr>
    </w:lvl>
  </w:abstractNum>
  <w:abstractNum w:abstractNumId="171" w15:restartNumberingAfterBreak="0">
    <w:nsid w:val="43670E92"/>
    <w:multiLevelType w:val="hybridMultilevel"/>
    <w:tmpl w:val="4622D9C2"/>
    <w:lvl w:ilvl="0" w:tplc="A5F89AEE">
      <w:start w:val="1"/>
      <w:numFmt w:val="upperLetter"/>
      <w:lvlText w:val="%1."/>
      <w:lvlJc w:val="left"/>
      <w:pPr>
        <w:ind w:left="745" w:hanging="360"/>
      </w:pPr>
      <w:rPr>
        <w:rFonts w:hint="default"/>
        <w:spacing w:val="-1"/>
        <w:w w:val="100"/>
        <w:lang w:val="vi" w:eastAsia="en-US" w:bidi="ar-SA"/>
      </w:rPr>
    </w:lvl>
    <w:lvl w:ilvl="1" w:tplc="349EFE36">
      <w:numFmt w:val="bullet"/>
      <w:lvlText w:val="•"/>
      <w:lvlJc w:val="left"/>
      <w:pPr>
        <w:ind w:left="1606" w:hanging="360"/>
      </w:pPr>
      <w:rPr>
        <w:rFonts w:hint="default"/>
        <w:lang w:val="vi" w:eastAsia="en-US" w:bidi="ar-SA"/>
      </w:rPr>
    </w:lvl>
    <w:lvl w:ilvl="2" w:tplc="F6AA6D1E">
      <w:numFmt w:val="bullet"/>
      <w:lvlText w:val="•"/>
      <w:lvlJc w:val="left"/>
      <w:pPr>
        <w:ind w:left="2473" w:hanging="360"/>
      </w:pPr>
      <w:rPr>
        <w:rFonts w:hint="default"/>
        <w:lang w:val="vi" w:eastAsia="en-US" w:bidi="ar-SA"/>
      </w:rPr>
    </w:lvl>
    <w:lvl w:ilvl="3" w:tplc="B6A8C9DA">
      <w:numFmt w:val="bullet"/>
      <w:lvlText w:val="•"/>
      <w:lvlJc w:val="left"/>
      <w:pPr>
        <w:ind w:left="3339" w:hanging="360"/>
      </w:pPr>
      <w:rPr>
        <w:rFonts w:hint="default"/>
        <w:lang w:val="vi" w:eastAsia="en-US" w:bidi="ar-SA"/>
      </w:rPr>
    </w:lvl>
    <w:lvl w:ilvl="4" w:tplc="23304902">
      <w:numFmt w:val="bullet"/>
      <w:lvlText w:val="•"/>
      <w:lvlJc w:val="left"/>
      <w:pPr>
        <w:ind w:left="4206" w:hanging="360"/>
      </w:pPr>
      <w:rPr>
        <w:rFonts w:hint="default"/>
        <w:lang w:val="vi" w:eastAsia="en-US" w:bidi="ar-SA"/>
      </w:rPr>
    </w:lvl>
    <w:lvl w:ilvl="5" w:tplc="67B85FB0">
      <w:numFmt w:val="bullet"/>
      <w:lvlText w:val="•"/>
      <w:lvlJc w:val="left"/>
      <w:pPr>
        <w:ind w:left="5073" w:hanging="360"/>
      </w:pPr>
      <w:rPr>
        <w:rFonts w:hint="default"/>
        <w:lang w:val="vi" w:eastAsia="en-US" w:bidi="ar-SA"/>
      </w:rPr>
    </w:lvl>
    <w:lvl w:ilvl="6" w:tplc="4058B9B2">
      <w:numFmt w:val="bullet"/>
      <w:lvlText w:val="•"/>
      <w:lvlJc w:val="left"/>
      <w:pPr>
        <w:ind w:left="5939" w:hanging="360"/>
      </w:pPr>
      <w:rPr>
        <w:rFonts w:hint="default"/>
        <w:lang w:val="vi" w:eastAsia="en-US" w:bidi="ar-SA"/>
      </w:rPr>
    </w:lvl>
    <w:lvl w:ilvl="7" w:tplc="72F815D4">
      <w:numFmt w:val="bullet"/>
      <w:lvlText w:val="•"/>
      <w:lvlJc w:val="left"/>
      <w:pPr>
        <w:ind w:left="6806" w:hanging="360"/>
      </w:pPr>
      <w:rPr>
        <w:rFonts w:hint="default"/>
        <w:lang w:val="vi" w:eastAsia="en-US" w:bidi="ar-SA"/>
      </w:rPr>
    </w:lvl>
    <w:lvl w:ilvl="8" w:tplc="E08C0AC4">
      <w:numFmt w:val="bullet"/>
      <w:lvlText w:val="•"/>
      <w:lvlJc w:val="left"/>
      <w:pPr>
        <w:ind w:left="7672" w:hanging="360"/>
      </w:pPr>
      <w:rPr>
        <w:rFonts w:hint="default"/>
        <w:lang w:val="vi" w:eastAsia="en-US" w:bidi="ar-SA"/>
      </w:rPr>
    </w:lvl>
  </w:abstractNum>
  <w:abstractNum w:abstractNumId="172" w15:restartNumberingAfterBreak="0">
    <w:nsid w:val="43957295"/>
    <w:multiLevelType w:val="hybridMultilevel"/>
    <w:tmpl w:val="1A5ED224"/>
    <w:lvl w:ilvl="0" w:tplc="577C9894">
      <w:start w:val="1"/>
      <w:numFmt w:val="upperLetter"/>
      <w:lvlText w:val="%1."/>
      <w:lvlJc w:val="left"/>
      <w:pPr>
        <w:ind w:left="745" w:hanging="360"/>
      </w:pPr>
      <w:rPr>
        <w:rFonts w:hint="default"/>
        <w:spacing w:val="-1"/>
        <w:w w:val="100"/>
        <w:lang w:val="vi" w:eastAsia="en-US" w:bidi="ar-SA"/>
      </w:rPr>
    </w:lvl>
    <w:lvl w:ilvl="1" w:tplc="EDA2F3D2">
      <w:numFmt w:val="bullet"/>
      <w:lvlText w:val="•"/>
      <w:lvlJc w:val="left"/>
      <w:pPr>
        <w:ind w:left="1606" w:hanging="360"/>
      </w:pPr>
      <w:rPr>
        <w:rFonts w:hint="default"/>
        <w:lang w:val="vi" w:eastAsia="en-US" w:bidi="ar-SA"/>
      </w:rPr>
    </w:lvl>
    <w:lvl w:ilvl="2" w:tplc="70D86B1A">
      <w:numFmt w:val="bullet"/>
      <w:lvlText w:val="•"/>
      <w:lvlJc w:val="left"/>
      <w:pPr>
        <w:ind w:left="2473" w:hanging="360"/>
      </w:pPr>
      <w:rPr>
        <w:rFonts w:hint="default"/>
        <w:lang w:val="vi" w:eastAsia="en-US" w:bidi="ar-SA"/>
      </w:rPr>
    </w:lvl>
    <w:lvl w:ilvl="3" w:tplc="2626DE08">
      <w:numFmt w:val="bullet"/>
      <w:lvlText w:val="•"/>
      <w:lvlJc w:val="left"/>
      <w:pPr>
        <w:ind w:left="3339" w:hanging="360"/>
      </w:pPr>
      <w:rPr>
        <w:rFonts w:hint="default"/>
        <w:lang w:val="vi" w:eastAsia="en-US" w:bidi="ar-SA"/>
      </w:rPr>
    </w:lvl>
    <w:lvl w:ilvl="4" w:tplc="5FF6FC7A">
      <w:numFmt w:val="bullet"/>
      <w:lvlText w:val="•"/>
      <w:lvlJc w:val="left"/>
      <w:pPr>
        <w:ind w:left="4206" w:hanging="360"/>
      </w:pPr>
      <w:rPr>
        <w:rFonts w:hint="default"/>
        <w:lang w:val="vi" w:eastAsia="en-US" w:bidi="ar-SA"/>
      </w:rPr>
    </w:lvl>
    <w:lvl w:ilvl="5" w:tplc="7818A618">
      <w:numFmt w:val="bullet"/>
      <w:lvlText w:val="•"/>
      <w:lvlJc w:val="left"/>
      <w:pPr>
        <w:ind w:left="5073" w:hanging="360"/>
      </w:pPr>
      <w:rPr>
        <w:rFonts w:hint="default"/>
        <w:lang w:val="vi" w:eastAsia="en-US" w:bidi="ar-SA"/>
      </w:rPr>
    </w:lvl>
    <w:lvl w:ilvl="6" w:tplc="7FF20082">
      <w:numFmt w:val="bullet"/>
      <w:lvlText w:val="•"/>
      <w:lvlJc w:val="left"/>
      <w:pPr>
        <w:ind w:left="5939" w:hanging="360"/>
      </w:pPr>
      <w:rPr>
        <w:rFonts w:hint="default"/>
        <w:lang w:val="vi" w:eastAsia="en-US" w:bidi="ar-SA"/>
      </w:rPr>
    </w:lvl>
    <w:lvl w:ilvl="7" w:tplc="C9F665D2">
      <w:numFmt w:val="bullet"/>
      <w:lvlText w:val="•"/>
      <w:lvlJc w:val="left"/>
      <w:pPr>
        <w:ind w:left="6806" w:hanging="360"/>
      </w:pPr>
      <w:rPr>
        <w:rFonts w:hint="default"/>
        <w:lang w:val="vi" w:eastAsia="en-US" w:bidi="ar-SA"/>
      </w:rPr>
    </w:lvl>
    <w:lvl w:ilvl="8" w:tplc="A7143E7A">
      <w:numFmt w:val="bullet"/>
      <w:lvlText w:val="•"/>
      <w:lvlJc w:val="left"/>
      <w:pPr>
        <w:ind w:left="7672" w:hanging="360"/>
      </w:pPr>
      <w:rPr>
        <w:rFonts w:hint="default"/>
        <w:lang w:val="vi" w:eastAsia="en-US" w:bidi="ar-SA"/>
      </w:rPr>
    </w:lvl>
  </w:abstractNum>
  <w:abstractNum w:abstractNumId="173" w15:restartNumberingAfterBreak="0">
    <w:nsid w:val="445415D4"/>
    <w:multiLevelType w:val="hybridMultilevel"/>
    <w:tmpl w:val="553AFD98"/>
    <w:lvl w:ilvl="0" w:tplc="5776D354">
      <w:start w:val="1"/>
      <w:numFmt w:val="upperLetter"/>
      <w:lvlText w:val="%1."/>
      <w:lvlJc w:val="left"/>
      <w:pPr>
        <w:ind w:left="745" w:hanging="360"/>
      </w:pPr>
      <w:rPr>
        <w:rFonts w:hint="default"/>
        <w:spacing w:val="-1"/>
        <w:w w:val="100"/>
        <w:lang w:val="vi" w:eastAsia="en-US" w:bidi="ar-SA"/>
      </w:rPr>
    </w:lvl>
    <w:lvl w:ilvl="1" w:tplc="DD00C202">
      <w:numFmt w:val="bullet"/>
      <w:lvlText w:val="•"/>
      <w:lvlJc w:val="left"/>
      <w:pPr>
        <w:ind w:left="1606" w:hanging="360"/>
      </w:pPr>
      <w:rPr>
        <w:rFonts w:hint="default"/>
        <w:lang w:val="vi" w:eastAsia="en-US" w:bidi="ar-SA"/>
      </w:rPr>
    </w:lvl>
    <w:lvl w:ilvl="2" w:tplc="38D0E6E8">
      <w:numFmt w:val="bullet"/>
      <w:lvlText w:val="•"/>
      <w:lvlJc w:val="left"/>
      <w:pPr>
        <w:ind w:left="2473" w:hanging="360"/>
      </w:pPr>
      <w:rPr>
        <w:rFonts w:hint="default"/>
        <w:lang w:val="vi" w:eastAsia="en-US" w:bidi="ar-SA"/>
      </w:rPr>
    </w:lvl>
    <w:lvl w:ilvl="3" w:tplc="07325DAA">
      <w:numFmt w:val="bullet"/>
      <w:lvlText w:val="•"/>
      <w:lvlJc w:val="left"/>
      <w:pPr>
        <w:ind w:left="3339" w:hanging="360"/>
      </w:pPr>
      <w:rPr>
        <w:rFonts w:hint="default"/>
        <w:lang w:val="vi" w:eastAsia="en-US" w:bidi="ar-SA"/>
      </w:rPr>
    </w:lvl>
    <w:lvl w:ilvl="4" w:tplc="A4D63DB6">
      <w:numFmt w:val="bullet"/>
      <w:lvlText w:val="•"/>
      <w:lvlJc w:val="left"/>
      <w:pPr>
        <w:ind w:left="4206" w:hanging="360"/>
      </w:pPr>
      <w:rPr>
        <w:rFonts w:hint="default"/>
        <w:lang w:val="vi" w:eastAsia="en-US" w:bidi="ar-SA"/>
      </w:rPr>
    </w:lvl>
    <w:lvl w:ilvl="5" w:tplc="EAEACF7C">
      <w:numFmt w:val="bullet"/>
      <w:lvlText w:val="•"/>
      <w:lvlJc w:val="left"/>
      <w:pPr>
        <w:ind w:left="5073" w:hanging="360"/>
      </w:pPr>
      <w:rPr>
        <w:rFonts w:hint="default"/>
        <w:lang w:val="vi" w:eastAsia="en-US" w:bidi="ar-SA"/>
      </w:rPr>
    </w:lvl>
    <w:lvl w:ilvl="6" w:tplc="402EA828">
      <w:numFmt w:val="bullet"/>
      <w:lvlText w:val="•"/>
      <w:lvlJc w:val="left"/>
      <w:pPr>
        <w:ind w:left="5939" w:hanging="360"/>
      </w:pPr>
      <w:rPr>
        <w:rFonts w:hint="default"/>
        <w:lang w:val="vi" w:eastAsia="en-US" w:bidi="ar-SA"/>
      </w:rPr>
    </w:lvl>
    <w:lvl w:ilvl="7" w:tplc="9D54325C">
      <w:numFmt w:val="bullet"/>
      <w:lvlText w:val="•"/>
      <w:lvlJc w:val="left"/>
      <w:pPr>
        <w:ind w:left="6806" w:hanging="360"/>
      </w:pPr>
      <w:rPr>
        <w:rFonts w:hint="default"/>
        <w:lang w:val="vi" w:eastAsia="en-US" w:bidi="ar-SA"/>
      </w:rPr>
    </w:lvl>
    <w:lvl w:ilvl="8" w:tplc="80665E86">
      <w:numFmt w:val="bullet"/>
      <w:lvlText w:val="•"/>
      <w:lvlJc w:val="left"/>
      <w:pPr>
        <w:ind w:left="7672" w:hanging="360"/>
      </w:pPr>
      <w:rPr>
        <w:rFonts w:hint="default"/>
        <w:lang w:val="vi" w:eastAsia="en-US" w:bidi="ar-SA"/>
      </w:rPr>
    </w:lvl>
  </w:abstractNum>
  <w:abstractNum w:abstractNumId="174" w15:restartNumberingAfterBreak="0">
    <w:nsid w:val="4469314A"/>
    <w:multiLevelType w:val="hybridMultilevel"/>
    <w:tmpl w:val="223465AA"/>
    <w:lvl w:ilvl="0" w:tplc="923A2DFC">
      <w:start w:val="1"/>
      <w:numFmt w:val="upperLetter"/>
      <w:lvlText w:val="%1."/>
      <w:lvlJc w:val="left"/>
      <w:pPr>
        <w:ind w:left="745" w:hanging="360"/>
      </w:pPr>
      <w:rPr>
        <w:rFonts w:hint="default"/>
        <w:spacing w:val="-1"/>
        <w:w w:val="100"/>
        <w:lang w:val="vi" w:eastAsia="en-US" w:bidi="ar-SA"/>
      </w:rPr>
    </w:lvl>
    <w:lvl w:ilvl="1" w:tplc="6A14EC28">
      <w:numFmt w:val="bullet"/>
      <w:lvlText w:val="•"/>
      <w:lvlJc w:val="left"/>
      <w:pPr>
        <w:ind w:left="1606" w:hanging="360"/>
      </w:pPr>
      <w:rPr>
        <w:rFonts w:hint="default"/>
        <w:lang w:val="vi" w:eastAsia="en-US" w:bidi="ar-SA"/>
      </w:rPr>
    </w:lvl>
    <w:lvl w:ilvl="2" w:tplc="66CC1B96">
      <w:numFmt w:val="bullet"/>
      <w:lvlText w:val="•"/>
      <w:lvlJc w:val="left"/>
      <w:pPr>
        <w:ind w:left="2473" w:hanging="360"/>
      </w:pPr>
      <w:rPr>
        <w:rFonts w:hint="default"/>
        <w:lang w:val="vi" w:eastAsia="en-US" w:bidi="ar-SA"/>
      </w:rPr>
    </w:lvl>
    <w:lvl w:ilvl="3" w:tplc="A5CC1296">
      <w:numFmt w:val="bullet"/>
      <w:lvlText w:val="•"/>
      <w:lvlJc w:val="left"/>
      <w:pPr>
        <w:ind w:left="3339" w:hanging="360"/>
      </w:pPr>
      <w:rPr>
        <w:rFonts w:hint="default"/>
        <w:lang w:val="vi" w:eastAsia="en-US" w:bidi="ar-SA"/>
      </w:rPr>
    </w:lvl>
    <w:lvl w:ilvl="4" w:tplc="563A5392">
      <w:numFmt w:val="bullet"/>
      <w:lvlText w:val="•"/>
      <w:lvlJc w:val="left"/>
      <w:pPr>
        <w:ind w:left="4206" w:hanging="360"/>
      </w:pPr>
      <w:rPr>
        <w:rFonts w:hint="default"/>
        <w:lang w:val="vi" w:eastAsia="en-US" w:bidi="ar-SA"/>
      </w:rPr>
    </w:lvl>
    <w:lvl w:ilvl="5" w:tplc="58E25EAC">
      <w:numFmt w:val="bullet"/>
      <w:lvlText w:val="•"/>
      <w:lvlJc w:val="left"/>
      <w:pPr>
        <w:ind w:left="5073" w:hanging="360"/>
      </w:pPr>
      <w:rPr>
        <w:rFonts w:hint="default"/>
        <w:lang w:val="vi" w:eastAsia="en-US" w:bidi="ar-SA"/>
      </w:rPr>
    </w:lvl>
    <w:lvl w:ilvl="6" w:tplc="733063B6">
      <w:numFmt w:val="bullet"/>
      <w:lvlText w:val="•"/>
      <w:lvlJc w:val="left"/>
      <w:pPr>
        <w:ind w:left="5939" w:hanging="360"/>
      </w:pPr>
      <w:rPr>
        <w:rFonts w:hint="default"/>
        <w:lang w:val="vi" w:eastAsia="en-US" w:bidi="ar-SA"/>
      </w:rPr>
    </w:lvl>
    <w:lvl w:ilvl="7" w:tplc="95961BAC">
      <w:numFmt w:val="bullet"/>
      <w:lvlText w:val="•"/>
      <w:lvlJc w:val="left"/>
      <w:pPr>
        <w:ind w:left="6806" w:hanging="360"/>
      </w:pPr>
      <w:rPr>
        <w:rFonts w:hint="default"/>
        <w:lang w:val="vi" w:eastAsia="en-US" w:bidi="ar-SA"/>
      </w:rPr>
    </w:lvl>
    <w:lvl w:ilvl="8" w:tplc="D87817D0">
      <w:numFmt w:val="bullet"/>
      <w:lvlText w:val="•"/>
      <w:lvlJc w:val="left"/>
      <w:pPr>
        <w:ind w:left="7672" w:hanging="360"/>
      </w:pPr>
      <w:rPr>
        <w:rFonts w:hint="default"/>
        <w:lang w:val="vi" w:eastAsia="en-US" w:bidi="ar-SA"/>
      </w:rPr>
    </w:lvl>
  </w:abstractNum>
  <w:abstractNum w:abstractNumId="175" w15:restartNumberingAfterBreak="0">
    <w:nsid w:val="44856C1D"/>
    <w:multiLevelType w:val="hybridMultilevel"/>
    <w:tmpl w:val="A9489BB4"/>
    <w:lvl w:ilvl="0" w:tplc="C9041F5A">
      <w:start w:val="1"/>
      <w:numFmt w:val="upperLetter"/>
      <w:lvlText w:val="%1."/>
      <w:lvlJc w:val="left"/>
      <w:pPr>
        <w:ind w:left="745" w:hanging="360"/>
      </w:pPr>
      <w:rPr>
        <w:rFonts w:hint="default"/>
        <w:spacing w:val="-1"/>
        <w:w w:val="100"/>
        <w:lang w:val="vi" w:eastAsia="en-US" w:bidi="ar-SA"/>
      </w:rPr>
    </w:lvl>
    <w:lvl w:ilvl="1" w:tplc="3216EB90">
      <w:numFmt w:val="bullet"/>
      <w:lvlText w:val="•"/>
      <w:lvlJc w:val="left"/>
      <w:pPr>
        <w:ind w:left="1606" w:hanging="360"/>
      </w:pPr>
      <w:rPr>
        <w:rFonts w:hint="default"/>
        <w:lang w:val="vi" w:eastAsia="en-US" w:bidi="ar-SA"/>
      </w:rPr>
    </w:lvl>
    <w:lvl w:ilvl="2" w:tplc="A0A43228">
      <w:numFmt w:val="bullet"/>
      <w:lvlText w:val="•"/>
      <w:lvlJc w:val="left"/>
      <w:pPr>
        <w:ind w:left="2473" w:hanging="360"/>
      </w:pPr>
      <w:rPr>
        <w:rFonts w:hint="default"/>
        <w:lang w:val="vi" w:eastAsia="en-US" w:bidi="ar-SA"/>
      </w:rPr>
    </w:lvl>
    <w:lvl w:ilvl="3" w:tplc="BA248CBE">
      <w:numFmt w:val="bullet"/>
      <w:lvlText w:val="•"/>
      <w:lvlJc w:val="left"/>
      <w:pPr>
        <w:ind w:left="3339" w:hanging="360"/>
      </w:pPr>
      <w:rPr>
        <w:rFonts w:hint="default"/>
        <w:lang w:val="vi" w:eastAsia="en-US" w:bidi="ar-SA"/>
      </w:rPr>
    </w:lvl>
    <w:lvl w:ilvl="4" w:tplc="EB640A12">
      <w:numFmt w:val="bullet"/>
      <w:lvlText w:val="•"/>
      <w:lvlJc w:val="left"/>
      <w:pPr>
        <w:ind w:left="4206" w:hanging="360"/>
      </w:pPr>
      <w:rPr>
        <w:rFonts w:hint="default"/>
        <w:lang w:val="vi" w:eastAsia="en-US" w:bidi="ar-SA"/>
      </w:rPr>
    </w:lvl>
    <w:lvl w:ilvl="5" w:tplc="A2648034">
      <w:numFmt w:val="bullet"/>
      <w:lvlText w:val="•"/>
      <w:lvlJc w:val="left"/>
      <w:pPr>
        <w:ind w:left="5073" w:hanging="360"/>
      </w:pPr>
      <w:rPr>
        <w:rFonts w:hint="default"/>
        <w:lang w:val="vi" w:eastAsia="en-US" w:bidi="ar-SA"/>
      </w:rPr>
    </w:lvl>
    <w:lvl w:ilvl="6" w:tplc="B932453C">
      <w:numFmt w:val="bullet"/>
      <w:lvlText w:val="•"/>
      <w:lvlJc w:val="left"/>
      <w:pPr>
        <w:ind w:left="5939" w:hanging="360"/>
      </w:pPr>
      <w:rPr>
        <w:rFonts w:hint="default"/>
        <w:lang w:val="vi" w:eastAsia="en-US" w:bidi="ar-SA"/>
      </w:rPr>
    </w:lvl>
    <w:lvl w:ilvl="7" w:tplc="A38829F6">
      <w:numFmt w:val="bullet"/>
      <w:lvlText w:val="•"/>
      <w:lvlJc w:val="left"/>
      <w:pPr>
        <w:ind w:left="6806" w:hanging="360"/>
      </w:pPr>
      <w:rPr>
        <w:rFonts w:hint="default"/>
        <w:lang w:val="vi" w:eastAsia="en-US" w:bidi="ar-SA"/>
      </w:rPr>
    </w:lvl>
    <w:lvl w:ilvl="8" w:tplc="37B455C6">
      <w:numFmt w:val="bullet"/>
      <w:lvlText w:val="•"/>
      <w:lvlJc w:val="left"/>
      <w:pPr>
        <w:ind w:left="7672" w:hanging="360"/>
      </w:pPr>
      <w:rPr>
        <w:rFonts w:hint="default"/>
        <w:lang w:val="vi" w:eastAsia="en-US" w:bidi="ar-SA"/>
      </w:rPr>
    </w:lvl>
  </w:abstractNum>
  <w:abstractNum w:abstractNumId="176" w15:restartNumberingAfterBreak="0">
    <w:nsid w:val="44AD5A9B"/>
    <w:multiLevelType w:val="hybridMultilevel"/>
    <w:tmpl w:val="6B0403E4"/>
    <w:lvl w:ilvl="0" w:tplc="A0EE4EB6">
      <w:start w:val="1"/>
      <w:numFmt w:val="upperLetter"/>
      <w:lvlText w:val="%1."/>
      <w:lvlJc w:val="left"/>
      <w:pPr>
        <w:ind w:left="745" w:hanging="360"/>
      </w:pPr>
      <w:rPr>
        <w:rFonts w:hint="default"/>
        <w:spacing w:val="-1"/>
        <w:w w:val="100"/>
        <w:lang w:val="vi" w:eastAsia="en-US" w:bidi="ar-SA"/>
      </w:rPr>
    </w:lvl>
    <w:lvl w:ilvl="1" w:tplc="EBA47EF4">
      <w:numFmt w:val="bullet"/>
      <w:lvlText w:val="•"/>
      <w:lvlJc w:val="left"/>
      <w:pPr>
        <w:ind w:left="1606" w:hanging="360"/>
      </w:pPr>
      <w:rPr>
        <w:rFonts w:hint="default"/>
        <w:lang w:val="vi" w:eastAsia="en-US" w:bidi="ar-SA"/>
      </w:rPr>
    </w:lvl>
    <w:lvl w:ilvl="2" w:tplc="E5989D68">
      <w:numFmt w:val="bullet"/>
      <w:lvlText w:val="•"/>
      <w:lvlJc w:val="left"/>
      <w:pPr>
        <w:ind w:left="2473" w:hanging="360"/>
      </w:pPr>
      <w:rPr>
        <w:rFonts w:hint="default"/>
        <w:lang w:val="vi" w:eastAsia="en-US" w:bidi="ar-SA"/>
      </w:rPr>
    </w:lvl>
    <w:lvl w:ilvl="3" w:tplc="17903D3A">
      <w:numFmt w:val="bullet"/>
      <w:lvlText w:val="•"/>
      <w:lvlJc w:val="left"/>
      <w:pPr>
        <w:ind w:left="3339" w:hanging="360"/>
      </w:pPr>
      <w:rPr>
        <w:rFonts w:hint="default"/>
        <w:lang w:val="vi" w:eastAsia="en-US" w:bidi="ar-SA"/>
      </w:rPr>
    </w:lvl>
    <w:lvl w:ilvl="4" w:tplc="59989F38">
      <w:numFmt w:val="bullet"/>
      <w:lvlText w:val="•"/>
      <w:lvlJc w:val="left"/>
      <w:pPr>
        <w:ind w:left="4206" w:hanging="360"/>
      </w:pPr>
      <w:rPr>
        <w:rFonts w:hint="default"/>
        <w:lang w:val="vi" w:eastAsia="en-US" w:bidi="ar-SA"/>
      </w:rPr>
    </w:lvl>
    <w:lvl w:ilvl="5" w:tplc="A88A652E">
      <w:numFmt w:val="bullet"/>
      <w:lvlText w:val="•"/>
      <w:lvlJc w:val="left"/>
      <w:pPr>
        <w:ind w:left="5073" w:hanging="360"/>
      </w:pPr>
      <w:rPr>
        <w:rFonts w:hint="default"/>
        <w:lang w:val="vi" w:eastAsia="en-US" w:bidi="ar-SA"/>
      </w:rPr>
    </w:lvl>
    <w:lvl w:ilvl="6" w:tplc="354E4C5A">
      <w:numFmt w:val="bullet"/>
      <w:lvlText w:val="•"/>
      <w:lvlJc w:val="left"/>
      <w:pPr>
        <w:ind w:left="5939" w:hanging="360"/>
      </w:pPr>
      <w:rPr>
        <w:rFonts w:hint="default"/>
        <w:lang w:val="vi" w:eastAsia="en-US" w:bidi="ar-SA"/>
      </w:rPr>
    </w:lvl>
    <w:lvl w:ilvl="7" w:tplc="A85EBF44">
      <w:numFmt w:val="bullet"/>
      <w:lvlText w:val="•"/>
      <w:lvlJc w:val="left"/>
      <w:pPr>
        <w:ind w:left="6806" w:hanging="360"/>
      </w:pPr>
      <w:rPr>
        <w:rFonts w:hint="default"/>
        <w:lang w:val="vi" w:eastAsia="en-US" w:bidi="ar-SA"/>
      </w:rPr>
    </w:lvl>
    <w:lvl w:ilvl="8" w:tplc="10526098">
      <w:numFmt w:val="bullet"/>
      <w:lvlText w:val="•"/>
      <w:lvlJc w:val="left"/>
      <w:pPr>
        <w:ind w:left="7672" w:hanging="360"/>
      </w:pPr>
      <w:rPr>
        <w:rFonts w:hint="default"/>
        <w:lang w:val="vi" w:eastAsia="en-US" w:bidi="ar-SA"/>
      </w:rPr>
    </w:lvl>
  </w:abstractNum>
  <w:abstractNum w:abstractNumId="177" w15:restartNumberingAfterBreak="0">
    <w:nsid w:val="44C20B64"/>
    <w:multiLevelType w:val="hybridMultilevel"/>
    <w:tmpl w:val="54F807FA"/>
    <w:lvl w:ilvl="0" w:tplc="837CA3B2">
      <w:start w:val="1"/>
      <w:numFmt w:val="upperLetter"/>
      <w:lvlText w:val="%1."/>
      <w:lvlJc w:val="left"/>
      <w:pPr>
        <w:ind w:left="745" w:hanging="360"/>
      </w:pPr>
      <w:rPr>
        <w:rFonts w:hint="default"/>
        <w:spacing w:val="-1"/>
        <w:w w:val="100"/>
        <w:lang w:val="vi" w:eastAsia="en-US" w:bidi="ar-SA"/>
      </w:rPr>
    </w:lvl>
    <w:lvl w:ilvl="1" w:tplc="619E520A">
      <w:numFmt w:val="bullet"/>
      <w:lvlText w:val="•"/>
      <w:lvlJc w:val="left"/>
      <w:pPr>
        <w:ind w:left="1606" w:hanging="360"/>
      </w:pPr>
      <w:rPr>
        <w:rFonts w:hint="default"/>
        <w:lang w:val="vi" w:eastAsia="en-US" w:bidi="ar-SA"/>
      </w:rPr>
    </w:lvl>
    <w:lvl w:ilvl="2" w:tplc="C45A360A">
      <w:numFmt w:val="bullet"/>
      <w:lvlText w:val="•"/>
      <w:lvlJc w:val="left"/>
      <w:pPr>
        <w:ind w:left="2473" w:hanging="360"/>
      </w:pPr>
      <w:rPr>
        <w:rFonts w:hint="default"/>
        <w:lang w:val="vi" w:eastAsia="en-US" w:bidi="ar-SA"/>
      </w:rPr>
    </w:lvl>
    <w:lvl w:ilvl="3" w:tplc="7D082B40">
      <w:numFmt w:val="bullet"/>
      <w:lvlText w:val="•"/>
      <w:lvlJc w:val="left"/>
      <w:pPr>
        <w:ind w:left="3339" w:hanging="360"/>
      </w:pPr>
      <w:rPr>
        <w:rFonts w:hint="default"/>
        <w:lang w:val="vi" w:eastAsia="en-US" w:bidi="ar-SA"/>
      </w:rPr>
    </w:lvl>
    <w:lvl w:ilvl="4" w:tplc="AF04B488">
      <w:numFmt w:val="bullet"/>
      <w:lvlText w:val="•"/>
      <w:lvlJc w:val="left"/>
      <w:pPr>
        <w:ind w:left="4206" w:hanging="360"/>
      </w:pPr>
      <w:rPr>
        <w:rFonts w:hint="default"/>
        <w:lang w:val="vi" w:eastAsia="en-US" w:bidi="ar-SA"/>
      </w:rPr>
    </w:lvl>
    <w:lvl w:ilvl="5" w:tplc="6CB600E6">
      <w:numFmt w:val="bullet"/>
      <w:lvlText w:val="•"/>
      <w:lvlJc w:val="left"/>
      <w:pPr>
        <w:ind w:left="5073" w:hanging="360"/>
      </w:pPr>
      <w:rPr>
        <w:rFonts w:hint="default"/>
        <w:lang w:val="vi" w:eastAsia="en-US" w:bidi="ar-SA"/>
      </w:rPr>
    </w:lvl>
    <w:lvl w:ilvl="6" w:tplc="E1E0D178">
      <w:numFmt w:val="bullet"/>
      <w:lvlText w:val="•"/>
      <w:lvlJc w:val="left"/>
      <w:pPr>
        <w:ind w:left="5939" w:hanging="360"/>
      </w:pPr>
      <w:rPr>
        <w:rFonts w:hint="default"/>
        <w:lang w:val="vi" w:eastAsia="en-US" w:bidi="ar-SA"/>
      </w:rPr>
    </w:lvl>
    <w:lvl w:ilvl="7" w:tplc="8E2C9B04">
      <w:numFmt w:val="bullet"/>
      <w:lvlText w:val="•"/>
      <w:lvlJc w:val="left"/>
      <w:pPr>
        <w:ind w:left="6806" w:hanging="360"/>
      </w:pPr>
      <w:rPr>
        <w:rFonts w:hint="default"/>
        <w:lang w:val="vi" w:eastAsia="en-US" w:bidi="ar-SA"/>
      </w:rPr>
    </w:lvl>
    <w:lvl w:ilvl="8" w:tplc="63983E18">
      <w:numFmt w:val="bullet"/>
      <w:lvlText w:val="•"/>
      <w:lvlJc w:val="left"/>
      <w:pPr>
        <w:ind w:left="7672" w:hanging="360"/>
      </w:pPr>
      <w:rPr>
        <w:rFonts w:hint="default"/>
        <w:lang w:val="vi" w:eastAsia="en-US" w:bidi="ar-SA"/>
      </w:rPr>
    </w:lvl>
  </w:abstractNum>
  <w:abstractNum w:abstractNumId="178" w15:restartNumberingAfterBreak="0">
    <w:nsid w:val="46AA206A"/>
    <w:multiLevelType w:val="hybridMultilevel"/>
    <w:tmpl w:val="65E8E198"/>
    <w:lvl w:ilvl="0" w:tplc="365EFEA4">
      <w:start w:val="1"/>
      <w:numFmt w:val="upperLetter"/>
      <w:lvlText w:val="%1."/>
      <w:lvlJc w:val="left"/>
      <w:pPr>
        <w:ind w:left="745" w:hanging="360"/>
      </w:pPr>
      <w:rPr>
        <w:rFonts w:hint="default"/>
        <w:spacing w:val="-1"/>
        <w:w w:val="100"/>
        <w:lang w:val="vi" w:eastAsia="en-US" w:bidi="ar-SA"/>
      </w:rPr>
    </w:lvl>
    <w:lvl w:ilvl="1" w:tplc="604A62D0">
      <w:numFmt w:val="bullet"/>
      <w:lvlText w:val="•"/>
      <w:lvlJc w:val="left"/>
      <w:pPr>
        <w:ind w:left="1606" w:hanging="360"/>
      </w:pPr>
      <w:rPr>
        <w:rFonts w:hint="default"/>
        <w:lang w:val="vi" w:eastAsia="en-US" w:bidi="ar-SA"/>
      </w:rPr>
    </w:lvl>
    <w:lvl w:ilvl="2" w:tplc="451A47A2">
      <w:numFmt w:val="bullet"/>
      <w:lvlText w:val="•"/>
      <w:lvlJc w:val="left"/>
      <w:pPr>
        <w:ind w:left="2473" w:hanging="360"/>
      </w:pPr>
      <w:rPr>
        <w:rFonts w:hint="default"/>
        <w:lang w:val="vi" w:eastAsia="en-US" w:bidi="ar-SA"/>
      </w:rPr>
    </w:lvl>
    <w:lvl w:ilvl="3" w:tplc="83365818">
      <w:numFmt w:val="bullet"/>
      <w:lvlText w:val="•"/>
      <w:lvlJc w:val="left"/>
      <w:pPr>
        <w:ind w:left="3339" w:hanging="360"/>
      </w:pPr>
      <w:rPr>
        <w:rFonts w:hint="default"/>
        <w:lang w:val="vi" w:eastAsia="en-US" w:bidi="ar-SA"/>
      </w:rPr>
    </w:lvl>
    <w:lvl w:ilvl="4" w:tplc="24402F02">
      <w:numFmt w:val="bullet"/>
      <w:lvlText w:val="•"/>
      <w:lvlJc w:val="left"/>
      <w:pPr>
        <w:ind w:left="4206" w:hanging="360"/>
      </w:pPr>
      <w:rPr>
        <w:rFonts w:hint="default"/>
        <w:lang w:val="vi" w:eastAsia="en-US" w:bidi="ar-SA"/>
      </w:rPr>
    </w:lvl>
    <w:lvl w:ilvl="5" w:tplc="ADD441C8">
      <w:numFmt w:val="bullet"/>
      <w:lvlText w:val="•"/>
      <w:lvlJc w:val="left"/>
      <w:pPr>
        <w:ind w:left="5073" w:hanging="360"/>
      </w:pPr>
      <w:rPr>
        <w:rFonts w:hint="default"/>
        <w:lang w:val="vi" w:eastAsia="en-US" w:bidi="ar-SA"/>
      </w:rPr>
    </w:lvl>
    <w:lvl w:ilvl="6" w:tplc="DFF20BE4">
      <w:numFmt w:val="bullet"/>
      <w:lvlText w:val="•"/>
      <w:lvlJc w:val="left"/>
      <w:pPr>
        <w:ind w:left="5939" w:hanging="360"/>
      </w:pPr>
      <w:rPr>
        <w:rFonts w:hint="default"/>
        <w:lang w:val="vi" w:eastAsia="en-US" w:bidi="ar-SA"/>
      </w:rPr>
    </w:lvl>
    <w:lvl w:ilvl="7" w:tplc="8A44CE7C">
      <w:numFmt w:val="bullet"/>
      <w:lvlText w:val="•"/>
      <w:lvlJc w:val="left"/>
      <w:pPr>
        <w:ind w:left="6806" w:hanging="360"/>
      </w:pPr>
      <w:rPr>
        <w:rFonts w:hint="default"/>
        <w:lang w:val="vi" w:eastAsia="en-US" w:bidi="ar-SA"/>
      </w:rPr>
    </w:lvl>
    <w:lvl w:ilvl="8" w:tplc="1DF0052E">
      <w:numFmt w:val="bullet"/>
      <w:lvlText w:val="•"/>
      <w:lvlJc w:val="left"/>
      <w:pPr>
        <w:ind w:left="7672" w:hanging="360"/>
      </w:pPr>
      <w:rPr>
        <w:rFonts w:hint="default"/>
        <w:lang w:val="vi" w:eastAsia="en-US" w:bidi="ar-SA"/>
      </w:rPr>
    </w:lvl>
  </w:abstractNum>
  <w:abstractNum w:abstractNumId="179" w15:restartNumberingAfterBreak="0">
    <w:nsid w:val="46B8491B"/>
    <w:multiLevelType w:val="hybridMultilevel"/>
    <w:tmpl w:val="BBC88C62"/>
    <w:lvl w:ilvl="0" w:tplc="0AAE0846">
      <w:start w:val="1"/>
      <w:numFmt w:val="upperLetter"/>
      <w:lvlText w:val="%1."/>
      <w:lvlJc w:val="left"/>
      <w:pPr>
        <w:ind w:left="745" w:hanging="360"/>
      </w:pPr>
      <w:rPr>
        <w:rFonts w:hint="default"/>
        <w:spacing w:val="-1"/>
        <w:w w:val="100"/>
        <w:lang w:val="vi" w:eastAsia="en-US" w:bidi="ar-SA"/>
      </w:rPr>
    </w:lvl>
    <w:lvl w:ilvl="1" w:tplc="C6CC32DC">
      <w:numFmt w:val="bullet"/>
      <w:lvlText w:val="•"/>
      <w:lvlJc w:val="left"/>
      <w:pPr>
        <w:ind w:left="1606" w:hanging="360"/>
      </w:pPr>
      <w:rPr>
        <w:rFonts w:hint="default"/>
        <w:lang w:val="vi" w:eastAsia="en-US" w:bidi="ar-SA"/>
      </w:rPr>
    </w:lvl>
    <w:lvl w:ilvl="2" w:tplc="AE128BB8">
      <w:numFmt w:val="bullet"/>
      <w:lvlText w:val="•"/>
      <w:lvlJc w:val="left"/>
      <w:pPr>
        <w:ind w:left="2473" w:hanging="360"/>
      </w:pPr>
      <w:rPr>
        <w:rFonts w:hint="default"/>
        <w:lang w:val="vi" w:eastAsia="en-US" w:bidi="ar-SA"/>
      </w:rPr>
    </w:lvl>
    <w:lvl w:ilvl="3" w:tplc="7B782274">
      <w:numFmt w:val="bullet"/>
      <w:lvlText w:val="•"/>
      <w:lvlJc w:val="left"/>
      <w:pPr>
        <w:ind w:left="3339" w:hanging="360"/>
      </w:pPr>
      <w:rPr>
        <w:rFonts w:hint="default"/>
        <w:lang w:val="vi" w:eastAsia="en-US" w:bidi="ar-SA"/>
      </w:rPr>
    </w:lvl>
    <w:lvl w:ilvl="4" w:tplc="1DEE8A5A">
      <w:numFmt w:val="bullet"/>
      <w:lvlText w:val="•"/>
      <w:lvlJc w:val="left"/>
      <w:pPr>
        <w:ind w:left="4206" w:hanging="360"/>
      </w:pPr>
      <w:rPr>
        <w:rFonts w:hint="default"/>
        <w:lang w:val="vi" w:eastAsia="en-US" w:bidi="ar-SA"/>
      </w:rPr>
    </w:lvl>
    <w:lvl w:ilvl="5" w:tplc="337ED6E4">
      <w:numFmt w:val="bullet"/>
      <w:lvlText w:val="•"/>
      <w:lvlJc w:val="left"/>
      <w:pPr>
        <w:ind w:left="5073" w:hanging="360"/>
      </w:pPr>
      <w:rPr>
        <w:rFonts w:hint="default"/>
        <w:lang w:val="vi" w:eastAsia="en-US" w:bidi="ar-SA"/>
      </w:rPr>
    </w:lvl>
    <w:lvl w:ilvl="6" w:tplc="8D487254">
      <w:numFmt w:val="bullet"/>
      <w:lvlText w:val="•"/>
      <w:lvlJc w:val="left"/>
      <w:pPr>
        <w:ind w:left="5939" w:hanging="360"/>
      </w:pPr>
      <w:rPr>
        <w:rFonts w:hint="default"/>
        <w:lang w:val="vi" w:eastAsia="en-US" w:bidi="ar-SA"/>
      </w:rPr>
    </w:lvl>
    <w:lvl w:ilvl="7" w:tplc="980EC2A6">
      <w:numFmt w:val="bullet"/>
      <w:lvlText w:val="•"/>
      <w:lvlJc w:val="left"/>
      <w:pPr>
        <w:ind w:left="6806" w:hanging="360"/>
      </w:pPr>
      <w:rPr>
        <w:rFonts w:hint="default"/>
        <w:lang w:val="vi" w:eastAsia="en-US" w:bidi="ar-SA"/>
      </w:rPr>
    </w:lvl>
    <w:lvl w:ilvl="8" w:tplc="DFEC1EE8">
      <w:numFmt w:val="bullet"/>
      <w:lvlText w:val="•"/>
      <w:lvlJc w:val="left"/>
      <w:pPr>
        <w:ind w:left="7672" w:hanging="360"/>
      </w:pPr>
      <w:rPr>
        <w:rFonts w:hint="default"/>
        <w:lang w:val="vi" w:eastAsia="en-US" w:bidi="ar-SA"/>
      </w:rPr>
    </w:lvl>
  </w:abstractNum>
  <w:abstractNum w:abstractNumId="180" w15:restartNumberingAfterBreak="0">
    <w:nsid w:val="4727707B"/>
    <w:multiLevelType w:val="hybridMultilevel"/>
    <w:tmpl w:val="BC72EB16"/>
    <w:lvl w:ilvl="0" w:tplc="478E75A4">
      <w:start w:val="1"/>
      <w:numFmt w:val="upperLetter"/>
      <w:lvlText w:val="%1."/>
      <w:lvlJc w:val="left"/>
      <w:pPr>
        <w:ind w:left="745" w:hanging="360"/>
      </w:pPr>
      <w:rPr>
        <w:rFonts w:hint="default"/>
        <w:spacing w:val="-1"/>
        <w:w w:val="100"/>
        <w:lang w:val="vi" w:eastAsia="en-US" w:bidi="ar-SA"/>
      </w:rPr>
    </w:lvl>
    <w:lvl w:ilvl="1" w:tplc="9B12A522">
      <w:numFmt w:val="bullet"/>
      <w:lvlText w:val="•"/>
      <w:lvlJc w:val="left"/>
      <w:pPr>
        <w:ind w:left="1606" w:hanging="360"/>
      </w:pPr>
      <w:rPr>
        <w:rFonts w:hint="default"/>
        <w:lang w:val="vi" w:eastAsia="en-US" w:bidi="ar-SA"/>
      </w:rPr>
    </w:lvl>
    <w:lvl w:ilvl="2" w:tplc="A1DE5D5C">
      <w:numFmt w:val="bullet"/>
      <w:lvlText w:val="•"/>
      <w:lvlJc w:val="left"/>
      <w:pPr>
        <w:ind w:left="2473" w:hanging="360"/>
      </w:pPr>
      <w:rPr>
        <w:rFonts w:hint="default"/>
        <w:lang w:val="vi" w:eastAsia="en-US" w:bidi="ar-SA"/>
      </w:rPr>
    </w:lvl>
    <w:lvl w:ilvl="3" w:tplc="2F40073C">
      <w:numFmt w:val="bullet"/>
      <w:lvlText w:val="•"/>
      <w:lvlJc w:val="left"/>
      <w:pPr>
        <w:ind w:left="3339" w:hanging="360"/>
      </w:pPr>
      <w:rPr>
        <w:rFonts w:hint="default"/>
        <w:lang w:val="vi" w:eastAsia="en-US" w:bidi="ar-SA"/>
      </w:rPr>
    </w:lvl>
    <w:lvl w:ilvl="4" w:tplc="F87C4602">
      <w:numFmt w:val="bullet"/>
      <w:lvlText w:val="•"/>
      <w:lvlJc w:val="left"/>
      <w:pPr>
        <w:ind w:left="4206" w:hanging="360"/>
      </w:pPr>
      <w:rPr>
        <w:rFonts w:hint="default"/>
        <w:lang w:val="vi" w:eastAsia="en-US" w:bidi="ar-SA"/>
      </w:rPr>
    </w:lvl>
    <w:lvl w:ilvl="5" w:tplc="39E473E4">
      <w:numFmt w:val="bullet"/>
      <w:lvlText w:val="•"/>
      <w:lvlJc w:val="left"/>
      <w:pPr>
        <w:ind w:left="5073" w:hanging="360"/>
      </w:pPr>
      <w:rPr>
        <w:rFonts w:hint="default"/>
        <w:lang w:val="vi" w:eastAsia="en-US" w:bidi="ar-SA"/>
      </w:rPr>
    </w:lvl>
    <w:lvl w:ilvl="6" w:tplc="4D9810C8">
      <w:numFmt w:val="bullet"/>
      <w:lvlText w:val="•"/>
      <w:lvlJc w:val="left"/>
      <w:pPr>
        <w:ind w:left="5939" w:hanging="360"/>
      </w:pPr>
      <w:rPr>
        <w:rFonts w:hint="default"/>
        <w:lang w:val="vi" w:eastAsia="en-US" w:bidi="ar-SA"/>
      </w:rPr>
    </w:lvl>
    <w:lvl w:ilvl="7" w:tplc="117E4E1A">
      <w:numFmt w:val="bullet"/>
      <w:lvlText w:val="•"/>
      <w:lvlJc w:val="left"/>
      <w:pPr>
        <w:ind w:left="6806" w:hanging="360"/>
      </w:pPr>
      <w:rPr>
        <w:rFonts w:hint="default"/>
        <w:lang w:val="vi" w:eastAsia="en-US" w:bidi="ar-SA"/>
      </w:rPr>
    </w:lvl>
    <w:lvl w:ilvl="8" w:tplc="957C3B14">
      <w:numFmt w:val="bullet"/>
      <w:lvlText w:val="•"/>
      <w:lvlJc w:val="left"/>
      <w:pPr>
        <w:ind w:left="7672" w:hanging="360"/>
      </w:pPr>
      <w:rPr>
        <w:rFonts w:hint="default"/>
        <w:lang w:val="vi" w:eastAsia="en-US" w:bidi="ar-SA"/>
      </w:rPr>
    </w:lvl>
  </w:abstractNum>
  <w:abstractNum w:abstractNumId="181" w15:restartNumberingAfterBreak="0">
    <w:nsid w:val="473505C6"/>
    <w:multiLevelType w:val="hybridMultilevel"/>
    <w:tmpl w:val="57469E2C"/>
    <w:lvl w:ilvl="0" w:tplc="7FDECCAE">
      <w:start w:val="1"/>
      <w:numFmt w:val="upperLetter"/>
      <w:lvlText w:val="%1."/>
      <w:lvlJc w:val="left"/>
      <w:pPr>
        <w:ind w:left="745" w:hanging="360"/>
      </w:pPr>
      <w:rPr>
        <w:rFonts w:hint="default"/>
        <w:spacing w:val="-1"/>
        <w:w w:val="100"/>
        <w:lang w:val="vi" w:eastAsia="en-US" w:bidi="ar-SA"/>
      </w:rPr>
    </w:lvl>
    <w:lvl w:ilvl="1" w:tplc="DA7EA3DA">
      <w:numFmt w:val="bullet"/>
      <w:lvlText w:val="•"/>
      <w:lvlJc w:val="left"/>
      <w:pPr>
        <w:ind w:left="1606" w:hanging="360"/>
      </w:pPr>
      <w:rPr>
        <w:rFonts w:hint="default"/>
        <w:lang w:val="vi" w:eastAsia="en-US" w:bidi="ar-SA"/>
      </w:rPr>
    </w:lvl>
    <w:lvl w:ilvl="2" w:tplc="78F4B704">
      <w:numFmt w:val="bullet"/>
      <w:lvlText w:val="•"/>
      <w:lvlJc w:val="left"/>
      <w:pPr>
        <w:ind w:left="2473" w:hanging="360"/>
      </w:pPr>
      <w:rPr>
        <w:rFonts w:hint="default"/>
        <w:lang w:val="vi" w:eastAsia="en-US" w:bidi="ar-SA"/>
      </w:rPr>
    </w:lvl>
    <w:lvl w:ilvl="3" w:tplc="9FF02D5A">
      <w:numFmt w:val="bullet"/>
      <w:lvlText w:val="•"/>
      <w:lvlJc w:val="left"/>
      <w:pPr>
        <w:ind w:left="3339" w:hanging="360"/>
      </w:pPr>
      <w:rPr>
        <w:rFonts w:hint="default"/>
        <w:lang w:val="vi" w:eastAsia="en-US" w:bidi="ar-SA"/>
      </w:rPr>
    </w:lvl>
    <w:lvl w:ilvl="4" w:tplc="5F22301A">
      <w:numFmt w:val="bullet"/>
      <w:lvlText w:val="•"/>
      <w:lvlJc w:val="left"/>
      <w:pPr>
        <w:ind w:left="4206" w:hanging="360"/>
      </w:pPr>
      <w:rPr>
        <w:rFonts w:hint="default"/>
        <w:lang w:val="vi" w:eastAsia="en-US" w:bidi="ar-SA"/>
      </w:rPr>
    </w:lvl>
    <w:lvl w:ilvl="5" w:tplc="A1EA27F2">
      <w:numFmt w:val="bullet"/>
      <w:lvlText w:val="•"/>
      <w:lvlJc w:val="left"/>
      <w:pPr>
        <w:ind w:left="5073" w:hanging="360"/>
      </w:pPr>
      <w:rPr>
        <w:rFonts w:hint="default"/>
        <w:lang w:val="vi" w:eastAsia="en-US" w:bidi="ar-SA"/>
      </w:rPr>
    </w:lvl>
    <w:lvl w:ilvl="6" w:tplc="D2745320">
      <w:numFmt w:val="bullet"/>
      <w:lvlText w:val="•"/>
      <w:lvlJc w:val="left"/>
      <w:pPr>
        <w:ind w:left="5939" w:hanging="360"/>
      </w:pPr>
      <w:rPr>
        <w:rFonts w:hint="default"/>
        <w:lang w:val="vi" w:eastAsia="en-US" w:bidi="ar-SA"/>
      </w:rPr>
    </w:lvl>
    <w:lvl w:ilvl="7" w:tplc="839C6A26">
      <w:numFmt w:val="bullet"/>
      <w:lvlText w:val="•"/>
      <w:lvlJc w:val="left"/>
      <w:pPr>
        <w:ind w:left="6806" w:hanging="360"/>
      </w:pPr>
      <w:rPr>
        <w:rFonts w:hint="default"/>
        <w:lang w:val="vi" w:eastAsia="en-US" w:bidi="ar-SA"/>
      </w:rPr>
    </w:lvl>
    <w:lvl w:ilvl="8" w:tplc="B6B4AECC">
      <w:numFmt w:val="bullet"/>
      <w:lvlText w:val="•"/>
      <w:lvlJc w:val="left"/>
      <w:pPr>
        <w:ind w:left="7672" w:hanging="360"/>
      </w:pPr>
      <w:rPr>
        <w:rFonts w:hint="default"/>
        <w:lang w:val="vi" w:eastAsia="en-US" w:bidi="ar-SA"/>
      </w:rPr>
    </w:lvl>
  </w:abstractNum>
  <w:abstractNum w:abstractNumId="182" w15:restartNumberingAfterBreak="0">
    <w:nsid w:val="47815C4E"/>
    <w:multiLevelType w:val="hybridMultilevel"/>
    <w:tmpl w:val="C5D4E03A"/>
    <w:lvl w:ilvl="0" w:tplc="D38C428C">
      <w:start w:val="1"/>
      <w:numFmt w:val="upperLetter"/>
      <w:lvlText w:val="%1."/>
      <w:lvlJc w:val="left"/>
      <w:pPr>
        <w:ind w:left="745" w:hanging="360"/>
      </w:pPr>
      <w:rPr>
        <w:rFonts w:hint="default"/>
        <w:spacing w:val="-1"/>
        <w:w w:val="100"/>
        <w:lang w:val="vi" w:eastAsia="en-US" w:bidi="ar-SA"/>
      </w:rPr>
    </w:lvl>
    <w:lvl w:ilvl="1" w:tplc="83AA75E8">
      <w:numFmt w:val="bullet"/>
      <w:lvlText w:val="•"/>
      <w:lvlJc w:val="left"/>
      <w:pPr>
        <w:ind w:left="1606" w:hanging="360"/>
      </w:pPr>
      <w:rPr>
        <w:rFonts w:hint="default"/>
        <w:lang w:val="vi" w:eastAsia="en-US" w:bidi="ar-SA"/>
      </w:rPr>
    </w:lvl>
    <w:lvl w:ilvl="2" w:tplc="C674F7CC">
      <w:numFmt w:val="bullet"/>
      <w:lvlText w:val="•"/>
      <w:lvlJc w:val="left"/>
      <w:pPr>
        <w:ind w:left="2473" w:hanging="360"/>
      </w:pPr>
      <w:rPr>
        <w:rFonts w:hint="default"/>
        <w:lang w:val="vi" w:eastAsia="en-US" w:bidi="ar-SA"/>
      </w:rPr>
    </w:lvl>
    <w:lvl w:ilvl="3" w:tplc="D728CCDE">
      <w:numFmt w:val="bullet"/>
      <w:lvlText w:val="•"/>
      <w:lvlJc w:val="left"/>
      <w:pPr>
        <w:ind w:left="3339" w:hanging="360"/>
      </w:pPr>
      <w:rPr>
        <w:rFonts w:hint="default"/>
        <w:lang w:val="vi" w:eastAsia="en-US" w:bidi="ar-SA"/>
      </w:rPr>
    </w:lvl>
    <w:lvl w:ilvl="4" w:tplc="D80602BC">
      <w:numFmt w:val="bullet"/>
      <w:lvlText w:val="•"/>
      <w:lvlJc w:val="left"/>
      <w:pPr>
        <w:ind w:left="4206" w:hanging="360"/>
      </w:pPr>
      <w:rPr>
        <w:rFonts w:hint="default"/>
        <w:lang w:val="vi" w:eastAsia="en-US" w:bidi="ar-SA"/>
      </w:rPr>
    </w:lvl>
    <w:lvl w:ilvl="5" w:tplc="644C3A52">
      <w:numFmt w:val="bullet"/>
      <w:lvlText w:val="•"/>
      <w:lvlJc w:val="left"/>
      <w:pPr>
        <w:ind w:left="5073" w:hanging="360"/>
      </w:pPr>
      <w:rPr>
        <w:rFonts w:hint="default"/>
        <w:lang w:val="vi" w:eastAsia="en-US" w:bidi="ar-SA"/>
      </w:rPr>
    </w:lvl>
    <w:lvl w:ilvl="6" w:tplc="CF9C191E">
      <w:numFmt w:val="bullet"/>
      <w:lvlText w:val="•"/>
      <w:lvlJc w:val="left"/>
      <w:pPr>
        <w:ind w:left="5939" w:hanging="360"/>
      </w:pPr>
      <w:rPr>
        <w:rFonts w:hint="default"/>
        <w:lang w:val="vi" w:eastAsia="en-US" w:bidi="ar-SA"/>
      </w:rPr>
    </w:lvl>
    <w:lvl w:ilvl="7" w:tplc="05A4D43E">
      <w:numFmt w:val="bullet"/>
      <w:lvlText w:val="•"/>
      <w:lvlJc w:val="left"/>
      <w:pPr>
        <w:ind w:left="6806" w:hanging="360"/>
      </w:pPr>
      <w:rPr>
        <w:rFonts w:hint="default"/>
        <w:lang w:val="vi" w:eastAsia="en-US" w:bidi="ar-SA"/>
      </w:rPr>
    </w:lvl>
    <w:lvl w:ilvl="8" w:tplc="D6AE67DA">
      <w:numFmt w:val="bullet"/>
      <w:lvlText w:val="•"/>
      <w:lvlJc w:val="left"/>
      <w:pPr>
        <w:ind w:left="7672" w:hanging="360"/>
      </w:pPr>
      <w:rPr>
        <w:rFonts w:hint="default"/>
        <w:lang w:val="vi" w:eastAsia="en-US" w:bidi="ar-SA"/>
      </w:rPr>
    </w:lvl>
  </w:abstractNum>
  <w:abstractNum w:abstractNumId="183" w15:restartNumberingAfterBreak="0">
    <w:nsid w:val="478B6D9C"/>
    <w:multiLevelType w:val="hybridMultilevel"/>
    <w:tmpl w:val="9B84A9F4"/>
    <w:lvl w:ilvl="0" w:tplc="667CFE0C">
      <w:start w:val="1"/>
      <w:numFmt w:val="upperLetter"/>
      <w:lvlText w:val="%1."/>
      <w:lvlJc w:val="left"/>
      <w:pPr>
        <w:ind w:left="745" w:hanging="360"/>
      </w:pPr>
      <w:rPr>
        <w:rFonts w:hint="default"/>
        <w:spacing w:val="-1"/>
        <w:w w:val="100"/>
        <w:lang w:val="vi" w:eastAsia="en-US" w:bidi="ar-SA"/>
      </w:rPr>
    </w:lvl>
    <w:lvl w:ilvl="1" w:tplc="C6F432AA">
      <w:numFmt w:val="bullet"/>
      <w:lvlText w:val="•"/>
      <w:lvlJc w:val="left"/>
      <w:pPr>
        <w:ind w:left="1606" w:hanging="360"/>
      </w:pPr>
      <w:rPr>
        <w:rFonts w:hint="default"/>
        <w:lang w:val="vi" w:eastAsia="en-US" w:bidi="ar-SA"/>
      </w:rPr>
    </w:lvl>
    <w:lvl w:ilvl="2" w:tplc="0534FBD0">
      <w:numFmt w:val="bullet"/>
      <w:lvlText w:val="•"/>
      <w:lvlJc w:val="left"/>
      <w:pPr>
        <w:ind w:left="2473" w:hanging="360"/>
      </w:pPr>
      <w:rPr>
        <w:rFonts w:hint="default"/>
        <w:lang w:val="vi" w:eastAsia="en-US" w:bidi="ar-SA"/>
      </w:rPr>
    </w:lvl>
    <w:lvl w:ilvl="3" w:tplc="282EB244">
      <w:numFmt w:val="bullet"/>
      <w:lvlText w:val="•"/>
      <w:lvlJc w:val="left"/>
      <w:pPr>
        <w:ind w:left="3339" w:hanging="360"/>
      </w:pPr>
      <w:rPr>
        <w:rFonts w:hint="default"/>
        <w:lang w:val="vi" w:eastAsia="en-US" w:bidi="ar-SA"/>
      </w:rPr>
    </w:lvl>
    <w:lvl w:ilvl="4" w:tplc="72BC23F0">
      <w:numFmt w:val="bullet"/>
      <w:lvlText w:val="•"/>
      <w:lvlJc w:val="left"/>
      <w:pPr>
        <w:ind w:left="4206" w:hanging="360"/>
      </w:pPr>
      <w:rPr>
        <w:rFonts w:hint="default"/>
        <w:lang w:val="vi" w:eastAsia="en-US" w:bidi="ar-SA"/>
      </w:rPr>
    </w:lvl>
    <w:lvl w:ilvl="5" w:tplc="177C343C">
      <w:numFmt w:val="bullet"/>
      <w:lvlText w:val="•"/>
      <w:lvlJc w:val="left"/>
      <w:pPr>
        <w:ind w:left="5073" w:hanging="360"/>
      </w:pPr>
      <w:rPr>
        <w:rFonts w:hint="default"/>
        <w:lang w:val="vi" w:eastAsia="en-US" w:bidi="ar-SA"/>
      </w:rPr>
    </w:lvl>
    <w:lvl w:ilvl="6" w:tplc="6296A7A8">
      <w:numFmt w:val="bullet"/>
      <w:lvlText w:val="•"/>
      <w:lvlJc w:val="left"/>
      <w:pPr>
        <w:ind w:left="5939" w:hanging="360"/>
      </w:pPr>
      <w:rPr>
        <w:rFonts w:hint="default"/>
        <w:lang w:val="vi" w:eastAsia="en-US" w:bidi="ar-SA"/>
      </w:rPr>
    </w:lvl>
    <w:lvl w:ilvl="7" w:tplc="5192D3E2">
      <w:numFmt w:val="bullet"/>
      <w:lvlText w:val="•"/>
      <w:lvlJc w:val="left"/>
      <w:pPr>
        <w:ind w:left="6806" w:hanging="360"/>
      </w:pPr>
      <w:rPr>
        <w:rFonts w:hint="default"/>
        <w:lang w:val="vi" w:eastAsia="en-US" w:bidi="ar-SA"/>
      </w:rPr>
    </w:lvl>
    <w:lvl w:ilvl="8" w:tplc="39F82A72">
      <w:numFmt w:val="bullet"/>
      <w:lvlText w:val="•"/>
      <w:lvlJc w:val="left"/>
      <w:pPr>
        <w:ind w:left="7672" w:hanging="360"/>
      </w:pPr>
      <w:rPr>
        <w:rFonts w:hint="default"/>
        <w:lang w:val="vi" w:eastAsia="en-US" w:bidi="ar-SA"/>
      </w:rPr>
    </w:lvl>
  </w:abstractNum>
  <w:abstractNum w:abstractNumId="184" w15:restartNumberingAfterBreak="0">
    <w:nsid w:val="47943125"/>
    <w:multiLevelType w:val="hybridMultilevel"/>
    <w:tmpl w:val="40F2023A"/>
    <w:lvl w:ilvl="0" w:tplc="C00895DA">
      <w:start w:val="1"/>
      <w:numFmt w:val="upperLetter"/>
      <w:lvlText w:val="%1."/>
      <w:lvlJc w:val="left"/>
      <w:pPr>
        <w:ind w:left="745" w:hanging="360"/>
      </w:pPr>
      <w:rPr>
        <w:rFonts w:hint="default"/>
        <w:spacing w:val="-1"/>
        <w:w w:val="100"/>
        <w:lang w:val="vi" w:eastAsia="en-US" w:bidi="ar-SA"/>
      </w:rPr>
    </w:lvl>
    <w:lvl w:ilvl="1" w:tplc="740C7F38">
      <w:numFmt w:val="bullet"/>
      <w:lvlText w:val="•"/>
      <w:lvlJc w:val="left"/>
      <w:pPr>
        <w:ind w:left="1606" w:hanging="360"/>
      </w:pPr>
      <w:rPr>
        <w:rFonts w:hint="default"/>
        <w:lang w:val="vi" w:eastAsia="en-US" w:bidi="ar-SA"/>
      </w:rPr>
    </w:lvl>
    <w:lvl w:ilvl="2" w:tplc="F6EE8E1A">
      <w:numFmt w:val="bullet"/>
      <w:lvlText w:val="•"/>
      <w:lvlJc w:val="left"/>
      <w:pPr>
        <w:ind w:left="2473" w:hanging="360"/>
      </w:pPr>
      <w:rPr>
        <w:rFonts w:hint="default"/>
        <w:lang w:val="vi" w:eastAsia="en-US" w:bidi="ar-SA"/>
      </w:rPr>
    </w:lvl>
    <w:lvl w:ilvl="3" w:tplc="1732332E">
      <w:numFmt w:val="bullet"/>
      <w:lvlText w:val="•"/>
      <w:lvlJc w:val="left"/>
      <w:pPr>
        <w:ind w:left="3339" w:hanging="360"/>
      </w:pPr>
      <w:rPr>
        <w:rFonts w:hint="default"/>
        <w:lang w:val="vi" w:eastAsia="en-US" w:bidi="ar-SA"/>
      </w:rPr>
    </w:lvl>
    <w:lvl w:ilvl="4" w:tplc="E54E7CA0">
      <w:numFmt w:val="bullet"/>
      <w:lvlText w:val="•"/>
      <w:lvlJc w:val="left"/>
      <w:pPr>
        <w:ind w:left="4206" w:hanging="360"/>
      </w:pPr>
      <w:rPr>
        <w:rFonts w:hint="default"/>
        <w:lang w:val="vi" w:eastAsia="en-US" w:bidi="ar-SA"/>
      </w:rPr>
    </w:lvl>
    <w:lvl w:ilvl="5" w:tplc="9948D2DE">
      <w:numFmt w:val="bullet"/>
      <w:lvlText w:val="•"/>
      <w:lvlJc w:val="left"/>
      <w:pPr>
        <w:ind w:left="5073" w:hanging="360"/>
      </w:pPr>
      <w:rPr>
        <w:rFonts w:hint="default"/>
        <w:lang w:val="vi" w:eastAsia="en-US" w:bidi="ar-SA"/>
      </w:rPr>
    </w:lvl>
    <w:lvl w:ilvl="6" w:tplc="2FE4CA80">
      <w:numFmt w:val="bullet"/>
      <w:lvlText w:val="•"/>
      <w:lvlJc w:val="left"/>
      <w:pPr>
        <w:ind w:left="5939" w:hanging="360"/>
      </w:pPr>
      <w:rPr>
        <w:rFonts w:hint="default"/>
        <w:lang w:val="vi" w:eastAsia="en-US" w:bidi="ar-SA"/>
      </w:rPr>
    </w:lvl>
    <w:lvl w:ilvl="7" w:tplc="428A26C8">
      <w:numFmt w:val="bullet"/>
      <w:lvlText w:val="•"/>
      <w:lvlJc w:val="left"/>
      <w:pPr>
        <w:ind w:left="6806" w:hanging="360"/>
      </w:pPr>
      <w:rPr>
        <w:rFonts w:hint="default"/>
        <w:lang w:val="vi" w:eastAsia="en-US" w:bidi="ar-SA"/>
      </w:rPr>
    </w:lvl>
    <w:lvl w:ilvl="8" w:tplc="397462B8">
      <w:numFmt w:val="bullet"/>
      <w:lvlText w:val="•"/>
      <w:lvlJc w:val="left"/>
      <w:pPr>
        <w:ind w:left="7672" w:hanging="360"/>
      </w:pPr>
      <w:rPr>
        <w:rFonts w:hint="default"/>
        <w:lang w:val="vi" w:eastAsia="en-US" w:bidi="ar-SA"/>
      </w:rPr>
    </w:lvl>
  </w:abstractNum>
  <w:abstractNum w:abstractNumId="185" w15:restartNumberingAfterBreak="0">
    <w:nsid w:val="47B238A4"/>
    <w:multiLevelType w:val="hybridMultilevel"/>
    <w:tmpl w:val="724E9592"/>
    <w:lvl w:ilvl="0" w:tplc="7DE4007E">
      <w:start w:val="1"/>
      <w:numFmt w:val="upperLetter"/>
      <w:lvlText w:val="%1."/>
      <w:lvlJc w:val="left"/>
      <w:pPr>
        <w:ind w:left="745" w:hanging="360"/>
      </w:pPr>
      <w:rPr>
        <w:rFonts w:hint="default"/>
        <w:spacing w:val="-1"/>
        <w:w w:val="100"/>
        <w:lang w:val="vi" w:eastAsia="en-US" w:bidi="ar-SA"/>
      </w:rPr>
    </w:lvl>
    <w:lvl w:ilvl="1" w:tplc="30C08E86">
      <w:numFmt w:val="bullet"/>
      <w:lvlText w:val="•"/>
      <w:lvlJc w:val="left"/>
      <w:pPr>
        <w:ind w:left="1606" w:hanging="360"/>
      </w:pPr>
      <w:rPr>
        <w:rFonts w:hint="default"/>
        <w:lang w:val="vi" w:eastAsia="en-US" w:bidi="ar-SA"/>
      </w:rPr>
    </w:lvl>
    <w:lvl w:ilvl="2" w:tplc="11CAB018">
      <w:numFmt w:val="bullet"/>
      <w:lvlText w:val="•"/>
      <w:lvlJc w:val="left"/>
      <w:pPr>
        <w:ind w:left="2473" w:hanging="360"/>
      </w:pPr>
      <w:rPr>
        <w:rFonts w:hint="default"/>
        <w:lang w:val="vi" w:eastAsia="en-US" w:bidi="ar-SA"/>
      </w:rPr>
    </w:lvl>
    <w:lvl w:ilvl="3" w:tplc="3FA630AA">
      <w:numFmt w:val="bullet"/>
      <w:lvlText w:val="•"/>
      <w:lvlJc w:val="left"/>
      <w:pPr>
        <w:ind w:left="3339" w:hanging="360"/>
      </w:pPr>
      <w:rPr>
        <w:rFonts w:hint="default"/>
        <w:lang w:val="vi" w:eastAsia="en-US" w:bidi="ar-SA"/>
      </w:rPr>
    </w:lvl>
    <w:lvl w:ilvl="4" w:tplc="69461B62">
      <w:numFmt w:val="bullet"/>
      <w:lvlText w:val="•"/>
      <w:lvlJc w:val="left"/>
      <w:pPr>
        <w:ind w:left="4206" w:hanging="360"/>
      </w:pPr>
      <w:rPr>
        <w:rFonts w:hint="default"/>
        <w:lang w:val="vi" w:eastAsia="en-US" w:bidi="ar-SA"/>
      </w:rPr>
    </w:lvl>
    <w:lvl w:ilvl="5" w:tplc="FC1EA3EA">
      <w:numFmt w:val="bullet"/>
      <w:lvlText w:val="•"/>
      <w:lvlJc w:val="left"/>
      <w:pPr>
        <w:ind w:left="5073" w:hanging="360"/>
      </w:pPr>
      <w:rPr>
        <w:rFonts w:hint="default"/>
        <w:lang w:val="vi" w:eastAsia="en-US" w:bidi="ar-SA"/>
      </w:rPr>
    </w:lvl>
    <w:lvl w:ilvl="6" w:tplc="BC988346">
      <w:numFmt w:val="bullet"/>
      <w:lvlText w:val="•"/>
      <w:lvlJc w:val="left"/>
      <w:pPr>
        <w:ind w:left="5939" w:hanging="360"/>
      </w:pPr>
      <w:rPr>
        <w:rFonts w:hint="default"/>
        <w:lang w:val="vi" w:eastAsia="en-US" w:bidi="ar-SA"/>
      </w:rPr>
    </w:lvl>
    <w:lvl w:ilvl="7" w:tplc="AE266F80">
      <w:numFmt w:val="bullet"/>
      <w:lvlText w:val="•"/>
      <w:lvlJc w:val="left"/>
      <w:pPr>
        <w:ind w:left="6806" w:hanging="360"/>
      </w:pPr>
      <w:rPr>
        <w:rFonts w:hint="default"/>
        <w:lang w:val="vi" w:eastAsia="en-US" w:bidi="ar-SA"/>
      </w:rPr>
    </w:lvl>
    <w:lvl w:ilvl="8" w:tplc="F9A60E5C">
      <w:numFmt w:val="bullet"/>
      <w:lvlText w:val="•"/>
      <w:lvlJc w:val="left"/>
      <w:pPr>
        <w:ind w:left="7672" w:hanging="360"/>
      </w:pPr>
      <w:rPr>
        <w:rFonts w:hint="default"/>
        <w:lang w:val="vi" w:eastAsia="en-US" w:bidi="ar-SA"/>
      </w:rPr>
    </w:lvl>
  </w:abstractNum>
  <w:abstractNum w:abstractNumId="186" w15:restartNumberingAfterBreak="0">
    <w:nsid w:val="47D1693C"/>
    <w:multiLevelType w:val="hybridMultilevel"/>
    <w:tmpl w:val="E1F054AE"/>
    <w:lvl w:ilvl="0" w:tplc="23248818">
      <w:start w:val="1"/>
      <w:numFmt w:val="upperLetter"/>
      <w:lvlText w:val="%1."/>
      <w:lvlJc w:val="left"/>
      <w:pPr>
        <w:ind w:left="745" w:hanging="360"/>
      </w:pPr>
      <w:rPr>
        <w:rFonts w:hint="default"/>
        <w:spacing w:val="-1"/>
        <w:w w:val="100"/>
        <w:lang w:val="vi" w:eastAsia="en-US" w:bidi="ar-SA"/>
      </w:rPr>
    </w:lvl>
    <w:lvl w:ilvl="1" w:tplc="9F900366">
      <w:numFmt w:val="bullet"/>
      <w:lvlText w:val="•"/>
      <w:lvlJc w:val="left"/>
      <w:pPr>
        <w:ind w:left="1606" w:hanging="360"/>
      </w:pPr>
      <w:rPr>
        <w:rFonts w:hint="default"/>
        <w:lang w:val="vi" w:eastAsia="en-US" w:bidi="ar-SA"/>
      </w:rPr>
    </w:lvl>
    <w:lvl w:ilvl="2" w:tplc="99303158">
      <w:numFmt w:val="bullet"/>
      <w:lvlText w:val="•"/>
      <w:lvlJc w:val="left"/>
      <w:pPr>
        <w:ind w:left="2473" w:hanging="360"/>
      </w:pPr>
      <w:rPr>
        <w:rFonts w:hint="default"/>
        <w:lang w:val="vi" w:eastAsia="en-US" w:bidi="ar-SA"/>
      </w:rPr>
    </w:lvl>
    <w:lvl w:ilvl="3" w:tplc="7EEC9C80">
      <w:numFmt w:val="bullet"/>
      <w:lvlText w:val="•"/>
      <w:lvlJc w:val="left"/>
      <w:pPr>
        <w:ind w:left="3339" w:hanging="360"/>
      </w:pPr>
      <w:rPr>
        <w:rFonts w:hint="default"/>
        <w:lang w:val="vi" w:eastAsia="en-US" w:bidi="ar-SA"/>
      </w:rPr>
    </w:lvl>
    <w:lvl w:ilvl="4" w:tplc="61206F50">
      <w:numFmt w:val="bullet"/>
      <w:lvlText w:val="•"/>
      <w:lvlJc w:val="left"/>
      <w:pPr>
        <w:ind w:left="4206" w:hanging="360"/>
      </w:pPr>
      <w:rPr>
        <w:rFonts w:hint="default"/>
        <w:lang w:val="vi" w:eastAsia="en-US" w:bidi="ar-SA"/>
      </w:rPr>
    </w:lvl>
    <w:lvl w:ilvl="5" w:tplc="D7904A70">
      <w:numFmt w:val="bullet"/>
      <w:lvlText w:val="•"/>
      <w:lvlJc w:val="left"/>
      <w:pPr>
        <w:ind w:left="5073" w:hanging="360"/>
      </w:pPr>
      <w:rPr>
        <w:rFonts w:hint="default"/>
        <w:lang w:val="vi" w:eastAsia="en-US" w:bidi="ar-SA"/>
      </w:rPr>
    </w:lvl>
    <w:lvl w:ilvl="6" w:tplc="F956FEC2">
      <w:numFmt w:val="bullet"/>
      <w:lvlText w:val="•"/>
      <w:lvlJc w:val="left"/>
      <w:pPr>
        <w:ind w:left="5939" w:hanging="360"/>
      </w:pPr>
      <w:rPr>
        <w:rFonts w:hint="default"/>
        <w:lang w:val="vi" w:eastAsia="en-US" w:bidi="ar-SA"/>
      </w:rPr>
    </w:lvl>
    <w:lvl w:ilvl="7" w:tplc="155835D6">
      <w:numFmt w:val="bullet"/>
      <w:lvlText w:val="•"/>
      <w:lvlJc w:val="left"/>
      <w:pPr>
        <w:ind w:left="6806" w:hanging="360"/>
      </w:pPr>
      <w:rPr>
        <w:rFonts w:hint="default"/>
        <w:lang w:val="vi" w:eastAsia="en-US" w:bidi="ar-SA"/>
      </w:rPr>
    </w:lvl>
    <w:lvl w:ilvl="8" w:tplc="BA144992">
      <w:numFmt w:val="bullet"/>
      <w:lvlText w:val="•"/>
      <w:lvlJc w:val="left"/>
      <w:pPr>
        <w:ind w:left="7672" w:hanging="360"/>
      </w:pPr>
      <w:rPr>
        <w:rFonts w:hint="default"/>
        <w:lang w:val="vi" w:eastAsia="en-US" w:bidi="ar-SA"/>
      </w:rPr>
    </w:lvl>
  </w:abstractNum>
  <w:abstractNum w:abstractNumId="187" w15:restartNumberingAfterBreak="0">
    <w:nsid w:val="485D58D3"/>
    <w:multiLevelType w:val="hybridMultilevel"/>
    <w:tmpl w:val="BEA65FFA"/>
    <w:lvl w:ilvl="0" w:tplc="784C8FC6">
      <w:start w:val="1"/>
      <w:numFmt w:val="upperLetter"/>
      <w:lvlText w:val="%1."/>
      <w:lvlJc w:val="left"/>
      <w:pPr>
        <w:ind w:left="745" w:hanging="360"/>
      </w:pPr>
      <w:rPr>
        <w:rFonts w:hint="default"/>
        <w:spacing w:val="-1"/>
        <w:w w:val="100"/>
        <w:lang w:val="vi" w:eastAsia="en-US" w:bidi="ar-SA"/>
      </w:rPr>
    </w:lvl>
    <w:lvl w:ilvl="1" w:tplc="3E9C39DC">
      <w:numFmt w:val="bullet"/>
      <w:lvlText w:val="•"/>
      <w:lvlJc w:val="left"/>
      <w:pPr>
        <w:ind w:left="1606" w:hanging="360"/>
      </w:pPr>
      <w:rPr>
        <w:rFonts w:hint="default"/>
        <w:lang w:val="vi" w:eastAsia="en-US" w:bidi="ar-SA"/>
      </w:rPr>
    </w:lvl>
    <w:lvl w:ilvl="2" w:tplc="3802102E">
      <w:numFmt w:val="bullet"/>
      <w:lvlText w:val="•"/>
      <w:lvlJc w:val="left"/>
      <w:pPr>
        <w:ind w:left="2473" w:hanging="360"/>
      </w:pPr>
      <w:rPr>
        <w:rFonts w:hint="default"/>
        <w:lang w:val="vi" w:eastAsia="en-US" w:bidi="ar-SA"/>
      </w:rPr>
    </w:lvl>
    <w:lvl w:ilvl="3" w:tplc="3A425C4E">
      <w:numFmt w:val="bullet"/>
      <w:lvlText w:val="•"/>
      <w:lvlJc w:val="left"/>
      <w:pPr>
        <w:ind w:left="3339" w:hanging="360"/>
      </w:pPr>
      <w:rPr>
        <w:rFonts w:hint="default"/>
        <w:lang w:val="vi" w:eastAsia="en-US" w:bidi="ar-SA"/>
      </w:rPr>
    </w:lvl>
    <w:lvl w:ilvl="4" w:tplc="82E2B426">
      <w:numFmt w:val="bullet"/>
      <w:lvlText w:val="•"/>
      <w:lvlJc w:val="left"/>
      <w:pPr>
        <w:ind w:left="4206" w:hanging="360"/>
      </w:pPr>
      <w:rPr>
        <w:rFonts w:hint="default"/>
        <w:lang w:val="vi" w:eastAsia="en-US" w:bidi="ar-SA"/>
      </w:rPr>
    </w:lvl>
    <w:lvl w:ilvl="5" w:tplc="92AE83DC">
      <w:numFmt w:val="bullet"/>
      <w:lvlText w:val="•"/>
      <w:lvlJc w:val="left"/>
      <w:pPr>
        <w:ind w:left="5073" w:hanging="360"/>
      </w:pPr>
      <w:rPr>
        <w:rFonts w:hint="default"/>
        <w:lang w:val="vi" w:eastAsia="en-US" w:bidi="ar-SA"/>
      </w:rPr>
    </w:lvl>
    <w:lvl w:ilvl="6" w:tplc="10248EB4">
      <w:numFmt w:val="bullet"/>
      <w:lvlText w:val="•"/>
      <w:lvlJc w:val="left"/>
      <w:pPr>
        <w:ind w:left="5939" w:hanging="360"/>
      </w:pPr>
      <w:rPr>
        <w:rFonts w:hint="default"/>
        <w:lang w:val="vi" w:eastAsia="en-US" w:bidi="ar-SA"/>
      </w:rPr>
    </w:lvl>
    <w:lvl w:ilvl="7" w:tplc="2E7E0956">
      <w:numFmt w:val="bullet"/>
      <w:lvlText w:val="•"/>
      <w:lvlJc w:val="left"/>
      <w:pPr>
        <w:ind w:left="6806" w:hanging="360"/>
      </w:pPr>
      <w:rPr>
        <w:rFonts w:hint="default"/>
        <w:lang w:val="vi" w:eastAsia="en-US" w:bidi="ar-SA"/>
      </w:rPr>
    </w:lvl>
    <w:lvl w:ilvl="8" w:tplc="9010511A">
      <w:numFmt w:val="bullet"/>
      <w:lvlText w:val="•"/>
      <w:lvlJc w:val="left"/>
      <w:pPr>
        <w:ind w:left="7672" w:hanging="360"/>
      </w:pPr>
      <w:rPr>
        <w:rFonts w:hint="default"/>
        <w:lang w:val="vi" w:eastAsia="en-US" w:bidi="ar-SA"/>
      </w:rPr>
    </w:lvl>
  </w:abstractNum>
  <w:abstractNum w:abstractNumId="188" w15:restartNumberingAfterBreak="0">
    <w:nsid w:val="49184FD0"/>
    <w:multiLevelType w:val="hybridMultilevel"/>
    <w:tmpl w:val="2B7C7990"/>
    <w:lvl w:ilvl="0" w:tplc="E5ACA95A">
      <w:start w:val="1"/>
      <w:numFmt w:val="upperLetter"/>
      <w:lvlText w:val="%1."/>
      <w:lvlJc w:val="left"/>
      <w:pPr>
        <w:ind w:left="745" w:hanging="360"/>
      </w:pPr>
      <w:rPr>
        <w:rFonts w:hint="default"/>
        <w:spacing w:val="-1"/>
        <w:w w:val="100"/>
        <w:lang w:val="vi" w:eastAsia="en-US" w:bidi="ar-SA"/>
      </w:rPr>
    </w:lvl>
    <w:lvl w:ilvl="1" w:tplc="8B3856BA">
      <w:numFmt w:val="bullet"/>
      <w:lvlText w:val="•"/>
      <w:lvlJc w:val="left"/>
      <w:pPr>
        <w:ind w:left="1606" w:hanging="360"/>
      </w:pPr>
      <w:rPr>
        <w:rFonts w:hint="default"/>
        <w:lang w:val="vi" w:eastAsia="en-US" w:bidi="ar-SA"/>
      </w:rPr>
    </w:lvl>
    <w:lvl w:ilvl="2" w:tplc="97229D84">
      <w:numFmt w:val="bullet"/>
      <w:lvlText w:val="•"/>
      <w:lvlJc w:val="left"/>
      <w:pPr>
        <w:ind w:left="2473" w:hanging="360"/>
      </w:pPr>
      <w:rPr>
        <w:rFonts w:hint="default"/>
        <w:lang w:val="vi" w:eastAsia="en-US" w:bidi="ar-SA"/>
      </w:rPr>
    </w:lvl>
    <w:lvl w:ilvl="3" w:tplc="696E1B38">
      <w:numFmt w:val="bullet"/>
      <w:lvlText w:val="•"/>
      <w:lvlJc w:val="left"/>
      <w:pPr>
        <w:ind w:left="3339" w:hanging="360"/>
      </w:pPr>
      <w:rPr>
        <w:rFonts w:hint="default"/>
        <w:lang w:val="vi" w:eastAsia="en-US" w:bidi="ar-SA"/>
      </w:rPr>
    </w:lvl>
    <w:lvl w:ilvl="4" w:tplc="8408AE10">
      <w:numFmt w:val="bullet"/>
      <w:lvlText w:val="•"/>
      <w:lvlJc w:val="left"/>
      <w:pPr>
        <w:ind w:left="4206" w:hanging="360"/>
      </w:pPr>
      <w:rPr>
        <w:rFonts w:hint="default"/>
        <w:lang w:val="vi" w:eastAsia="en-US" w:bidi="ar-SA"/>
      </w:rPr>
    </w:lvl>
    <w:lvl w:ilvl="5" w:tplc="1CE4E14A">
      <w:numFmt w:val="bullet"/>
      <w:lvlText w:val="•"/>
      <w:lvlJc w:val="left"/>
      <w:pPr>
        <w:ind w:left="5073" w:hanging="360"/>
      </w:pPr>
      <w:rPr>
        <w:rFonts w:hint="default"/>
        <w:lang w:val="vi" w:eastAsia="en-US" w:bidi="ar-SA"/>
      </w:rPr>
    </w:lvl>
    <w:lvl w:ilvl="6" w:tplc="96FCD8F6">
      <w:numFmt w:val="bullet"/>
      <w:lvlText w:val="•"/>
      <w:lvlJc w:val="left"/>
      <w:pPr>
        <w:ind w:left="5939" w:hanging="360"/>
      </w:pPr>
      <w:rPr>
        <w:rFonts w:hint="default"/>
        <w:lang w:val="vi" w:eastAsia="en-US" w:bidi="ar-SA"/>
      </w:rPr>
    </w:lvl>
    <w:lvl w:ilvl="7" w:tplc="D150A9C8">
      <w:numFmt w:val="bullet"/>
      <w:lvlText w:val="•"/>
      <w:lvlJc w:val="left"/>
      <w:pPr>
        <w:ind w:left="6806" w:hanging="360"/>
      </w:pPr>
      <w:rPr>
        <w:rFonts w:hint="default"/>
        <w:lang w:val="vi" w:eastAsia="en-US" w:bidi="ar-SA"/>
      </w:rPr>
    </w:lvl>
    <w:lvl w:ilvl="8" w:tplc="065E8400">
      <w:numFmt w:val="bullet"/>
      <w:lvlText w:val="•"/>
      <w:lvlJc w:val="left"/>
      <w:pPr>
        <w:ind w:left="7672" w:hanging="360"/>
      </w:pPr>
      <w:rPr>
        <w:rFonts w:hint="default"/>
        <w:lang w:val="vi" w:eastAsia="en-US" w:bidi="ar-SA"/>
      </w:rPr>
    </w:lvl>
  </w:abstractNum>
  <w:abstractNum w:abstractNumId="189" w15:restartNumberingAfterBreak="0">
    <w:nsid w:val="49255122"/>
    <w:multiLevelType w:val="hybridMultilevel"/>
    <w:tmpl w:val="88F80576"/>
    <w:lvl w:ilvl="0" w:tplc="D01E9332">
      <w:start w:val="1"/>
      <w:numFmt w:val="upperLetter"/>
      <w:lvlText w:val="%1."/>
      <w:lvlJc w:val="left"/>
      <w:pPr>
        <w:ind w:left="745" w:hanging="360"/>
      </w:pPr>
      <w:rPr>
        <w:rFonts w:hint="default"/>
        <w:spacing w:val="-1"/>
        <w:w w:val="100"/>
        <w:lang w:val="vi" w:eastAsia="en-US" w:bidi="ar-SA"/>
      </w:rPr>
    </w:lvl>
    <w:lvl w:ilvl="1" w:tplc="5A5CEE9A">
      <w:numFmt w:val="bullet"/>
      <w:lvlText w:val="•"/>
      <w:lvlJc w:val="left"/>
      <w:pPr>
        <w:ind w:left="1606" w:hanging="360"/>
      </w:pPr>
      <w:rPr>
        <w:rFonts w:hint="default"/>
        <w:lang w:val="vi" w:eastAsia="en-US" w:bidi="ar-SA"/>
      </w:rPr>
    </w:lvl>
    <w:lvl w:ilvl="2" w:tplc="27AAF3D4">
      <w:numFmt w:val="bullet"/>
      <w:lvlText w:val="•"/>
      <w:lvlJc w:val="left"/>
      <w:pPr>
        <w:ind w:left="2473" w:hanging="360"/>
      </w:pPr>
      <w:rPr>
        <w:rFonts w:hint="default"/>
        <w:lang w:val="vi" w:eastAsia="en-US" w:bidi="ar-SA"/>
      </w:rPr>
    </w:lvl>
    <w:lvl w:ilvl="3" w:tplc="9C4C8352">
      <w:numFmt w:val="bullet"/>
      <w:lvlText w:val="•"/>
      <w:lvlJc w:val="left"/>
      <w:pPr>
        <w:ind w:left="3339" w:hanging="360"/>
      </w:pPr>
      <w:rPr>
        <w:rFonts w:hint="default"/>
        <w:lang w:val="vi" w:eastAsia="en-US" w:bidi="ar-SA"/>
      </w:rPr>
    </w:lvl>
    <w:lvl w:ilvl="4" w:tplc="7206B55A">
      <w:numFmt w:val="bullet"/>
      <w:lvlText w:val="•"/>
      <w:lvlJc w:val="left"/>
      <w:pPr>
        <w:ind w:left="4206" w:hanging="360"/>
      </w:pPr>
      <w:rPr>
        <w:rFonts w:hint="default"/>
        <w:lang w:val="vi" w:eastAsia="en-US" w:bidi="ar-SA"/>
      </w:rPr>
    </w:lvl>
    <w:lvl w:ilvl="5" w:tplc="F5B6F58A">
      <w:numFmt w:val="bullet"/>
      <w:lvlText w:val="•"/>
      <w:lvlJc w:val="left"/>
      <w:pPr>
        <w:ind w:left="5073" w:hanging="360"/>
      </w:pPr>
      <w:rPr>
        <w:rFonts w:hint="default"/>
        <w:lang w:val="vi" w:eastAsia="en-US" w:bidi="ar-SA"/>
      </w:rPr>
    </w:lvl>
    <w:lvl w:ilvl="6" w:tplc="7B36447C">
      <w:numFmt w:val="bullet"/>
      <w:lvlText w:val="•"/>
      <w:lvlJc w:val="left"/>
      <w:pPr>
        <w:ind w:left="5939" w:hanging="360"/>
      </w:pPr>
      <w:rPr>
        <w:rFonts w:hint="default"/>
        <w:lang w:val="vi" w:eastAsia="en-US" w:bidi="ar-SA"/>
      </w:rPr>
    </w:lvl>
    <w:lvl w:ilvl="7" w:tplc="977018F6">
      <w:numFmt w:val="bullet"/>
      <w:lvlText w:val="•"/>
      <w:lvlJc w:val="left"/>
      <w:pPr>
        <w:ind w:left="6806" w:hanging="360"/>
      </w:pPr>
      <w:rPr>
        <w:rFonts w:hint="default"/>
        <w:lang w:val="vi" w:eastAsia="en-US" w:bidi="ar-SA"/>
      </w:rPr>
    </w:lvl>
    <w:lvl w:ilvl="8" w:tplc="EDC89014">
      <w:numFmt w:val="bullet"/>
      <w:lvlText w:val="•"/>
      <w:lvlJc w:val="left"/>
      <w:pPr>
        <w:ind w:left="7672" w:hanging="360"/>
      </w:pPr>
      <w:rPr>
        <w:rFonts w:hint="default"/>
        <w:lang w:val="vi" w:eastAsia="en-US" w:bidi="ar-SA"/>
      </w:rPr>
    </w:lvl>
  </w:abstractNum>
  <w:abstractNum w:abstractNumId="190" w15:restartNumberingAfterBreak="0">
    <w:nsid w:val="49E233BD"/>
    <w:multiLevelType w:val="hybridMultilevel"/>
    <w:tmpl w:val="2A58CA7C"/>
    <w:lvl w:ilvl="0" w:tplc="7574775C">
      <w:start w:val="1"/>
      <w:numFmt w:val="upperLetter"/>
      <w:lvlText w:val="%1."/>
      <w:lvlJc w:val="left"/>
      <w:pPr>
        <w:ind w:left="745" w:hanging="360"/>
      </w:pPr>
      <w:rPr>
        <w:rFonts w:hint="default"/>
        <w:spacing w:val="-1"/>
        <w:w w:val="100"/>
        <w:lang w:val="vi" w:eastAsia="en-US" w:bidi="ar-SA"/>
      </w:rPr>
    </w:lvl>
    <w:lvl w:ilvl="1" w:tplc="9D043EB6">
      <w:numFmt w:val="bullet"/>
      <w:lvlText w:val="•"/>
      <w:lvlJc w:val="left"/>
      <w:pPr>
        <w:ind w:left="1606" w:hanging="360"/>
      </w:pPr>
      <w:rPr>
        <w:rFonts w:hint="default"/>
        <w:lang w:val="vi" w:eastAsia="en-US" w:bidi="ar-SA"/>
      </w:rPr>
    </w:lvl>
    <w:lvl w:ilvl="2" w:tplc="1A86F294">
      <w:numFmt w:val="bullet"/>
      <w:lvlText w:val="•"/>
      <w:lvlJc w:val="left"/>
      <w:pPr>
        <w:ind w:left="2473" w:hanging="360"/>
      </w:pPr>
      <w:rPr>
        <w:rFonts w:hint="default"/>
        <w:lang w:val="vi" w:eastAsia="en-US" w:bidi="ar-SA"/>
      </w:rPr>
    </w:lvl>
    <w:lvl w:ilvl="3" w:tplc="AA6680A4">
      <w:numFmt w:val="bullet"/>
      <w:lvlText w:val="•"/>
      <w:lvlJc w:val="left"/>
      <w:pPr>
        <w:ind w:left="3339" w:hanging="360"/>
      </w:pPr>
      <w:rPr>
        <w:rFonts w:hint="default"/>
        <w:lang w:val="vi" w:eastAsia="en-US" w:bidi="ar-SA"/>
      </w:rPr>
    </w:lvl>
    <w:lvl w:ilvl="4" w:tplc="7954296A">
      <w:numFmt w:val="bullet"/>
      <w:lvlText w:val="•"/>
      <w:lvlJc w:val="left"/>
      <w:pPr>
        <w:ind w:left="4206" w:hanging="360"/>
      </w:pPr>
      <w:rPr>
        <w:rFonts w:hint="default"/>
        <w:lang w:val="vi" w:eastAsia="en-US" w:bidi="ar-SA"/>
      </w:rPr>
    </w:lvl>
    <w:lvl w:ilvl="5" w:tplc="15327C46">
      <w:numFmt w:val="bullet"/>
      <w:lvlText w:val="•"/>
      <w:lvlJc w:val="left"/>
      <w:pPr>
        <w:ind w:left="5073" w:hanging="360"/>
      </w:pPr>
      <w:rPr>
        <w:rFonts w:hint="default"/>
        <w:lang w:val="vi" w:eastAsia="en-US" w:bidi="ar-SA"/>
      </w:rPr>
    </w:lvl>
    <w:lvl w:ilvl="6" w:tplc="EC0E7BB2">
      <w:numFmt w:val="bullet"/>
      <w:lvlText w:val="•"/>
      <w:lvlJc w:val="left"/>
      <w:pPr>
        <w:ind w:left="5939" w:hanging="360"/>
      </w:pPr>
      <w:rPr>
        <w:rFonts w:hint="default"/>
        <w:lang w:val="vi" w:eastAsia="en-US" w:bidi="ar-SA"/>
      </w:rPr>
    </w:lvl>
    <w:lvl w:ilvl="7" w:tplc="DF36B564">
      <w:numFmt w:val="bullet"/>
      <w:lvlText w:val="•"/>
      <w:lvlJc w:val="left"/>
      <w:pPr>
        <w:ind w:left="6806" w:hanging="360"/>
      </w:pPr>
      <w:rPr>
        <w:rFonts w:hint="default"/>
        <w:lang w:val="vi" w:eastAsia="en-US" w:bidi="ar-SA"/>
      </w:rPr>
    </w:lvl>
    <w:lvl w:ilvl="8" w:tplc="6AD63368">
      <w:numFmt w:val="bullet"/>
      <w:lvlText w:val="•"/>
      <w:lvlJc w:val="left"/>
      <w:pPr>
        <w:ind w:left="7672" w:hanging="360"/>
      </w:pPr>
      <w:rPr>
        <w:rFonts w:hint="default"/>
        <w:lang w:val="vi" w:eastAsia="en-US" w:bidi="ar-SA"/>
      </w:rPr>
    </w:lvl>
  </w:abstractNum>
  <w:abstractNum w:abstractNumId="191" w15:restartNumberingAfterBreak="0">
    <w:nsid w:val="4B181725"/>
    <w:multiLevelType w:val="hybridMultilevel"/>
    <w:tmpl w:val="247E49D8"/>
    <w:lvl w:ilvl="0" w:tplc="549EBD26">
      <w:start w:val="1"/>
      <w:numFmt w:val="upperLetter"/>
      <w:lvlText w:val="%1."/>
      <w:lvlJc w:val="left"/>
      <w:pPr>
        <w:ind w:left="745" w:hanging="360"/>
      </w:pPr>
      <w:rPr>
        <w:rFonts w:hint="default"/>
        <w:spacing w:val="-1"/>
        <w:w w:val="100"/>
        <w:lang w:val="vi" w:eastAsia="en-US" w:bidi="ar-SA"/>
      </w:rPr>
    </w:lvl>
    <w:lvl w:ilvl="1" w:tplc="DCBCB3B0">
      <w:numFmt w:val="bullet"/>
      <w:lvlText w:val="•"/>
      <w:lvlJc w:val="left"/>
      <w:pPr>
        <w:ind w:left="1606" w:hanging="360"/>
      </w:pPr>
      <w:rPr>
        <w:rFonts w:hint="default"/>
        <w:lang w:val="vi" w:eastAsia="en-US" w:bidi="ar-SA"/>
      </w:rPr>
    </w:lvl>
    <w:lvl w:ilvl="2" w:tplc="E5D014D4">
      <w:numFmt w:val="bullet"/>
      <w:lvlText w:val="•"/>
      <w:lvlJc w:val="left"/>
      <w:pPr>
        <w:ind w:left="2473" w:hanging="360"/>
      </w:pPr>
      <w:rPr>
        <w:rFonts w:hint="default"/>
        <w:lang w:val="vi" w:eastAsia="en-US" w:bidi="ar-SA"/>
      </w:rPr>
    </w:lvl>
    <w:lvl w:ilvl="3" w:tplc="7B98EB2C">
      <w:numFmt w:val="bullet"/>
      <w:lvlText w:val="•"/>
      <w:lvlJc w:val="left"/>
      <w:pPr>
        <w:ind w:left="3339" w:hanging="360"/>
      </w:pPr>
      <w:rPr>
        <w:rFonts w:hint="default"/>
        <w:lang w:val="vi" w:eastAsia="en-US" w:bidi="ar-SA"/>
      </w:rPr>
    </w:lvl>
    <w:lvl w:ilvl="4" w:tplc="B4CEC9AC">
      <w:numFmt w:val="bullet"/>
      <w:lvlText w:val="•"/>
      <w:lvlJc w:val="left"/>
      <w:pPr>
        <w:ind w:left="4206" w:hanging="360"/>
      </w:pPr>
      <w:rPr>
        <w:rFonts w:hint="default"/>
        <w:lang w:val="vi" w:eastAsia="en-US" w:bidi="ar-SA"/>
      </w:rPr>
    </w:lvl>
    <w:lvl w:ilvl="5" w:tplc="529E023A">
      <w:numFmt w:val="bullet"/>
      <w:lvlText w:val="•"/>
      <w:lvlJc w:val="left"/>
      <w:pPr>
        <w:ind w:left="5073" w:hanging="360"/>
      </w:pPr>
      <w:rPr>
        <w:rFonts w:hint="default"/>
        <w:lang w:val="vi" w:eastAsia="en-US" w:bidi="ar-SA"/>
      </w:rPr>
    </w:lvl>
    <w:lvl w:ilvl="6" w:tplc="A5A6819A">
      <w:numFmt w:val="bullet"/>
      <w:lvlText w:val="•"/>
      <w:lvlJc w:val="left"/>
      <w:pPr>
        <w:ind w:left="5939" w:hanging="360"/>
      </w:pPr>
      <w:rPr>
        <w:rFonts w:hint="default"/>
        <w:lang w:val="vi" w:eastAsia="en-US" w:bidi="ar-SA"/>
      </w:rPr>
    </w:lvl>
    <w:lvl w:ilvl="7" w:tplc="7346BF94">
      <w:numFmt w:val="bullet"/>
      <w:lvlText w:val="•"/>
      <w:lvlJc w:val="left"/>
      <w:pPr>
        <w:ind w:left="6806" w:hanging="360"/>
      </w:pPr>
      <w:rPr>
        <w:rFonts w:hint="default"/>
        <w:lang w:val="vi" w:eastAsia="en-US" w:bidi="ar-SA"/>
      </w:rPr>
    </w:lvl>
    <w:lvl w:ilvl="8" w:tplc="288CDB02">
      <w:numFmt w:val="bullet"/>
      <w:lvlText w:val="•"/>
      <w:lvlJc w:val="left"/>
      <w:pPr>
        <w:ind w:left="7672" w:hanging="360"/>
      </w:pPr>
      <w:rPr>
        <w:rFonts w:hint="default"/>
        <w:lang w:val="vi" w:eastAsia="en-US" w:bidi="ar-SA"/>
      </w:rPr>
    </w:lvl>
  </w:abstractNum>
  <w:abstractNum w:abstractNumId="192" w15:restartNumberingAfterBreak="0">
    <w:nsid w:val="4BB46B10"/>
    <w:multiLevelType w:val="hybridMultilevel"/>
    <w:tmpl w:val="0B9CDDA8"/>
    <w:lvl w:ilvl="0" w:tplc="2AFC6BB2">
      <w:start w:val="1"/>
      <w:numFmt w:val="upperLetter"/>
      <w:lvlText w:val="%1."/>
      <w:lvlJc w:val="left"/>
      <w:pPr>
        <w:ind w:left="745" w:hanging="360"/>
      </w:pPr>
      <w:rPr>
        <w:rFonts w:hint="default"/>
        <w:spacing w:val="-1"/>
        <w:w w:val="100"/>
        <w:lang w:val="vi" w:eastAsia="en-US" w:bidi="ar-SA"/>
      </w:rPr>
    </w:lvl>
    <w:lvl w:ilvl="1" w:tplc="086C7F5E">
      <w:numFmt w:val="bullet"/>
      <w:lvlText w:val="•"/>
      <w:lvlJc w:val="left"/>
      <w:pPr>
        <w:ind w:left="1606" w:hanging="360"/>
      </w:pPr>
      <w:rPr>
        <w:rFonts w:hint="default"/>
        <w:lang w:val="vi" w:eastAsia="en-US" w:bidi="ar-SA"/>
      </w:rPr>
    </w:lvl>
    <w:lvl w:ilvl="2" w:tplc="A5C4EED2">
      <w:numFmt w:val="bullet"/>
      <w:lvlText w:val="•"/>
      <w:lvlJc w:val="left"/>
      <w:pPr>
        <w:ind w:left="2473" w:hanging="360"/>
      </w:pPr>
      <w:rPr>
        <w:rFonts w:hint="default"/>
        <w:lang w:val="vi" w:eastAsia="en-US" w:bidi="ar-SA"/>
      </w:rPr>
    </w:lvl>
    <w:lvl w:ilvl="3" w:tplc="7BF28B0C">
      <w:numFmt w:val="bullet"/>
      <w:lvlText w:val="•"/>
      <w:lvlJc w:val="left"/>
      <w:pPr>
        <w:ind w:left="3339" w:hanging="360"/>
      </w:pPr>
      <w:rPr>
        <w:rFonts w:hint="default"/>
        <w:lang w:val="vi" w:eastAsia="en-US" w:bidi="ar-SA"/>
      </w:rPr>
    </w:lvl>
    <w:lvl w:ilvl="4" w:tplc="BF105A0A">
      <w:numFmt w:val="bullet"/>
      <w:lvlText w:val="•"/>
      <w:lvlJc w:val="left"/>
      <w:pPr>
        <w:ind w:left="4206" w:hanging="360"/>
      </w:pPr>
      <w:rPr>
        <w:rFonts w:hint="default"/>
        <w:lang w:val="vi" w:eastAsia="en-US" w:bidi="ar-SA"/>
      </w:rPr>
    </w:lvl>
    <w:lvl w:ilvl="5" w:tplc="8B641542">
      <w:numFmt w:val="bullet"/>
      <w:lvlText w:val="•"/>
      <w:lvlJc w:val="left"/>
      <w:pPr>
        <w:ind w:left="5073" w:hanging="360"/>
      </w:pPr>
      <w:rPr>
        <w:rFonts w:hint="default"/>
        <w:lang w:val="vi" w:eastAsia="en-US" w:bidi="ar-SA"/>
      </w:rPr>
    </w:lvl>
    <w:lvl w:ilvl="6" w:tplc="0B981210">
      <w:numFmt w:val="bullet"/>
      <w:lvlText w:val="•"/>
      <w:lvlJc w:val="left"/>
      <w:pPr>
        <w:ind w:left="5939" w:hanging="360"/>
      </w:pPr>
      <w:rPr>
        <w:rFonts w:hint="default"/>
        <w:lang w:val="vi" w:eastAsia="en-US" w:bidi="ar-SA"/>
      </w:rPr>
    </w:lvl>
    <w:lvl w:ilvl="7" w:tplc="6A441928">
      <w:numFmt w:val="bullet"/>
      <w:lvlText w:val="•"/>
      <w:lvlJc w:val="left"/>
      <w:pPr>
        <w:ind w:left="6806" w:hanging="360"/>
      </w:pPr>
      <w:rPr>
        <w:rFonts w:hint="default"/>
        <w:lang w:val="vi" w:eastAsia="en-US" w:bidi="ar-SA"/>
      </w:rPr>
    </w:lvl>
    <w:lvl w:ilvl="8" w:tplc="69A2C514">
      <w:numFmt w:val="bullet"/>
      <w:lvlText w:val="•"/>
      <w:lvlJc w:val="left"/>
      <w:pPr>
        <w:ind w:left="7672" w:hanging="360"/>
      </w:pPr>
      <w:rPr>
        <w:rFonts w:hint="default"/>
        <w:lang w:val="vi" w:eastAsia="en-US" w:bidi="ar-SA"/>
      </w:rPr>
    </w:lvl>
  </w:abstractNum>
  <w:abstractNum w:abstractNumId="193" w15:restartNumberingAfterBreak="0">
    <w:nsid w:val="4C534DDC"/>
    <w:multiLevelType w:val="hybridMultilevel"/>
    <w:tmpl w:val="8D16138C"/>
    <w:lvl w:ilvl="0" w:tplc="5546D8C6">
      <w:start w:val="1"/>
      <w:numFmt w:val="upperLetter"/>
      <w:lvlText w:val="%1."/>
      <w:lvlJc w:val="left"/>
      <w:pPr>
        <w:ind w:left="745" w:hanging="360"/>
      </w:pPr>
      <w:rPr>
        <w:rFonts w:hint="default"/>
        <w:spacing w:val="-1"/>
        <w:w w:val="100"/>
        <w:lang w:val="vi" w:eastAsia="en-US" w:bidi="ar-SA"/>
      </w:rPr>
    </w:lvl>
    <w:lvl w:ilvl="1" w:tplc="A42A8882">
      <w:numFmt w:val="bullet"/>
      <w:lvlText w:val="•"/>
      <w:lvlJc w:val="left"/>
      <w:pPr>
        <w:ind w:left="1606" w:hanging="360"/>
      </w:pPr>
      <w:rPr>
        <w:rFonts w:hint="default"/>
        <w:lang w:val="vi" w:eastAsia="en-US" w:bidi="ar-SA"/>
      </w:rPr>
    </w:lvl>
    <w:lvl w:ilvl="2" w:tplc="7D4E82BE">
      <w:numFmt w:val="bullet"/>
      <w:lvlText w:val="•"/>
      <w:lvlJc w:val="left"/>
      <w:pPr>
        <w:ind w:left="2473" w:hanging="360"/>
      </w:pPr>
      <w:rPr>
        <w:rFonts w:hint="default"/>
        <w:lang w:val="vi" w:eastAsia="en-US" w:bidi="ar-SA"/>
      </w:rPr>
    </w:lvl>
    <w:lvl w:ilvl="3" w:tplc="4AAE42DE">
      <w:numFmt w:val="bullet"/>
      <w:lvlText w:val="•"/>
      <w:lvlJc w:val="left"/>
      <w:pPr>
        <w:ind w:left="3339" w:hanging="360"/>
      </w:pPr>
      <w:rPr>
        <w:rFonts w:hint="default"/>
        <w:lang w:val="vi" w:eastAsia="en-US" w:bidi="ar-SA"/>
      </w:rPr>
    </w:lvl>
    <w:lvl w:ilvl="4" w:tplc="AACA78A6">
      <w:numFmt w:val="bullet"/>
      <w:lvlText w:val="•"/>
      <w:lvlJc w:val="left"/>
      <w:pPr>
        <w:ind w:left="4206" w:hanging="360"/>
      </w:pPr>
      <w:rPr>
        <w:rFonts w:hint="default"/>
        <w:lang w:val="vi" w:eastAsia="en-US" w:bidi="ar-SA"/>
      </w:rPr>
    </w:lvl>
    <w:lvl w:ilvl="5" w:tplc="1D70937E">
      <w:numFmt w:val="bullet"/>
      <w:lvlText w:val="•"/>
      <w:lvlJc w:val="left"/>
      <w:pPr>
        <w:ind w:left="5073" w:hanging="360"/>
      </w:pPr>
      <w:rPr>
        <w:rFonts w:hint="default"/>
        <w:lang w:val="vi" w:eastAsia="en-US" w:bidi="ar-SA"/>
      </w:rPr>
    </w:lvl>
    <w:lvl w:ilvl="6" w:tplc="D57EBBDE">
      <w:numFmt w:val="bullet"/>
      <w:lvlText w:val="•"/>
      <w:lvlJc w:val="left"/>
      <w:pPr>
        <w:ind w:left="5939" w:hanging="360"/>
      </w:pPr>
      <w:rPr>
        <w:rFonts w:hint="default"/>
        <w:lang w:val="vi" w:eastAsia="en-US" w:bidi="ar-SA"/>
      </w:rPr>
    </w:lvl>
    <w:lvl w:ilvl="7" w:tplc="D2E65E44">
      <w:numFmt w:val="bullet"/>
      <w:lvlText w:val="•"/>
      <w:lvlJc w:val="left"/>
      <w:pPr>
        <w:ind w:left="6806" w:hanging="360"/>
      </w:pPr>
      <w:rPr>
        <w:rFonts w:hint="default"/>
        <w:lang w:val="vi" w:eastAsia="en-US" w:bidi="ar-SA"/>
      </w:rPr>
    </w:lvl>
    <w:lvl w:ilvl="8" w:tplc="ED5A3C72">
      <w:numFmt w:val="bullet"/>
      <w:lvlText w:val="•"/>
      <w:lvlJc w:val="left"/>
      <w:pPr>
        <w:ind w:left="7672" w:hanging="360"/>
      </w:pPr>
      <w:rPr>
        <w:rFonts w:hint="default"/>
        <w:lang w:val="vi" w:eastAsia="en-US" w:bidi="ar-SA"/>
      </w:rPr>
    </w:lvl>
  </w:abstractNum>
  <w:abstractNum w:abstractNumId="194" w15:restartNumberingAfterBreak="0">
    <w:nsid w:val="4C9078A5"/>
    <w:multiLevelType w:val="hybridMultilevel"/>
    <w:tmpl w:val="46EE6F1E"/>
    <w:lvl w:ilvl="0" w:tplc="2E6C3082">
      <w:start w:val="1"/>
      <w:numFmt w:val="upperLetter"/>
      <w:lvlText w:val="%1."/>
      <w:lvlJc w:val="left"/>
      <w:pPr>
        <w:ind w:left="745" w:hanging="360"/>
      </w:pPr>
      <w:rPr>
        <w:rFonts w:hint="default"/>
        <w:spacing w:val="-1"/>
        <w:w w:val="100"/>
        <w:lang w:val="vi" w:eastAsia="en-US" w:bidi="ar-SA"/>
      </w:rPr>
    </w:lvl>
    <w:lvl w:ilvl="1" w:tplc="7326EE30">
      <w:numFmt w:val="bullet"/>
      <w:lvlText w:val="•"/>
      <w:lvlJc w:val="left"/>
      <w:pPr>
        <w:ind w:left="1606" w:hanging="360"/>
      </w:pPr>
      <w:rPr>
        <w:rFonts w:hint="default"/>
        <w:lang w:val="vi" w:eastAsia="en-US" w:bidi="ar-SA"/>
      </w:rPr>
    </w:lvl>
    <w:lvl w:ilvl="2" w:tplc="27985906">
      <w:numFmt w:val="bullet"/>
      <w:lvlText w:val="•"/>
      <w:lvlJc w:val="left"/>
      <w:pPr>
        <w:ind w:left="2473" w:hanging="360"/>
      </w:pPr>
      <w:rPr>
        <w:rFonts w:hint="default"/>
        <w:lang w:val="vi" w:eastAsia="en-US" w:bidi="ar-SA"/>
      </w:rPr>
    </w:lvl>
    <w:lvl w:ilvl="3" w:tplc="A5A433E6">
      <w:numFmt w:val="bullet"/>
      <w:lvlText w:val="•"/>
      <w:lvlJc w:val="left"/>
      <w:pPr>
        <w:ind w:left="3339" w:hanging="360"/>
      </w:pPr>
      <w:rPr>
        <w:rFonts w:hint="default"/>
        <w:lang w:val="vi" w:eastAsia="en-US" w:bidi="ar-SA"/>
      </w:rPr>
    </w:lvl>
    <w:lvl w:ilvl="4" w:tplc="78F4C12C">
      <w:numFmt w:val="bullet"/>
      <w:lvlText w:val="•"/>
      <w:lvlJc w:val="left"/>
      <w:pPr>
        <w:ind w:left="4206" w:hanging="360"/>
      </w:pPr>
      <w:rPr>
        <w:rFonts w:hint="default"/>
        <w:lang w:val="vi" w:eastAsia="en-US" w:bidi="ar-SA"/>
      </w:rPr>
    </w:lvl>
    <w:lvl w:ilvl="5" w:tplc="4134B9A6">
      <w:numFmt w:val="bullet"/>
      <w:lvlText w:val="•"/>
      <w:lvlJc w:val="left"/>
      <w:pPr>
        <w:ind w:left="5073" w:hanging="360"/>
      </w:pPr>
      <w:rPr>
        <w:rFonts w:hint="default"/>
        <w:lang w:val="vi" w:eastAsia="en-US" w:bidi="ar-SA"/>
      </w:rPr>
    </w:lvl>
    <w:lvl w:ilvl="6" w:tplc="BC1E6506">
      <w:numFmt w:val="bullet"/>
      <w:lvlText w:val="•"/>
      <w:lvlJc w:val="left"/>
      <w:pPr>
        <w:ind w:left="5939" w:hanging="360"/>
      </w:pPr>
      <w:rPr>
        <w:rFonts w:hint="default"/>
        <w:lang w:val="vi" w:eastAsia="en-US" w:bidi="ar-SA"/>
      </w:rPr>
    </w:lvl>
    <w:lvl w:ilvl="7" w:tplc="314455FC">
      <w:numFmt w:val="bullet"/>
      <w:lvlText w:val="•"/>
      <w:lvlJc w:val="left"/>
      <w:pPr>
        <w:ind w:left="6806" w:hanging="360"/>
      </w:pPr>
      <w:rPr>
        <w:rFonts w:hint="default"/>
        <w:lang w:val="vi" w:eastAsia="en-US" w:bidi="ar-SA"/>
      </w:rPr>
    </w:lvl>
    <w:lvl w:ilvl="8" w:tplc="353CC8F0">
      <w:numFmt w:val="bullet"/>
      <w:lvlText w:val="•"/>
      <w:lvlJc w:val="left"/>
      <w:pPr>
        <w:ind w:left="7672" w:hanging="360"/>
      </w:pPr>
      <w:rPr>
        <w:rFonts w:hint="default"/>
        <w:lang w:val="vi" w:eastAsia="en-US" w:bidi="ar-SA"/>
      </w:rPr>
    </w:lvl>
  </w:abstractNum>
  <w:abstractNum w:abstractNumId="195" w15:restartNumberingAfterBreak="0">
    <w:nsid w:val="4C981F4D"/>
    <w:multiLevelType w:val="hybridMultilevel"/>
    <w:tmpl w:val="19AE9CD6"/>
    <w:lvl w:ilvl="0" w:tplc="29948D06">
      <w:start w:val="1"/>
      <w:numFmt w:val="upperLetter"/>
      <w:lvlText w:val="%1."/>
      <w:lvlJc w:val="left"/>
      <w:pPr>
        <w:ind w:left="745" w:hanging="360"/>
      </w:pPr>
      <w:rPr>
        <w:rFonts w:hint="default"/>
        <w:spacing w:val="-1"/>
        <w:w w:val="100"/>
        <w:lang w:val="vi" w:eastAsia="en-US" w:bidi="ar-SA"/>
      </w:rPr>
    </w:lvl>
    <w:lvl w:ilvl="1" w:tplc="C346D1E6">
      <w:numFmt w:val="bullet"/>
      <w:lvlText w:val="•"/>
      <w:lvlJc w:val="left"/>
      <w:pPr>
        <w:ind w:left="1606" w:hanging="360"/>
      </w:pPr>
      <w:rPr>
        <w:rFonts w:hint="default"/>
        <w:lang w:val="vi" w:eastAsia="en-US" w:bidi="ar-SA"/>
      </w:rPr>
    </w:lvl>
    <w:lvl w:ilvl="2" w:tplc="F830FF62">
      <w:numFmt w:val="bullet"/>
      <w:lvlText w:val="•"/>
      <w:lvlJc w:val="left"/>
      <w:pPr>
        <w:ind w:left="2473" w:hanging="360"/>
      </w:pPr>
      <w:rPr>
        <w:rFonts w:hint="default"/>
        <w:lang w:val="vi" w:eastAsia="en-US" w:bidi="ar-SA"/>
      </w:rPr>
    </w:lvl>
    <w:lvl w:ilvl="3" w:tplc="F1DE9C2C">
      <w:numFmt w:val="bullet"/>
      <w:lvlText w:val="•"/>
      <w:lvlJc w:val="left"/>
      <w:pPr>
        <w:ind w:left="3339" w:hanging="360"/>
      </w:pPr>
      <w:rPr>
        <w:rFonts w:hint="default"/>
        <w:lang w:val="vi" w:eastAsia="en-US" w:bidi="ar-SA"/>
      </w:rPr>
    </w:lvl>
    <w:lvl w:ilvl="4" w:tplc="AC0CF3D8">
      <w:numFmt w:val="bullet"/>
      <w:lvlText w:val="•"/>
      <w:lvlJc w:val="left"/>
      <w:pPr>
        <w:ind w:left="4206" w:hanging="360"/>
      </w:pPr>
      <w:rPr>
        <w:rFonts w:hint="default"/>
        <w:lang w:val="vi" w:eastAsia="en-US" w:bidi="ar-SA"/>
      </w:rPr>
    </w:lvl>
    <w:lvl w:ilvl="5" w:tplc="3A182FFA">
      <w:numFmt w:val="bullet"/>
      <w:lvlText w:val="•"/>
      <w:lvlJc w:val="left"/>
      <w:pPr>
        <w:ind w:left="5073" w:hanging="360"/>
      </w:pPr>
      <w:rPr>
        <w:rFonts w:hint="default"/>
        <w:lang w:val="vi" w:eastAsia="en-US" w:bidi="ar-SA"/>
      </w:rPr>
    </w:lvl>
    <w:lvl w:ilvl="6" w:tplc="FA9CEFA2">
      <w:numFmt w:val="bullet"/>
      <w:lvlText w:val="•"/>
      <w:lvlJc w:val="left"/>
      <w:pPr>
        <w:ind w:left="5939" w:hanging="360"/>
      </w:pPr>
      <w:rPr>
        <w:rFonts w:hint="default"/>
        <w:lang w:val="vi" w:eastAsia="en-US" w:bidi="ar-SA"/>
      </w:rPr>
    </w:lvl>
    <w:lvl w:ilvl="7" w:tplc="D84A318A">
      <w:numFmt w:val="bullet"/>
      <w:lvlText w:val="•"/>
      <w:lvlJc w:val="left"/>
      <w:pPr>
        <w:ind w:left="6806" w:hanging="360"/>
      </w:pPr>
      <w:rPr>
        <w:rFonts w:hint="default"/>
        <w:lang w:val="vi" w:eastAsia="en-US" w:bidi="ar-SA"/>
      </w:rPr>
    </w:lvl>
    <w:lvl w:ilvl="8" w:tplc="CA4EAF8E">
      <w:numFmt w:val="bullet"/>
      <w:lvlText w:val="•"/>
      <w:lvlJc w:val="left"/>
      <w:pPr>
        <w:ind w:left="7672" w:hanging="360"/>
      </w:pPr>
      <w:rPr>
        <w:rFonts w:hint="default"/>
        <w:lang w:val="vi" w:eastAsia="en-US" w:bidi="ar-SA"/>
      </w:rPr>
    </w:lvl>
  </w:abstractNum>
  <w:abstractNum w:abstractNumId="196" w15:restartNumberingAfterBreak="0">
    <w:nsid w:val="4E887896"/>
    <w:multiLevelType w:val="hybridMultilevel"/>
    <w:tmpl w:val="AFEA1E54"/>
    <w:lvl w:ilvl="0" w:tplc="FD20747A">
      <w:start w:val="1"/>
      <w:numFmt w:val="upperLetter"/>
      <w:lvlText w:val="%1."/>
      <w:lvlJc w:val="left"/>
      <w:pPr>
        <w:ind w:left="745" w:hanging="360"/>
      </w:pPr>
      <w:rPr>
        <w:rFonts w:hint="default"/>
        <w:spacing w:val="-1"/>
        <w:w w:val="100"/>
        <w:lang w:val="vi" w:eastAsia="en-US" w:bidi="ar-SA"/>
      </w:rPr>
    </w:lvl>
    <w:lvl w:ilvl="1" w:tplc="CE48198A">
      <w:numFmt w:val="bullet"/>
      <w:lvlText w:val="•"/>
      <w:lvlJc w:val="left"/>
      <w:pPr>
        <w:ind w:left="1606" w:hanging="360"/>
      </w:pPr>
      <w:rPr>
        <w:rFonts w:hint="default"/>
        <w:lang w:val="vi" w:eastAsia="en-US" w:bidi="ar-SA"/>
      </w:rPr>
    </w:lvl>
    <w:lvl w:ilvl="2" w:tplc="3B5486BE">
      <w:numFmt w:val="bullet"/>
      <w:lvlText w:val="•"/>
      <w:lvlJc w:val="left"/>
      <w:pPr>
        <w:ind w:left="2473" w:hanging="360"/>
      </w:pPr>
      <w:rPr>
        <w:rFonts w:hint="default"/>
        <w:lang w:val="vi" w:eastAsia="en-US" w:bidi="ar-SA"/>
      </w:rPr>
    </w:lvl>
    <w:lvl w:ilvl="3" w:tplc="BD3402A4">
      <w:numFmt w:val="bullet"/>
      <w:lvlText w:val="•"/>
      <w:lvlJc w:val="left"/>
      <w:pPr>
        <w:ind w:left="3339" w:hanging="360"/>
      </w:pPr>
      <w:rPr>
        <w:rFonts w:hint="default"/>
        <w:lang w:val="vi" w:eastAsia="en-US" w:bidi="ar-SA"/>
      </w:rPr>
    </w:lvl>
    <w:lvl w:ilvl="4" w:tplc="9CDC1798">
      <w:numFmt w:val="bullet"/>
      <w:lvlText w:val="•"/>
      <w:lvlJc w:val="left"/>
      <w:pPr>
        <w:ind w:left="4206" w:hanging="360"/>
      </w:pPr>
      <w:rPr>
        <w:rFonts w:hint="default"/>
        <w:lang w:val="vi" w:eastAsia="en-US" w:bidi="ar-SA"/>
      </w:rPr>
    </w:lvl>
    <w:lvl w:ilvl="5" w:tplc="5F98E408">
      <w:numFmt w:val="bullet"/>
      <w:lvlText w:val="•"/>
      <w:lvlJc w:val="left"/>
      <w:pPr>
        <w:ind w:left="5073" w:hanging="360"/>
      </w:pPr>
      <w:rPr>
        <w:rFonts w:hint="default"/>
        <w:lang w:val="vi" w:eastAsia="en-US" w:bidi="ar-SA"/>
      </w:rPr>
    </w:lvl>
    <w:lvl w:ilvl="6" w:tplc="CA663202">
      <w:numFmt w:val="bullet"/>
      <w:lvlText w:val="•"/>
      <w:lvlJc w:val="left"/>
      <w:pPr>
        <w:ind w:left="5939" w:hanging="360"/>
      </w:pPr>
      <w:rPr>
        <w:rFonts w:hint="default"/>
        <w:lang w:val="vi" w:eastAsia="en-US" w:bidi="ar-SA"/>
      </w:rPr>
    </w:lvl>
    <w:lvl w:ilvl="7" w:tplc="EE7A45C6">
      <w:numFmt w:val="bullet"/>
      <w:lvlText w:val="•"/>
      <w:lvlJc w:val="left"/>
      <w:pPr>
        <w:ind w:left="6806" w:hanging="360"/>
      </w:pPr>
      <w:rPr>
        <w:rFonts w:hint="default"/>
        <w:lang w:val="vi" w:eastAsia="en-US" w:bidi="ar-SA"/>
      </w:rPr>
    </w:lvl>
    <w:lvl w:ilvl="8" w:tplc="48E280AE">
      <w:numFmt w:val="bullet"/>
      <w:lvlText w:val="•"/>
      <w:lvlJc w:val="left"/>
      <w:pPr>
        <w:ind w:left="7672" w:hanging="360"/>
      </w:pPr>
      <w:rPr>
        <w:rFonts w:hint="default"/>
        <w:lang w:val="vi" w:eastAsia="en-US" w:bidi="ar-SA"/>
      </w:rPr>
    </w:lvl>
  </w:abstractNum>
  <w:abstractNum w:abstractNumId="197" w15:restartNumberingAfterBreak="0">
    <w:nsid w:val="4EBF495E"/>
    <w:multiLevelType w:val="hybridMultilevel"/>
    <w:tmpl w:val="DED05E9A"/>
    <w:lvl w:ilvl="0" w:tplc="AFC6B2AE">
      <w:start w:val="1"/>
      <w:numFmt w:val="upperLetter"/>
      <w:lvlText w:val="%1."/>
      <w:lvlJc w:val="left"/>
      <w:pPr>
        <w:ind w:left="745" w:hanging="360"/>
      </w:pPr>
      <w:rPr>
        <w:rFonts w:hint="default"/>
        <w:spacing w:val="-1"/>
        <w:w w:val="100"/>
        <w:lang w:val="vi" w:eastAsia="en-US" w:bidi="ar-SA"/>
      </w:rPr>
    </w:lvl>
    <w:lvl w:ilvl="1" w:tplc="55AC3958">
      <w:numFmt w:val="bullet"/>
      <w:lvlText w:val="•"/>
      <w:lvlJc w:val="left"/>
      <w:pPr>
        <w:ind w:left="1606" w:hanging="360"/>
      </w:pPr>
      <w:rPr>
        <w:rFonts w:hint="default"/>
        <w:lang w:val="vi" w:eastAsia="en-US" w:bidi="ar-SA"/>
      </w:rPr>
    </w:lvl>
    <w:lvl w:ilvl="2" w:tplc="6924E022">
      <w:numFmt w:val="bullet"/>
      <w:lvlText w:val="•"/>
      <w:lvlJc w:val="left"/>
      <w:pPr>
        <w:ind w:left="2473" w:hanging="360"/>
      </w:pPr>
      <w:rPr>
        <w:rFonts w:hint="default"/>
        <w:lang w:val="vi" w:eastAsia="en-US" w:bidi="ar-SA"/>
      </w:rPr>
    </w:lvl>
    <w:lvl w:ilvl="3" w:tplc="2346A710">
      <w:numFmt w:val="bullet"/>
      <w:lvlText w:val="•"/>
      <w:lvlJc w:val="left"/>
      <w:pPr>
        <w:ind w:left="3339" w:hanging="360"/>
      </w:pPr>
      <w:rPr>
        <w:rFonts w:hint="default"/>
        <w:lang w:val="vi" w:eastAsia="en-US" w:bidi="ar-SA"/>
      </w:rPr>
    </w:lvl>
    <w:lvl w:ilvl="4" w:tplc="7C1CCCD4">
      <w:numFmt w:val="bullet"/>
      <w:lvlText w:val="•"/>
      <w:lvlJc w:val="left"/>
      <w:pPr>
        <w:ind w:left="4206" w:hanging="360"/>
      </w:pPr>
      <w:rPr>
        <w:rFonts w:hint="default"/>
        <w:lang w:val="vi" w:eastAsia="en-US" w:bidi="ar-SA"/>
      </w:rPr>
    </w:lvl>
    <w:lvl w:ilvl="5" w:tplc="990A9A00">
      <w:numFmt w:val="bullet"/>
      <w:lvlText w:val="•"/>
      <w:lvlJc w:val="left"/>
      <w:pPr>
        <w:ind w:left="5073" w:hanging="360"/>
      </w:pPr>
      <w:rPr>
        <w:rFonts w:hint="default"/>
        <w:lang w:val="vi" w:eastAsia="en-US" w:bidi="ar-SA"/>
      </w:rPr>
    </w:lvl>
    <w:lvl w:ilvl="6" w:tplc="5A2A6FD2">
      <w:numFmt w:val="bullet"/>
      <w:lvlText w:val="•"/>
      <w:lvlJc w:val="left"/>
      <w:pPr>
        <w:ind w:left="5939" w:hanging="360"/>
      </w:pPr>
      <w:rPr>
        <w:rFonts w:hint="default"/>
        <w:lang w:val="vi" w:eastAsia="en-US" w:bidi="ar-SA"/>
      </w:rPr>
    </w:lvl>
    <w:lvl w:ilvl="7" w:tplc="4A40D566">
      <w:numFmt w:val="bullet"/>
      <w:lvlText w:val="•"/>
      <w:lvlJc w:val="left"/>
      <w:pPr>
        <w:ind w:left="6806" w:hanging="360"/>
      </w:pPr>
      <w:rPr>
        <w:rFonts w:hint="default"/>
        <w:lang w:val="vi" w:eastAsia="en-US" w:bidi="ar-SA"/>
      </w:rPr>
    </w:lvl>
    <w:lvl w:ilvl="8" w:tplc="6660E03A">
      <w:numFmt w:val="bullet"/>
      <w:lvlText w:val="•"/>
      <w:lvlJc w:val="left"/>
      <w:pPr>
        <w:ind w:left="7672" w:hanging="360"/>
      </w:pPr>
      <w:rPr>
        <w:rFonts w:hint="default"/>
        <w:lang w:val="vi" w:eastAsia="en-US" w:bidi="ar-SA"/>
      </w:rPr>
    </w:lvl>
  </w:abstractNum>
  <w:abstractNum w:abstractNumId="198" w15:restartNumberingAfterBreak="0">
    <w:nsid w:val="4ED5107C"/>
    <w:multiLevelType w:val="hybridMultilevel"/>
    <w:tmpl w:val="0F349392"/>
    <w:lvl w:ilvl="0" w:tplc="AF446F88">
      <w:start w:val="1"/>
      <w:numFmt w:val="upperLetter"/>
      <w:lvlText w:val="%1."/>
      <w:lvlJc w:val="left"/>
      <w:pPr>
        <w:ind w:left="745" w:hanging="360"/>
      </w:pPr>
      <w:rPr>
        <w:rFonts w:hint="default"/>
        <w:spacing w:val="-1"/>
        <w:w w:val="100"/>
        <w:lang w:val="vi" w:eastAsia="en-US" w:bidi="ar-SA"/>
      </w:rPr>
    </w:lvl>
    <w:lvl w:ilvl="1" w:tplc="399803AA">
      <w:numFmt w:val="bullet"/>
      <w:lvlText w:val="•"/>
      <w:lvlJc w:val="left"/>
      <w:pPr>
        <w:ind w:left="1606" w:hanging="360"/>
      </w:pPr>
      <w:rPr>
        <w:rFonts w:hint="default"/>
        <w:lang w:val="vi" w:eastAsia="en-US" w:bidi="ar-SA"/>
      </w:rPr>
    </w:lvl>
    <w:lvl w:ilvl="2" w:tplc="E61A3738">
      <w:numFmt w:val="bullet"/>
      <w:lvlText w:val="•"/>
      <w:lvlJc w:val="left"/>
      <w:pPr>
        <w:ind w:left="2473" w:hanging="360"/>
      </w:pPr>
      <w:rPr>
        <w:rFonts w:hint="default"/>
        <w:lang w:val="vi" w:eastAsia="en-US" w:bidi="ar-SA"/>
      </w:rPr>
    </w:lvl>
    <w:lvl w:ilvl="3" w:tplc="D27A0BFC">
      <w:numFmt w:val="bullet"/>
      <w:lvlText w:val="•"/>
      <w:lvlJc w:val="left"/>
      <w:pPr>
        <w:ind w:left="3339" w:hanging="360"/>
      </w:pPr>
      <w:rPr>
        <w:rFonts w:hint="default"/>
        <w:lang w:val="vi" w:eastAsia="en-US" w:bidi="ar-SA"/>
      </w:rPr>
    </w:lvl>
    <w:lvl w:ilvl="4" w:tplc="2806DEEE">
      <w:numFmt w:val="bullet"/>
      <w:lvlText w:val="•"/>
      <w:lvlJc w:val="left"/>
      <w:pPr>
        <w:ind w:left="4206" w:hanging="360"/>
      </w:pPr>
      <w:rPr>
        <w:rFonts w:hint="default"/>
        <w:lang w:val="vi" w:eastAsia="en-US" w:bidi="ar-SA"/>
      </w:rPr>
    </w:lvl>
    <w:lvl w:ilvl="5" w:tplc="01EAB0DA">
      <w:numFmt w:val="bullet"/>
      <w:lvlText w:val="•"/>
      <w:lvlJc w:val="left"/>
      <w:pPr>
        <w:ind w:left="5073" w:hanging="360"/>
      </w:pPr>
      <w:rPr>
        <w:rFonts w:hint="default"/>
        <w:lang w:val="vi" w:eastAsia="en-US" w:bidi="ar-SA"/>
      </w:rPr>
    </w:lvl>
    <w:lvl w:ilvl="6" w:tplc="24A40EC0">
      <w:numFmt w:val="bullet"/>
      <w:lvlText w:val="•"/>
      <w:lvlJc w:val="left"/>
      <w:pPr>
        <w:ind w:left="5939" w:hanging="360"/>
      </w:pPr>
      <w:rPr>
        <w:rFonts w:hint="default"/>
        <w:lang w:val="vi" w:eastAsia="en-US" w:bidi="ar-SA"/>
      </w:rPr>
    </w:lvl>
    <w:lvl w:ilvl="7" w:tplc="25DA9088">
      <w:numFmt w:val="bullet"/>
      <w:lvlText w:val="•"/>
      <w:lvlJc w:val="left"/>
      <w:pPr>
        <w:ind w:left="6806" w:hanging="360"/>
      </w:pPr>
      <w:rPr>
        <w:rFonts w:hint="default"/>
        <w:lang w:val="vi" w:eastAsia="en-US" w:bidi="ar-SA"/>
      </w:rPr>
    </w:lvl>
    <w:lvl w:ilvl="8" w:tplc="540A9AFA">
      <w:numFmt w:val="bullet"/>
      <w:lvlText w:val="•"/>
      <w:lvlJc w:val="left"/>
      <w:pPr>
        <w:ind w:left="7672" w:hanging="360"/>
      </w:pPr>
      <w:rPr>
        <w:rFonts w:hint="default"/>
        <w:lang w:val="vi" w:eastAsia="en-US" w:bidi="ar-SA"/>
      </w:rPr>
    </w:lvl>
  </w:abstractNum>
  <w:abstractNum w:abstractNumId="199" w15:restartNumberingAfterBreak="0">
    <w:nsid w:val="4F6C345F"/>
    <w:multiLevelType w:val="hybridMultilevel"/>
    <w:tmpl w:val="C1B0FBE0"/>
    <w:lvl w:ilvl="0" w:tplc="78E443B6">
      <w:start w:val="1"/>
      <w:numFmt w:val="upperLetter"/>
      <w:lvlText w:val="%1."/>
      <w:lvlJc w:val="left"/>
      <w:pPr>
        <w:ind w:left="745" w:hanging="360"/>
      </w:pPr>
      <w:rPr>
        <w:rFonts w:hint="default"/>
        <w:spacing w:val="-1"/>
        <w:w w:val="100"/>
        <w:lang w:val="vi" w:eastAsia="en-US" w:bidi="ar-SA"/>
      </w:rPr>
    </w:lvl>
    <w:lvl w:ilvl="1" w:tplc="E79AA286">
      <w:numFmt w:val="bullet"/>
      <w:lvlText w:val="•"/>
      <w:lvlJc w:val="left"/>
      <w:pPr>
        <w:ind w:left="1606" w:hanging="360"/>
      </w:pPr>
      <w:rPr>
        <w:rFonts w:hint="default"/>
        <w:lang w:val="vi" w:eastAsia="en-US" w:bidi="ar-SA"/>
      </w:rPr>
    </w:lvl>
    <w:lvl w:ilvl="2" w:tplc="7D42A976">
      <w:numFmt w:val="bullet"/>
      <w:lvlText w:val="•"/>
      <w:lvlJc w:val="left"/>
      <w:pPr>
        <w:ind w:left="2473" w:hanging="360"/>
      </w:pPr>
      <w:rPr>
        <w:rFonts w:hint="default"/>
        <w:lang w:val="vi" w:eastAsia="en-US" w:bidi="ar-SA"/>
      </w:rPr>
    </w:lvl>
    <w:lvl w:ilvl="3" w:tplc="C4E400EA">
      <w:numFmt w:val="bullet"/>
      <w:lvlText w:val="•"/>
      <w:lvlJc w:val="left"/>
      <w:pPr>
        <w:ind w:left="3339" w:hanging="360"/>
      </w:pPr>
      <w:rPr>
        <w:rFonts w:hint="default"/>
        <w:lang w:val="vi" w:eastAsia="en-US" w:bidi="ar-SA"/>
      </w:rPr>
    </w:lvl>
    <w:lvl w:ilvl="4" w:tplc="8A1AB26C">
      <w:numFmt w:val="bullet"/>
      <w:lvlText w:val="•"/>
      <w:lvlJc w:val="left"/>
      <w:pPr>
        <w:ind w:left="4206" w:hanging="360"/>
      </w:pPr>
      <w:rPr>
        <w:rFonts w:hint="default"/>
        <w:lang w:val="vi" w:eastAsia="en-US" w:bidi="ar-SA"/>
      </w:rPr>
    </w:lvl>
    <w:lvl w:ilvl="5" w:tplc="4E884B2E">
      <w:numFmt w:val="bullet"/>
      <w:lvlText w:val="•"/>
      <w:lvlJc w:val="left"/>
      <w:pPr>
        <w:ind w:left="5073" w:hanging="360"/>
      </w:pPr>
      <w:rPr>
        <w:rFonts w:hint="default"/>
        <w:lang w:val="vi" w:eastAsia="en-US" w:bidi="ar-SA"/>
      </w:rPr>
    </w:lvl>
    <w:lvl w:ilvl="6" w:tplc="97869BFA">
      <w:numFmt w:val="bullet"/>
      <w:lvlText w:val="•"/>
      <w:lvlJc w:val="left"/>
      <w:pPr>
        <w:ind w:left="5939" w:hanging="360"/>
      </w:pPr>
      <w:rPr>
        <w:rFonts w:hint="default"/>
        <w:lang w:val="vi" w:eastAsia="en-US" w:bidi="ar-SA"/>
      </w:rPr>
    </w:lvl>
    <w:lvl w:ilvl="7" w:tplc="442E275C">
      <w:numFmt w:val="bullet"/>
      <w:lvlText w:val="•"/>
      <w:lvlJc w:val="left"/>
      <w:pPr>
        <w:ind w:left="6806" w:hanging="360"/>
      </w:pPr>
      <w:rPr>
        <w:rFonts w:hint="default"/>
        <w:lang w:val="vi" w:eastAsia="en-US" w:bidi="ar-SA"/>
      </w:rPr>
    </w:lvl>
    <w:lvl w:ilvl="8" w:tplc="3EDE5EAA">
      <w:numFmt w:val="bullet"/>
      <w:lvlText w:val="•"/>
      <w:lvlJc w:val="left"/>
      <w:pPr>
        <w:ind w:left="7672" w:hanging="360"/>
      </w:pPr>
      <w:rPr>
        <w:rFonts w:hint="default"/>
        <w:lang w:val="vi" w:eastAsia="en-US" w:bidi="ar-SA"/>
      </w:rPr>
    </w:lvl>
  </w:abstractNum>
  <w:abstractNum w:abstractNumId="200" w15:restartNumberingAfterBreak="0">
    <w:nsid w:val="4F704B2C"/>
    <w:multiLevelType w:val="hybridMultilevel"/>
    <w:tmpl w:val="35D6B7E4"/>
    <w:lvl w:ilvl="0" w:tplc="3EB2BB04">
      <w:start w:val="1"/>
      <w:numFmt w:val="upperLetter"/>
      <w:lvlText w:val="%1."/>
      <w:lvlJc w:val="left"/>
      <w:pPr>
        <w:ind w:left="745" w:hanging="360"/>
      </w:pPr>
      <w:rPr>
        <w:rFonts w:hint="default"/>
        <w:spacing w:val="-1"/>
        <w:w w:val="100"/>
        <w:lang w:val="vi" w:eastAsia="en-US" w:bidi="ar-SA"/>
      </w:rPr>
    </w:lvl>
    <w:lvl w:ilvl="1" w:tplc="3012B148">
      <w:numFmt w:val="bullet"/>
      <w:lvlText w:val="•"/>
      <w:lvlJc w:val="left"/>
      <w:pPr>
        <w:ind w:left="1606" w:hanging="360"/>
      </w:pPr>
      <w:rPr>
        <w:rFonts w:hint="default"/>
        <w:lang w:val="vi" w:eastAsia="en-US" w:bidi="ar-SA"/>
      </w:rPr>
    </w:lvl>
    <w:lvl w:ilvl="2" w:tplc="B92EA95A">
      <w:numFmt w:val="bullet"/>
      <w:lvlText w:val="•"/>
      <w:lvlJc w:val="left"/>
      <w:pPr>
        <w:ind w:left="2473" w:hanging="360"/>
      </w:pPr>
      <w:rPr>
        <w:rFonts w:hint="default"/>
        <w:lang w:val="vi" w:eastAsia="en-US" w:bidi="ar-SA"/>
      </w:rPr>
    </w:lvl>
    <w:lvl w:ilvl="3" w:tplc="609E20E4">
      <w:numFmt w:val="bullet"/>
      <w:lvlText w:val="•"/>
      <w:lvlJc w:val="left"/>
      <w:pPr>
        <w:ind w:left="3339" w:hanging="360"/>
      </w:pPr>
      <w:rPr>
        <w:rFonts w:hint="default"/>
        <w:lang w:val="vi" w:eastAsia="en-US" w:bidi="ar-SA"/>
      </w:rPr>
    </w:lvl>
    <w:lvl w:ilvl="4" w:tplc="2806E272">
      <w:numFmt w:val="bullet"/>
      <w:lvlText w:val="•"/>
      <w:lvlJc w:val="left"/>
      <w:pPr>
        <w:ind w:left="4206" w:hanging="360"/>
      </w:pPr>
      <w:rPr>
        <w:rFonts w:hint="default"/>
        <w:lang w:val="vi" w:eastAsia="en-US" w:bidi="ar-SA"/>
      </w:rPr>
    </w:lvl>
    <w:lvl w:ilvl="5" w:tplc="B8A8A472">
      <w:numFmt w:val="bullet"/>
      <w:lvlText w:val="•"/>
      <w:lvlJc w:val="left"/>
      <w:pPr>
        <w:ind w:left="5073" w:hanging="360"/>
      </w:pPr>
      <w:rPr>
        <w:rFonts w:hint="default"/>
        <w:lang w:val="vi" w:eastAsia="en-US" w:bidi="ar-SA"/>
      </w:rPr>
    </w:lvl>
    <w:lvl w:ilvl="6" w:tplc="155CEC10">
      <w:numFmt w:val="bullet"/>
      <w:lvlText w:val="•"/>
      <w:lvlJc w:val="left"/>
      <w:pPr>
        <w:ind w:left="5939" w:hanging="360"/>
      </w:pPr>
      <w:rPr>
        <w:rFonts w:hint="default"/>
        <w:lang w:val="vi" w:eastAsia="en-US" w:bidi="ar-SA"/>
      </w:rPr>
    </w:lvl>
    <w:lvl w:ilvl="7" w:tplc="A300BBBA">
      <w:numFmt w:val="bullet"/>
      <w:lvlText w:val="•"/>
      <w:lvlJc w:val="left"/>
      <w:pPr>
        <w:ind w:left="6806" w:hanging="360"/>
      </w:pPr>
      <w:rPr>
        <w:rFonts w:hint="default"/>
        <w:lang w:val="vi" w:eastAsia="en-US" w:bidi="ar-SA"/>
      </w:rPr>
    </w:lvl>
    <w:lvl w:ilvl="8" w:tplc="85685A42">
      <w:numFmt w:val="bullet"/>
      <w:lvlText w:val="•"/>
      <w:lvlJc w:val="left"/>
      <w:pPr>
        <w:ind w:left="7672" w:hanging="360"/>
      </w:pPr>
      <w:rPr>
        <w:rFonts w:hint="default"/>
        <w:lang w:val="vi" w:eastAsia="en-US" w:bidi="ar-SA"/>
      </w:rPr>
    </w:lvl>
  </w:abstractNum>
  <w:abstractNum w:abstractNumId="201" w15:restartNumberingAfterBreak="0">
    <w:nsid w:val="4F82733F"/>
    <w:multiLevelType w:val="hybridMultilevel"/>
    <w:tmpl w:val="FA50816A"/>
    <w:lvl w:ilvl="0" w:tplc="39887AF8">
      <w:start w:val="1"/>
      <w:numFmt w:val="upperLetter"/>
      <w:lvlText w:val="%1."/>
      <w:lvlJc w:val="left"/>
      <w:pPr>
        <w:ind w:left="745" w:hanging="360"/>
      </w:pPr>
      <w:rPr>
        <w:rFonts w:hint="default"/>
        <w:spacing w:val="-1"/>
        <w:w w:val="100"/>
        <w:lang w:val="vi" w:eastAsia="en-US" w:bidi="ar-SA"/>
      </w:rPr>
    </w:lvl>
    <w:lvl w:ilvl="1" w:tplc="0004E232">
      <w:numFmt w:val="bullet"/>
      <w:lvlText w:val="•"/>
      <w:lvlJc w:val="left"/>
      <w:pPr>
        <w:ind w:left="1606" w:hanging="360"/>
      </w:pPr>
      <w:rPr>
        <w:rFonts w:hint="default"/>
        <w:lang w:val="vi" w:eastAsia="en-US" w:bidi="ar-SA"/>
      </w:rPr>
    </w:lvl>
    <w:lvl w:ilvl="2" w:tplc="457E4244">
      <w:numFmt w:val="bullet"/>
      <w:lvlText w:val="•"/>
      <w:lvlJc w:val="left"/>
      <w:pPr>
        <w:ind w:left="2473" w:hanging="360"/>
      </w:pPr>
      <w:rPr>
        <w:rFonts w:hint="default"/>
        <w:lang w:val="vi" w:eastAsia="en-US" w:bidi="ar-SA"/>
      </w:rPr>
    </w:lvl>
    <w:lvl w:ilvl="3" w:tplc="81E46E8C">
      <w:numFmt w:val="bullet"/>
      <w:lvlText w:val="•"/>
      <w:lvlJc w:val="left"/>
      <w:pPr>
        <w:ind w:left="3339" w:hanging="360"/>
      </w:pPr>
      <w:rPr>
        <w:rFonts w:hint="default"/>
        <w:lang w:val="vi" w:eastAsia="en-US" w:bidi="ar-SA"/>
      </w:rPr>
    </w:lvl>
    <w:lvl w:ilvl="4" w:tplc="64A23906">
      <w:numFmt w:val="bullet"/>
      <w:lvlText w:val="•"/>
      <w:lvlJc w:val="left"/>
      <w:pPr>
        <w:ind w:left="4206" w:hanging="360"/>
      </w:pPr>
      <w:rPr>
        <w:rFonts w:hint="default"/>
        <w:lang w:val="vi" w:eastAsia="en-US" w:bidi="ar-SA"/>
      </w:rPr>
    </w:lvl>
    <w:lvl w:ilvl="5" w:tplc="1588793E">
      <w:numFmt w:val="bullet"/>
      <w:lvlText w:val="•"/>
      <w:lvlJc w:val="left"/>
      <w:pPr>
        <w:ind w:left="5073" w:hanging="360"/>
      </w:pPr>
      <w:rPr>
        <w:rFonts w:hint="default"/>
        <w:lang w:val="vi" w:eastAsia="en-US" w:bidi="ar-SA"/>
      </w:rPr>
    </w:lvl>
    <w:lvl w:ilvl="6" w:tplc="D47AEC6E">
      <w:numFmt w:val="bullet"/>
      <w:lvlText w:val="•"/>
      <w:lvlJc w:val="left"/>
      <w:pPr>
        <w:ind w:left="5939" w:hanging="360"/>
      </w:pPr>
      <w:rPr>
        <w:rFonts w:hint="default"/>
        <w:lang w:val="vi" w:eastAsia="en-US" w:bidi="ar-SA"/>
      </w:rPr>
    </w:lvl>
    <w:lvl w:ilvl="7" w:tplc="BE263CFC">
      <w:numFmt w:val="bullet"/>
      <w:lvlText w:val="•"/>
      <w:lvlJc w:val="left"/>
      <w:pPr>
        <w:ind w:left="6806" w:hanging="360"/>
      </w:pPr>
      <w:rPr>
        <w:rFonts w:hint="default"/>
        <w:lang w:val="vi" w:eastAsia="en-US" w:bidi="ar-SA"/>
      </w:rPr>
    </w:lvl>
    <w:lvl w:ilvl="8" w:tplc="EE6068E4">
      <w:numFmt w:val="bullet"/>
      <w:lvlText w:val="•"/>
      <w:lvlJc w:val="left"/>
      <w:pPr>
        <w:ind w:left="7672" w:hanging="360"/>
      </w:pPr>
      <w:rPr>
        <w:rFonts w:hint="default"/>
        <w:lang w:val="vi" w:eastAsia="en-US" w:bidi="ar-SA"/>
      </w:rPr>
    </w:lvl>
  </w:abstractNum>
  <w:abstractNum w:abstractNumId="202" w15:restartNumberingAfterBreak="0">
    <w:nsid w:val="4F872563"/>
    <w:multiLevelType w:val="hybridMultilevel"/>
    <w:tmpl w:val="F2B22736"/>
    <w:lvl w:ilvl="0" w:tplc="B8A2A79C">
      <w:start w:val="1"/>
      <w:numFmt w:val="upperLetter"/>
      <w:lvlText w:val="%1."/>
      <w:lvlJc w:val="left"/>
      <w:pPr>
        <w:ind w:left="745" w:hanging="360"/>
      </w:pPr>
      <w:rPr>
        <w:rFonts w:hint="default"/>
        <w:spacing w:val="-1"/>
        <w:w w:val="100"/>
        <w:lang w:val="vi" w:eastAsia="en-US" w:bidi="ar-SA"/>
      </w:rPr>
    </w:lvl>
    <w:lvl w:ilvl="1" w:tplc="BF40ADC0">
      <w:numFmt w:val="bullet"/>
      <w:lvlText w:val="•"/>
      <w:lvlJc w:val="left"/>
      <w:pPr>
        <w:ind w:left="1606" w:hanging="360"/>
      </w:pPr>
      <w:rPr>
        <w:rFonts w:hint="default"/>
        <w:lang w:val="vi" w:eastAsia="en-US" w:bidi="ar-SA"/>
      </w:rPr>
    </w:lvl>
    <w:lvl w:ilvl="2" w:tplc="4E2668BE">
      <w:numFmt w:val="bullet"/>
      <w:lvlText w:val="•"/>
      <w:lvlJc w:val="left"/>
      <w:pPr>
        <w:ind w:left="2473" w:hanging="360"/>
      </w:pPr>
      <w:rPr>
        <w:rFonts w:hint="default"/>
        <w:lang w:val="vi" w:eastAsia="en-US" w:bidi="ar-SA"/>
      </w:rPr>
    </w:lvl>
    <w:lvl w:ilvl="3" w:tplc="A4D641A8">
      <w:numFmt w:val="bullet"/>
      <w:lvlText w:val="•"/>
      <w:lvlJc w:val="left"/>
      <w:pPr>
        <w:ind w:left="3339" w:hanging="360"/>
      </w:pPr>
      <w:rPr>
        <w:rFonts w:hint="default"/>
        <w:lang w:val="vi" w:eastAsia="en-US" w:bidi="ar-SA"/>
      </w:rPr>
    </w:lvl>
    <w:lvl w:ilvl="4" w:tplc="4EAEDCAC">
      <w:numFmt w:val="bullet"/>
      <w:lvlText w:val="•"/>
      <w:lvlJc w:val="left"/>
      <w:pPr>
        <w:ind w:left="4206" w:hanging="360"/>
      </w:pPr>
      <w:rPr>
        <w:rFonts w:hint="default"/>
        <w:lang w:val="vi" w:eastAsia="en-US" w:bidi="ar-SA"/>
      </w:rPr>
    </w:lvl>
    <w:lvl w:ilvl="5" w:tplc="4E466820">
      <w:numFmt w:val="bullet"/>
      <w:lvlText w:val="•"/>
      <w:lvlJc w:val="left"/>
      <w:pPr>
        <w:ind w:left="5073" w:hanging="360"/>
      </w:pPr>
      <w:rPr>
        <w:rFonts w:hint="default"/>
        <w:lang w:val="vi" w:eastAsia="en-US" w:bidi="ar-SA"/>
      </w:rPr>
    </w:lvl>
    <w:lvl w:ilvl="6" w:tplc="1116BB14">
      <w:numFmt w:val="bullet"/>
      <w:lvlText w:val="•"/>
      <w:lvlJc w:val="left"/>
      <w:pPr>
        <w:ind w:left="5939" w:hanging="360"/>
      </w:pPr>
      <w:rPr>
        <w:rFonts w:hint="default"/>
        <w:lang w:val="vi" w:eastAsia="en-US" w:bidi="ar-SA"/>
      </w:rPr>
    </w:lvl>
    <w:lvl w:ilvl="7" w:tplc="827EA3DA">
      <w:numFmt w:val="bullet"/>
      <w:lvlText w:val="•"/>
      <w:lvlJc w:val="left"/>
      <w:pPr>
        <w:ind w:left="6806" w:hanging="360"/>
      </w:pPr>
      <w:rPr>
        <w:rFonts w:hint="default"/>
        <w:lang w:val="vi" w:eastAsia="en-US" w:bidi="ar-SA"/>
      </w:rPr>
    </w:lvl>
    <w:lvl w:ilvl="8" w:tplc="59AA668E">
      <w:numFmt w:val="bullet"/>
      <w:lvlText w:val="•"/>
      <w:lvlJc w:val="left"/>
      <w:pPr>
        <w:ind w:left="7672" w:hanging="360"/>
      </w:pPr>
      <w:rPr>
        <w:rFonts w:hint="default"/>
        <w:lang w:val="vi" w:eastAsia="en-US" w:bidi="ar-SA"/>
      </w:rPr>
    </w:lvl>
  </w:abstractNum>
  <w:abstractNum w:abstractNumId="203" w15:restartNumberingAfterBreak="0">
    <w:nsid w:val="50E82630"/>
    <w:multiLevelType w:val="hybridMultilevel"/>
    <w:tmpl w:val="721E7BD6"/>
    <w:lvl w:ilvl="0" w:tplc="4DECB53C">
      <w:start w:val="1"/>
      <w:numFmt w:val="upperLetter"/>
      <w:lvlText w:val="%1."/>
      <w:lvlJc w:val="left"/>
      <w:pPr>
        <w:ind w:left="745" w:hanging="360"/>
      </w:pPr>
      <w:rPr>
        <w:rFonts w:ascii="Times New Roman" w:eastAsia="Times New Roman" w:hAnsi="Times New Roman" w:cs="Times New Roman" w:hint="default"/>
        <w:b w:val="0"/>
        <w:bCs w:val="0"/>
        <w:i w:val="0"/>
        <w:iCs w:val="0"/>
        <w:spacing w:val="-1"/>
        <w:w w:val="100"/>
        <w:sz w:val="28"/>
        <w:szCs w:val="28"/>
        <w:lang w:val="vi" w:eastAsia="en-US" w:bidi="ar-SA"/>
      </w:rPr>
    </w:lvl>
    <w:lvl w:ilvl="1" w:tplc="2F38EB20">
      <w:numFmt w:val="bullet"/>
      <w:lvlText w:val="•"/>
      <w:lvlJc w:val="left"/>
      <w:pPr>
        <w:ind w:left="1606" w:hanging="360"/>
      </w:pPr>
      <w:rPr>
        <w:rFonts w:hint="default"/>
        <w:lang w:val="vi" w:eastAsia="en-US" w:bidi="ar-SA"/>
      </w:rPr>
    </w:lvl>
    <w:lvl w:ilvl="2" w:tplc="CDAEFFF8">
      <w:numFmt w:val="bullet"/>
      <w:lvlText w:val="•"/>
      <w:lvlJc w:val="left"/>
      <w:pPr>
        <w:ind w:left="2473" w:hanging="360"/>
      </w:pPr>
      <w:rPr>
        <w:rFonts w:hint="default"/>
        <w:lang w:val="vi" w:eastAsia="en-US" w:bidi="ar-SA"/>
      </w:rPr>
    </w:lvl>
    <w:lvl w:ilvl="3" w:tplc="9C468EA6">
      <w:numFmt w:val="bullet"/>
      <w:lvlText w:val="•"/>
      <w:lvlJc w:val="left"/>
      <w:pPr>
        <w:ind w:left="3339" w:hanging="360"/>
      </w:pPr>
      <w:rPr>
        <w:rFonts w:hint="default"/>
        <w:lang w:val="vi" w:eastAsia="en-US" w:bidi="ar-SA"/>
      </w:rPr>
    </w:lvl>
    <w:lvl w:ilvl="4" w:tplc="FB1606A4">
      <w:numFmt w:val="bullet"/>
      <w:lvlText w:val="•"/>
      <w:lvlJc w:val="left"/>
      <w:pPr>
        <w:ind w:left="4206" w:hanging="360"/>
      </w:pPr>
      <w:rPr>
        <w:rFonts w:hint="default"/>
        <w:lang w:val="vi" w:eastAsia="en-US" w:bidi="ar-SA"/>
      </w:rPr>
    </w:lvl>
    <w:lvl w:ilvl="5" w:tplc="22FEC5F8">
      <w:numFmt w:val="bullet"/>
      <w:lvlText w:val="•"/>
      <w:lvlJc w:val="left"/>
      <w:pPr>
        <w:ind w:left="5073" w:hanging="360"/>
      </w:pPr>
      <w:rPr>
        <w:rFonts w:hint="default"/>
        <w:lang w:val="vi" w:eastAsia="en-US" w:bidi="ar-SA"/>
      </w:rPr>
    </w:lvl>
    <w:lvl w:ilvl="6" w:tplc="32565FF2">
      <w:numFmt w:val="bullet"/>
      <w:lvlText w:val="•"/>
      <w:lvlJc w:val="left"/>
      <w:pPr>
        <w:ind w:left="5939" w:hanging="360"/>
      </w:pPr>
      <w:rPr>
        <w:rFonts w:hint="default"/>
        <w:lang w:val="vi" w:eastAsia="en-US" w:bidi="ar-SA"/>
      </w:rPr>
    </w:lvl>
    <w:lvl w:ilvl="7" w:tplc="4962930E">
      <w:numFmt w:val="bullet"/>
      <w:lvlText w:val="•"/>
      <w:lvlJc w:val="left"/>
      <w:pPr>
        <w:ind w:left="6806" w:hanging="360"/>
      </w:pPr>
      <w:rPr>
        <w:rFonts w:hint="default"/>
        <w:lang w:val="vi" w:eastAsia="en-US" w:bidi="ar-SA"/>
      </w:rPr>
    </w:lvl>
    <w:lvl w:ilvl="8" w:tplc="143A7678">
      <w:numFmt w:val="bullet"/>
      <w:lvlText w:val="•"/>
      <w:lvlJc w:val="left"/>
      <w:pPr>
        <w:ind w:left="7672" w:hanging="360"/>
      </w:pPr>
      <w:rPr>
        <w:rFonts w:hint="default"/>
        <w:lang w:val="vi" w:eastAsia="en-US" w:bidi="ar-SA"/>
      </w:rPr>
    </w:lvl>
  </w:abstractNum>
  <w:abstractNum w:abstractNumId="204" w15:restartNumberingAfterBreak="0">
    <w:nsid w:val="51CA6688"/>
    <w:multiLevelType w:val="hybridMultilevel"/>
    <w:tmpl w:val="671C15EE"/>
    <w:lvl w:ilvl="0" w:tplc="B4B2C4FE">
      <w:start w:val="1"/>
      <w:numFmt w:val="upperLetter"/>
      <w:lvlText w:val="%1."/>
      <w:lvlJc w:val="left"/>
      <w:pPr>
        <w:ind w:left="745" w:hanging="360"/>
      </w:pPr>
      <w:rPr>
        <w:rFonts w:hint="default"/>
        <w:spacing w:val="-1"/>
        <w:w w:val="100"/>
        <w:lang w:val="vi" w:eastAsia="en-US" w:bidi="ar-SA"/>
      </w:rPr>
    </w:lvl>
    <w:lvl w:ilvl="1" w:tplc="F7B8D190">
      <w:numFmt w:val="bullet"/>
      <w:lvlText w:val="•"/>
      <w:lvlJc w:val="left"/>
      <w:pPr>
        <w:ind w:left="1606" w:hanging="360"/>
      </w:pPr>
      <w:rPr>
        <w:rFonts w:hint="default"/>
        <w:lang w:val="vi" w:eastAsia="en-US" w:bidi="ar-SA"/>
      </w:rPr>
    </w:lvl>
    <w:lvl w:ilvl="2" w:tplc="17266EB0">
      <w:numFmt w:val="bullet"/>
      <w:lvlText w:val="•"/>
      <w:lvlJc w:val="left"/>
      <w:pPr>
        <w:ind w:left="2473" w:hanging="360"/>
      </w:pPr>
      <w:rPr>
        <w:rFonts w:hint="default"/>
        <w:lang w:val="vi" w:eastAsia="en-US" w:bidi="ar-SA"/>
      </w:rPr>
    </w:lvl>
    <w:lvl w:ilvl="3" w:tplc="EE54B972">
      <w:numFmt w:val="bullet"/>
      <w:lvlText w:val="•"/>
      <w:lvlJc w:val="left"/>
      <w:pPr>
        <w:ind w:left="3339" w:hanging="360"/>
      </w:pPr>
      <w:rPr>
        <w:rFonts w:hint="default"/>
        <w:lang w:val="vi" w:eastAsia="en-US" w:bidi="ar-SA"/>
      </w:rPr>
    </w:lvl>
    <w:lvl w:ilvl="4" w:tplc="C8D4EDB4">
      <w:numFmt w:val="bullet"/>
      <w:lvlText w:val="•"/>
      <w:lvlJc w:val="left"/>
      <w:pPr>
        <w:ind w:left="4206" w:hanging="360"/>
      </w:pPr>
      <w:rPr>
        <w:rFonts w:hint="default"/>
        <w:lang w:val="vi" w:eastAsia="en-US" w:bidi="ar-SA"/>
      </w:rPr>
    </w:lvl>
    <w:lvl w:ilvl="5" w:tplc="C4F2F00E">
      <w:numFmt w:val="bullet"/>
      <w:lvlText w:val="•"/>
      <w:lvlJc w:val="left"/>
      <w:pPr>
        <w:ind w:left="5073" w:hanging="360"/>
      </w:pPr>
      <w:rPr>
        <w:rFonts w:hint="default"/>
        <w:lang w:val="vi" w:eastAsia="en-US" w:bidi="ar-SA"/>
      </w:rPr>
    </w:lvl>
    <w:lvl w:ilvl="6" w:tplc="E0C6A7FE">
      <w:numFmt w:val="bullet"/>
      <w:lvlText w:val="•"/>
      <w:lvlJc w:val="left"/>
      <w:pPr>
        <w:ind w:left="5939" w:hanging="360"/>
      </w:pPr>
      <w:rPr>
        <w:rFonts w:hint="default"/>
        <w:lang w:val="vi" w:eastAsia="en-US" w:bidi="ar-SA"/>
      </w:rPr>
    </w:lvl>
    <w:lvl w:ilvl="7" w:tplc="5414008C">
      <w:numFmt w:val="bullet"/>
      <w:lvlText w:val="•"/>
      <w:lvlJc w:val="left"/>
      <w:pPr>
        <w:ind w:left="6806" w:hanging="360"/>
      </w:pPr>
      <w:rPr>
        <w:rFonts w:hint="default"/>
        <w:lang w:val="vi" w:eastAsia="en-US" w:bidi="ar-SA"/>
      </w:rPr>
    </w:lvl>
    <w:lvl w:ilvl="8" w:tplc="6D5032B8">
      <w:numFmt w:val="bullet"/>
      <w:lvlText w:val="•"/>
      <w:lvlJc w:val="left"/>
      <w:pPr>
        <w:ind w:left="7672" w:hanging="360"/>
      </w:pPr>
      <w:rPr>
        <w:rFonts w:hint="default"/>
        <w:lang w:val="vi" w:eastAsia="en-US" w:bidi="ar-SA"/>
      </w:rPr>
    </w:lvl>
  </w:abstractNum>
  <w:abstractNum w:abstractNumId="205" w15:restartNumberingAfterBreak="0">
    <w:nsid w:val="533139B7"/>
    <w:multiLevelType w:val="hybridMultilevel"/>
    <w:tmpl w:val="D12ADC9A"/>
    <w:lvl w:ilvl="0" w:tplc="A5F2BD88">
      <w:start w:val="1"/>
      <w:numFmt w:val="upperLetter"/>
      <w:lvlText w:val="%1."/>
      <w:lvlJc w:val="left"/>
      <w:pPr>
        <w:ind w:left="745" w:hanging="360"/>
      </w:pPr>
      <w:rPr>
        <w:rFonts w:hint="default"/>
        <w:spacing w:val="-1"/>
        <w:w w:val="100"/>
        <w:lang w:val="vi" w:eastAsia="en-US" w:bidi="ar-SA"/>
      </w:rPr>
    </w:lvl>
    <w:lvl w:ilvl="1" w:tplc="AFCA79A6">
      <w:numFmt w:val="bullet"/>
      <w:lvlText w:val="•"/>
      <w:lvlJc w:val="left"/>
      <w:pPr>
        <w:ind w:left="1606" w:hanging="360"/>
      </w:pPr>
      <w:rPr>
        <w:rFonts w:hint="default"/>
        <w:lang w:val="vi" w:eastAsia="en-US" w:bidi="ar-SA"/>
      </w:rPr>
    </w:lvl>
    <w:lvl w:ilvl="2" w:tplc="581C7FB2">
      <w:numFmt w:val="bullet"/>
      <w:lvlText w:val="•"/>
      <w:lvlJc w:val="left"/>
      <w:pPr>
        <w:ind w:left="2473" w:hanging="360"/>
      </w:pPr>
      <w:rPr>
        <w:rFonts w:hint="default"/>
        <w:lang w:val="vi" w:eastAsia="en-US" w:bidi="ar-SA"/>
      </w:rPr>
    </w:lvl>
    <w:lvl w:ilvl="3" w:tplc="3C260EEA">
      <w:numFmt w:val="bullet"/>
      <w:lvlText w:val="•"/>
      <w:lvlJc w:val="left"/>
      <w:pPr>
        <w:ind w:left="3339" w:hanging="360"/>
      </w:pPr>
      <w:rPr>
        <w:rFonts w:hint="default"/>
        <w:lang w:val="vi" w:eastAsia="en-US" w:bidi="ar-SA"/>
      </w:rPr>
    </w:lvl>
    <w:lvl w:ilvl="4" w:tplc="7324885E">
      <w:numFmt w:val="bullet"/>
      <w:lvlText w:val="•"/>
      <w:lvlJc w:val="left"/>
      <w:pPr>
        <w:ind w:left="4206" w:hanging="360"/>
      </w:pPr>
      <w:rPr>
        <w:rFonts w:hint="default"/>
        <w:lang w:val="vi" w:eastAsia="en-US" w:bidi="ar-SA"/>
      </w:rPr>
    </w:lvl>
    <w:lvl w:ilvl="5" w:tplc="E020BE9A">
      <w:numFmt w:val="bullet"/>
      <w:lvlText w:val="•"/>
      <w:lvlJc w:val="left"/>
      <w:pPr>
        <w:ind w:left="5073" w:hanging="360"/>
      </w:pPr>
      <w:rPr>
        <w:rFonts w:hint="default"/>
        <w:lang w:val="vi" w:eastAsia="en-US" w:bidi="ar-SA"/>
      </w:rPr>
    </w:lvl>
    <w:lvl w:ilvl="6" w:tplc="ACC8EF64">
      <w:numFmt w:val="bullet"/>
      <w:lvlText w:val="•"/>
      <w:lvlJc w:val="left"/>
      <w:pPr>
        <w:ind w:left="5939" w:hanging="360"/>
      </w:pPr>
      <w:rPr>
        <w:rFonts w:hint="default"/>
        <w:lang w:val="vi" w:eastAsia="en-US" w:bidi="ar-SA"/>
      </w:rPr>
    </w:lvl>
    <w:lvl w:ilvl="7" w:tplc="527CEC42">
      <w:numFmt w:val="bullet"/>
      <w:lvlText w:val="•"/>
      <w:lvlJc w:val="left"/>
      <w:pPr>
        <w:ind w:left="6806" w:hanging="360"/>
      </w:pPr>
      <w:rPr>
        <w:rFonts w:hint="default"/>
        <w:lang w:val="vi" w:eastAsia="en-US" w:bidi="ar-SA"/>
      </w:rPr>
    </w:lvl>
    <w:lvl w:ilvl="8" w:tplc="4260E5BC">
      <w:numFmt w:val="bullet"/>
      <w:lvlText w:val="•"/>
      <w:lvlJc w:val="left"/>
      <w:pPr>
        <w:ind w:left="7672" w:hanging="360"/>
      </w:pPr>
      <w:rPr>
        <w:rFonts w:hint="default"/>
        <w:lang w:val="vi" w:eastAsia="en-US" w:bidi="ar-SA"/>
      </w:rPr>
    </w:lvl>
  </w:abstractNum>
  <w:abstractNum w:abstractNumId="206" w15:restartNumberingAfterBreak="0">
    <w:nsid w:val="53B03B62"/>
    <w:multiLevelType w:val="hybridMultilevel"/>
    <w:tmpl w:val="B1520822"/>
    <w:lvl w:ilvl="0" w:tplc="4620BF56">
      <w:start w:val="1"/>
      <w:numFmt w:val="upperLetter"/>
      <w:lvlText w:val="%1."/>
      <w:lvlJc w:val="left"/>
      <w:pPr>
        <w:ind w:left="745" w:hanging="360"/>
      </w:pPr>
      <w:rPr>
        <w:rFonts w:hint="default"/>
        <w:spacing w:val="-1"/>
        <w:w w:val="100"/>
        <w:lang w:val="vi" w:eastAsia="en-US" w:bidi="ar-SA"/>
      </w:rPr>
    </w:lvl>
    <w:lvl w:ilvl="1" w:tplc="D0C0046E">
      <w:numFmt w:val="bullet"/>
      <w:lvlText w:val="•"/>
      <w:lvlJc w:val="left"/>
      <w:pPr>
        <w:ind w:left="1606" w:hanging="360"/>
      </w:pPr>
      <w:rPr>
        <w:rFonts w:hint="default"/>
        <w:lang w:val="vi" w:eastAsia="en-US" w:bidi="ar-SA"/>
      </w:rPr>
    </w:lvl>
    <w:lvl w:ilvl="2" w:tplc="55C611E2">
      <w:numFmt w:val="bullet"/>
      <w:lvlText w:val="•"/>
      <w:lvlJc w:val="left"/>
      <w:pPr>
        <w:ind w:left="2473" w:hanging="360"/>
      </w:pPr>
      <w:rPr>
        <w:rFonts w:hint="default"/>
        <w:lang w:val="vi" w:eastAsia="en-US" w:bidi="ar-SA"/>
      </w:rPr>
    </w:lvl>
    <w:lvl w:ilvl="3" w:tplc="59080694">
      <w:numFmt w:val="bullet"/>
      <w:lvlText w:val="•"/>
      <w:lvlJc w:val="left"/>
      <w:pPr>
        <w:ind w:left="3339" w:hanging="360"/>
      </w:pPr>
      <w:rPr>
        <w:rFonts w:hint="default"/>
        <w:lang w:val="vi" w:eastAsia="en-US" w:bidi="ar-SA"/>
      </w:rPr>
    </w:lvl>
    <w:lvl w:ilvl="4" w:tplc="A0CC18A8">
      <w:numFmt w:val="bullet"/>
      <w:lvlText w:val="•"/>
      <w:lvlJc w:val="left"/>
      <w:pPr>
        <w:ind w:left="4206" w:hanging="360"/>
      </w:pPr>
      <w:rPr>
        <w:rFonts w:hint="default"/>
        <w:lang w:val="vi" w:eastAsia="en-US" w:bidi="ar-SA"/>
      </w:rPr>
    </w:lvl>
    <w:lvl w:ilvl="5" w:tplc="3982B2D8">
      <w:numFmt w:val="bullet"/>
      <w:lvlText w:val="•"/>
      <w:lvlJc w:val="left"/>
      <w:pPr>
        <w:ind w:left="5073" w:hanging="360"/>
      </w:pPr>
      <w:rPr>
        <w:rFonts w:hint="default"/>
        <w:lang w:val="vi" w:eastAsia="en-US" w:bidi="ar-SA"/>
      </w:rPr>
    </w:lvl>
    <w:lvl w:ilvl="6" w:tplc="7F88E11E">
      <w:numFmt w:val="bullet"/>
      <w:lvlText w:val="•"/>
      <w:lvlJc w:val="left"/>
      <w:pPr>
        <w:ind w:left="5939" w:hanging="360"/>
      </w:pPr>
      <w:rPr>
        <w:rFonts w:hint="default"/>
        <w:lang w:val="vi" w:eastAsia="en-US" w:bidi="ar-SA"/>
      </w:rPr>
    </w:lvl>
    <w:lvl w:ilvl="7" w:tplc="E2A0CD70">
      <w:numFmt w:val="bullet"/>
      <w:lvlText w:val="•"/>
      <w:lvlJc w:val="left"/>
      <w:pPr>
        <w:ind w:left="6806" w:hanging="360"/>
      </w:pPr>
      <w:rPr>
        <w:rFonts w:hint="default"/>
        <w:lang w:val="vi" w:eastAsia="en-US" w:bidi="ar-SA"/>
      </w:rPr>
    </w:lvl>
    <w:lvl w:ilvl="8" w:tplc="B80C4034">
      <w:numFmt w:val="bullet"/>
      <w:lvlText w:val="•"/>
      <w:lvlJc w:val="left"/>
      <w:pPr>
        <w:ind w:left="7672" w:hanging="360"/>
      </w:pPr>
      <w:rPr>
        <w:rFonts w:hint="default"/>
        <w:lang w:val="vi" w:eastAsia="en-US" w:bidi="ar-SA"/>
      </w:rPr>
    </w:lvl>
  </w:abstractNum>
  <w:abstractNum w:abstractNumId="207" w15:restartNumberingAfterBreak="0">
    <w:nsid w:val="53D0106C"/>
    <w:multiLevelType w:val="hybridMultilevel"/>
    <w:tmpl w:val="7A3A6568"/>
    <w:lvl w:ilvl="0" w:tplc="AE3E2CEA">
      <w:start w:val="1"/>
      <w:numFmt w:val="upperLetter"/>
      <w:lvlText w:val="%1."/>
      <w:lvlJc w:val="left"/>
      <w:pPr>
        <w:ind w:left="745" w:hanging="360"/>
      </w:pPr>
      <w:rPr>
        <w:rFonts w:hint="default"/>
        <w:spacing w:val="-1"/>
        <w:w w:val="100"/>
        <w:lang w:val="vi" w:eastAsia="en-US" w:bidi="ar-SA"/>
      </w:rPr>
    </w:lvl>
    <w:lvl w:ilvl="1" w:tplc="85581356">
      <w:numFmt w:val="bullet"/>
      <w:lvlText w:val="•"/>
      <w:lvlJc w:val="left"/>
      <w:pPr>
        <w:ind w:left="1606" w:hanging="360"/>
      </w:pPr>
      <w:rPr>
        <w:rFonts w:hint="default"/>
        <w:lang w:val="vi" w:eastAsia="en-US" w:bidi="ar-SA"/>
      </w:rPr>
    </w:lvl>
    <w:lvl w:ilvl="2" w:tplc="50D0B876">
      <w:numFmt w:val="bullet"/>
      <w:lvlText w:val="•"/>
      <w:lvlJc w:val="left"/>
      <w:pPr>
        <w:ind w:left="2473" w:hanging="360"/>
      </w:pPr>
      <w:rPr>
        <w:rFonts w:hint="default"/>
        <w:lang w:val="vi" w:eastAsia="en-US" w:bidi="ar-SA"/>
      </w:rPr>
    </w:lvl>
    <w:lvl w:ilvl="3" w:tplc="3174AA1E">
      <w:numFmt w:val="bullet"/>
      <w:lvlText w:val="•"/>
      <w:lvlJc w:val="left"/>
      <w:pPr>
        <w:ind w:left="3339" w:hanging="360"/>
      </w:pPr>
      <w:rPr>
        <w:rFonts w:hint="default"/>
        <w:lang w:val="vi" w:eastAsia="en-US" w:bidi="ar-SA"/>
      </w:rPr>
    </w:lvl>
    <w:lvl w:ilvl="4" w:tplc="E8047CE0">
      <w:numFmt w:val="bullet"/>
      <w:lvlText w:val="•"/>
      <w:lvlJc w:val="left"/>
      <w:pPr>
        <w:ind w:left="4206" w:hanging="360"/>
      </w:pPr>
      <w:rPr>
        <w:rFonts w:hint="default"/>
        <w:lang w:val="vi" w:eastAsia="en-US" w:bidi="ar-SA"/>
      </w:rPr>
    </w:lvl>
    <w:lvl w:ilvl="5" w:tplc="1390BA12">
      <w:numFmt w:val="bullet"/>
      <w:lvlText w:val="•"/>
      <w:lvlJc w:val="left"/>
      <w:pPr>
        <w:ind w:left="5073" w:hanging="360"/>
      </w:pPr>
      <w:rPr>
        <w:rFonts w:hint="default"/>
        <w:lang w:val="vi" w:eastAsia="en-US" w:bidi="ar-SA"/>
      </w:rPr>
    </w:lvl>
    <w:lvl w:ilvl="6" w:tplc="F3BAD844">
      <w:numFmt w:val="bullet"/>
      <w:lvlText w:val="•"/>
      <w:lvlJc w:val="left"/>
      <w:pPr>
        <w:ind w:left="5939" w:hanging="360"/>
      </w:pPr>
      <w:rPr>
        <w:rFonts w:hint="default"/>
        <w:lang w:val="vi" w:eastAsia="en-US" w:bidi="ar-SA"/>
      </w:rPr>
    </w:lvl>
    <w:lvl w:ilvl="7" w:tplc="2266107E">
      <w:numFmt w:val="bullet"/>
      <w:lvlText w:val="•"/>
      <w:lvlJc w:val="left"/>
      <w:pPr>
        <w:ind w:left="6806" w:hanging="360"/>
      </w:pPr>
      <w:rPr>
        <w:rFonts w:hint="default"/>
        <w:lang w:val="vi" w:eastAsia="en-US" w:bidi="ar-SA"/>
      </w:rPr>
    </w:lvl>
    <w:lvl w:ilvl="8" w:tplc="38F223AA">
      <w:numFmt w:val="bullet"/>
      <w:lvlText w:val="•"/>
      <w:lvlJc w:val="left"/>
      <w:pPr>
        <w:ind w:left="7672" w:hanging="360"/>
      </w:pPr>
      <w:rPr>
        <w:rFonts w:hint="default"/>
        <w:lang w:val="vi" w:eastAsia="en-US" w:bidi="ar-SA"/>
      </w:rPr>
    </w:lvl>
  </w:abstractNum>
  <w:abstractNum w:abstractNumId="208" w15:restartNumberingAfterBreak="0">
    <w:nsid w:val="53F11572"/>
    <w:multiLevelType w:val="hybridMultilevel"/>
    <w:tmpl w:val="DF80AB2C"/>
    <w:lvl w:ilvl="0" w:tplc="2C760B78">
      <w:start w:val="1"/>
      <w:numFmt w:val="upperLetter"/>
      <w:lvlText w:val="%1."/>
      <w:lvlJc w:val="left"/>
      <w:pPr>
        <w:ind w:left="745" w:hanging="360"/>
      </w:pPr>
      <w:rPr>
        <w:rFonts w:hint="default"/>
        <w:spacing w:val="-1"/>
        <w:w w:val="100"/>
        <w:lang w:val="vi" w:eastAsia="en-US" w:bidi="ar-SA"/>
      </w:rPr>
    </w:lvl>
    <w:lvl w:ilvl="1" w:tplc="4E0EFE64">
      <w:numFmt w:val="bullet"/>
      <w:lvlText w:val="•"/>
      <w:lvlJc w:val="left"/>
      <w:pPr>
        <w:ind w:left="1606" w:hanging="360"/>
      </w:pPr>
      <w:rPr>
        <w:rFonts w:hint="default"/>
        <w:lang w:val="vi" w:eastAsia="en-US" w:bidi="ar-SA"/>
      </w:rPr>
    </w:lvl>
    <w:lvl w:ilvl="2" w:tplc="CA2E01DC">
      <w:numFmt w:val="bullet"/>
      <w:lvlText w:val="•"/>
      <w:lvlJc w:val="left"/>
      <w:pPr>
        <w:ind w:left="2473" w:hanging="360"/>
      </w:pPr>
      <w:rPr>
        <w:rFonts w:hint="default"/>
        <w:lang w:val="vi" w:eastAsia="en-US" w:bidi="ar-SA"/>
      </w:rPr>
    </w:lvl>
    <w:lvl w:ilvl="3" w:tplc="A26EF662">
      <w:numFmt w:val="bullet"/>
      <w:lvlText w:val="•"/>
      <w:lvlJc w:val="left"/>
      <w:pPr>
        <w:ind w:left="3339" w:hanging="360"/>
      </w:pPr>
      <w:rPr>
        <w:rFonts w:hint="default"/>
        <w:lang w:val="vi" w:eastAsia="en-US" w:bidi="ar-SA"/>
      </w:rPr>
    </w:lvl>
    <w:lvl w:ilvl="4" w:tplc="CB088B34">
      <w:numFmt w:val="bullet"/>
      <w:lvlText w:val="•"/>
      <w:lvlJc w:val="left"/>
      <w:pPr>
        <w:ind w:left="4206" w:hanging="360"/>
      </w:pPr>
      <w:rPr>
        <w:rFonts w:hint="default"/>
        <w:lang w:val="vi" w:eastAsia="en-US" w:bidi="ar-SA"/>
      </w:rPr>
    </w:lvl>
    <w:lvl w:ilvl="5" w:tplc="C82864F2">
      <w:numFmt w:val="bullet"/>
      <w:lvlText w:val="•"/>
      <w:lvlJc w:val="left"/>
      <w:pPr>
        <w:ind w:left="5073" w:hanging="360"/>
      </w:pPr>
      <w:rPr>
        <w:rFonts w:hint="default"/>
        <w:lang w:val="vi" w:eastAsia="en-US" w:bidi="ar-SA"/>
      </w:rPr>
    </w:lvl>
    <w:lvl w:ilvl="6" w:tplc="13446BA0">
      <w:numFmt w:val="bullet"/>
      <w:lvlText w:val="•"/>
      <w:lvlJc w:val="left"/>
      <w:pPr>
        <w:ind w:left="5939" w:hanging="360"/>
      </w:pPr>
      <w:rPr>
        <w:rFonts w:hint="default"/>
        <w:lang w:val="vi" w:eastAsia="en-US" w:bidi="ar-SA"/>
      </w:rPr>
    </w:lvl>
    <w:lvl w:ilvl="7" w:tplc="5002F520">
      <w:numFmt w:val="bullet"/>
      <w:lvlText w:val="•"/>
      <w:lvlJc w:val="left"/>
      <w:pPr>
        <w:ind w:left="6806" w:hanging="360"/>
      </w:pPr>
      <w:rPr>
        <w:rFonts w:hint="default"/>
        <w:lang w:val="vi" w:eastAsia="en-US" w:bidi="ar-SA"/>
      </w:rPr>
    </w:lvl>
    <w:lvl w:ilvl="8" w:tplc="6840D702">
      <w:numFmt w:val="bullet"/>
      <w:lvlText w:val="•"/>
      <w:lvlJc w:val="left"/>
      <w:pPr>
        <w:ind w:left="7672" w:hanging="360"/>
      </w:pPr>
      <w:rPr>
        <w:rFonts w:hint="default"/>
        <w:lang w:val="vi" w:eastAsia="en-US" w:bidi="ar-SA"/>
      </w:rPr>
    </w:lvl>
  </w:abstractNum>
  <w:abstractNum w:abstractNumId="209" w15:restartNumberingAfterBreak="0">
    <w:nsid w:val="54883C6B"/>
    <w:multiLevelType w:val="hybridMultilevel"/>
    <w:tmpl w:val="1B9A6506"/>
    <w:lvl w:ilvl="0" w:tplc="24C6367C">
      <w:start w:val="1"/>
      <w:numFmt w:val="upperLetter"/>
      <w:lvlText w:val="%1."/>
      <w:lvlJc w:val="left"/>
      <w:pPr>
        <w:ind w:left="745" w:hanging="360"/>
      </w:pPr>
      <w:rPr>
        <w:rFonts w:hint="default"/>
        <w:spacing w:val="-1"/>
        <w:w w:val="100"/>
        <w:lang w:val="vi" w:eastAsia="en-US" w:bidi="ar-SA"/>
      </w:rPr>
    </w:lvl>
    <w:lvl w:ilvl="1" w:tplc="AB9CFB4C">
      <w:numFmt w:val="bullet"/>
      <w:lvlText w:val="•"/>
      <w:lvlJc w:val="left"/>
      <w:pPr>
        <w:ind w:left="1606" w:hanging="360"/>
      </w:pPr>
      <w:rPr>
        <w:rFonts w:hint="default"/>
        <w:lang w:val="vi" w:eastAsia="en-US" w:bidi="ar-SA"/>
      </w:rPr>
    </w:lvl>
    <w:lvl w:ilvl="2" w:tplc="5910292A">
      <w:numFmt w:val="bullet"/>
      <w:lvlText w:val="•"/>
      <w:lvlJc w:val="left"/>
      <w:pPr>
        <w:ind w:left="2473" w:hanging="360"/>
      </w:pPr>
      <w:rPr>
        <w:rFonts w:hint="default"/>
        <w:lang w:val="vi" w:eastAsia="en-US" w:bidi="ar-SA"/>
      </w:rPr>
    </w:lvl>
    <w:lvl w:ilvl="3" w:tplc="A06E165C">
      <w:numFmt w:val="bullet"/>
      <w:lvlText w:val="•"/>
      <w:lvlJc w:val="left"/>
      <w:pPr>
        <w:ind w:left="3339" w:hanging="360"/>
      </w:pPr>
      <w:rPr>
        <w:rFonts w:hint="default"/>
        <w:lang w:val="vi" w:eastAsia="en-US" w:bidi="ar-SA"/>
      </w:rPr>
    </w:lvl>
    <w:lvl w:ilvl="4" w:tplc="075EE9AE">
      <w:numFmt w:val="bullet"/>
      <w:lvlText w:val="•"/>
      <w:lvlJc w:val="left"/>
      <w:pPr>
        <w:ind w:left="4206" w:hanging="360"/>
      </w:pPr>
      <w:rPr>
        <w:rFonts w:hint="default"/>
        <w:lang w:val="vi" w:eastAsia="en-US" w:bidi="ar-SA"/>
      </w:rPr>
    </w:lvl>
    <w:lvl w:ilvl="5" w:tplc="66B0CCD8">
      <w:numFmt w:val="bullet"/>
      <w:lvlText w:val="•"/>
      <w:lvlJc w:val="left"/>
      <w:pPr>
        <w:ind w:left="5073" w:hanging="360"/>
      </w:pPr>
      <w:rPr>
        <w:rFonts w:hint="default"/>
        <w:lang w:val="vi" w:eastAsia="en-US" w:bidi="ar-SA"/>
      </w:rPr>
    </w:lvl>
    <w:lvl w:ilvl="6" w:tplc="1E96AAE0">
      <w:numFmt w:val="bullet"/>
      <w:lvlText w:val="•"/>
      <w:lvlJc w:val="left"/>
      <w:pPr>
        <w:ind w:left="5939" w:hanging="360"/>
      </w:pPr>
      <w:rPr>
        <w:rFonts w:hint="default"/>
        <w:lang w:val="vi" w:eastAsia="en-US" w:bidi="ar-SA"/>
      </w:rPr>
    </w:lvl>
    <w:lvl w:ilvl="7" w:tplc="EE641482">
      <w:numFmt w:val="bullet"/>
      <w:lvlText w:val="•"/>
      <w:lvlJc w:val="left"/>
      <w:pPr>
        <w:ind w:left="6806" w:hanging="360"/>
      </w:pPr>
      <w:rPr>
        <w:rFonts w:hint="default"/>
        <w:lang w:val="vi" w:eastAsia="en-US" w:bidi="ar-SA"/>
      </w:rPr>
    </w:lvl>
    <w:lvl w:ilvl="8" w:tplc="38744B10">
      <w:numFmt w:val="bullet"/>
      <w:lvlText w:val="•"/>
      <w:lvlJc w:val="left"/>
      <w:pPr>
        <w:ind w:left="7672" w:hanging="360"/>
      </w:pPr>
      <w:rPr>
        <w:rFonts w:hint="default"/>
        <w:lang w:val="vi" w:eastAsia="en-US" w:bidi="ar-SA"/>
      </w:rPr>
    </w:lvl>
  </w:abstractNum>
  <w:abstractNum w:abstractNumId="210" w15:restartNumberingAfterBreak="0">
    <w:nsid w:val="54D253B3"/>
    <w:multiLevelType w:val="hybridMultilevel"/>
    <w:tmpl w:val="7602C69C"/>
    <w:lvl w:ilvl="0" w:tplc="0BC4BF32">
      <w:start w:val="1"/>
      <w:numFmt w:val="upperLetter"/>
      <w:lvlText w:val="%1."/>
      <w:lvlJc w:val="left"/>
      <w:pPr>
        <w:ind w:left="745" w:hanging="360"/>
      </w:pPr>
      <w:rPr>
        <w:rFonts w:hint="default"/>
        <w:spacing w:val="-1"/>
        <w:w w:val="100"/>
        <w:lang w:val="vi" w:eastAsia="en-US" w:bidi="ar-SA"/>
      </w:rPr>
    </w:lvl>
    <w:lvl w:ilvl="1" w:tplc="67CED34E">
      <w:numFmt w:val="bullet"/>
      <w:lvlText w:val="•"/>
      <w:lvlJc w:val="left"/>
      <w:pPr>
        <w:ind w:left="1606" w:hanging="360"/>
      </w:pPr>
      <w:rPr>
        <w:rFonts w:hint="default"/>
        <w:lang w:val="vi" w:eastAsia="en-US" w:bidi="ar-SA"/>
      </w:rPr>
    </w:lvl>
    <w:lvl w:ilvl="2" w:tplc="E0083516">
      <w:numFmt w:val="bullet"/>
      <w:lvlText w:val="•"/>
      <w:lvlJc w:val="left"/>
      <w:pPr>
        <w:ind w:left="2473" w:hanging="360"/>
      </w:pPr>
      <w:rPr>
        <w:rFonts w:hint="default"/>
        <w:lang w:val="vi" w:eastAsia="en-US" w:bidi="ar-SA"/>
      </w:rPr>
    </w:lvl>
    <w:lvl w:ilvl="3" w:tplc="DCB80AAC">
      <w:numFmt w:val="bullet"/>
      <w:lvlText w:val="•"/>
      <w:lvlJc w:val="left"/>
      <w:pPr>
        <w:ind w:left="3339" w:hanging="360"/>
      </w:pPr>
      <w:rPr>
        <w:rFonts w:hint="default"/>
        <w:lang w:val="vi" w:eastAsia="en-US" w:bidi="ar-SA"/>
      </w:rPr>
    </w:lvl>
    <w:lvl w:ilvl="4" w:tplc="BEC88E46">
      <w:numFmt w:val="bullet"/>
      <w:lvlText w:val="•"/>
      <w:lvlJc w:val="left"/>
      <w:pPr>
        <w:ind w:left="4206" w:hanging="360"/>
      </w:pPr>
      <w:rPr>
        <w:rFonts w:hint="default"/>
        <w:lang w:val="vi" w:eastAsia="en-US" w:bidi="ar-SA"/>
      </w:rPr>
    </w:lvl>
    <w:lvl w:ilvl="5" w:tplc="BE52CB68">
      <w:numFmt w:val="bullet"/>
      <w:lvlText w:val="•"/>
      <w:lvlJc w:val="left"/>
      <w:pPr>
        <w:ind w:left="5073" w:hanging="360"/>
      </w:pPr>
      <w:rPr>
        <w:rFonts w:hint="default"/>
        <w:lang w:val="vi" w:eastAsia="en-US" w:bidi="ar-SA"/>
      </w:rPr>
    </w:lvl>
    <w:lvl w:ilvl="6" w:tplc="0914C684">
      <w:numFmt w:val="bullet"/>
      <w:lvlText w:val="•"/>
      <w:lvlJc w:val="left"/>
      <w:pPr>
        <w:ind w:left="5939" w:hanging="360"/>
      </w:pPr>
      <w:rPr>
        <w:rFonts w:hint="default"/>
        <w:lang w:val="vi" w:eastAsia="en-US" w:bidi="ar-SA"/>
      </w:rPr>
    </w:lvl>
    <w:lvl w:ilvl="7" w:tplc="441447D4">
      <w:numFmt w:val="bullet"/>
      <w:lvlText w:val="•"/>
      <w:lvlJc w:val="left"/>
      <w:pPr>
        <w:ind w:left="6806" w:hanging="360"/>
      </w:pPr>
      <w:rPr>
        <w:rFonts w:hint="default"/>
        <w:lang w:val="vi" w:eastAsia="en-US" w:bidi="ar-SA"/>
      </w:rPr>
    </w:lvl>
    <w:lvl w:ilvl="8" w:tplc="FBB6F9AE">
      <w:numFmt w:val="bullet"/>
      <w:lvlText w:val="•"/>
      <w:lvlJc w:val="left"/>
      <w:pPr>
        <w:ind w:left="7672" w:hanging="360"/>
      </w:pPr>
      <w:rPr>
        <w:rFonts w:hint="default"/>
        <w:lang w:val="vi" w:eastAsia="en-US" w:bidi="ar-SA"/>
      </w:rPr>
    </w:lvl>
  </w:abstractNum>
  <w:abstractNum w:abstractNumId="211" w15:restartNumberingAfterBreak="0">
    <w:nsid w:val="55433597"/>
    <w:multiLevelType w:val="hybridMultilevel"/>
    <w:tmpl w:val="2AEAB3D2"/>
    <w:lvl w:ilvl="0" w:tplc="33B2A3B2">
      <w:start w:val="1"/>
      <w:numFmt w:val="upperLetter"/>
      <w:lvlText w:val="%1."/>
      <w:lvlJc w:val="left"/>
      <w:pPr>
        <w:ind w:left="745" w:hanging="360"/>
      </w:pPr>
      <w:rPr>
        <w:rFonts w:hint="default"/>
        <w:spacing w:val="-1"/>
        <w:w w:val="100"/>
        <w:lang w:val="vi" w:eastAsia="en-US" w:bidi="ar-SA"/>
      </w:rPr>
    </w:lvl>
    <w:lvl w:ilvl="1" w:tplc="54B63C2C">
      <w:numFmt w:val="bullet"/>
      <w:lvlText w:val="•"/>
      <w:lvlJc w:val="left"/>
      <w:pPr>
        <w:ind w:left="1606" w:hanging="360"/>
      </w:pPr>
      <w:rPr>
        <w:rFonts w:hint="default"/>
        <w:lang w:val="vi" w:eastAsia="en-US" w:bidi="ar-SA"/>
      </w:rPr>
    </w:lvl>
    <w:lvl w:ilvl="2" w:tplc="E724D9E6">
      <w:numFmt w:val="bullet"/>
      <w:lvlText w:val="•"/>
      <w:lvlJc w:val="left"/>
      <w:pPr>
        <w:ind w:left="2473" w:hanging="360"/>
      </w:pPr>
      <w:rPr>
        <w:rFonts w:hint="default"/>
        <w:lang w:val="vi" w:eastAsia="en-US" w:bidi="ar-SA"/>
      </w:rPr>
    </w:lvl>
    <w:lvl w:ilvl="3" w:tplc="EB304C78">
      <w:numFmt w:val="bullet"/>
      <w:lvlText w:val="•"/>
      <w:lvlJc w:val="left"/>
      <w:pPr>
        <w:ind w:left="3339" w:hanging="360"/>
      </w:pPr>
      <w:rPr>
        <w:rFonts w:hint="default"/>
        <w:lang w:val="vi" w:eastAsia="en-US" w:bidi="ar-SA"/>
      </w:rPr>
    </w:lvl>
    <w:lvl w:ilvl="4" w:tplc="F6941E5E">
      <w:numFmt w:val="bullet"/>
      <w:lvlText w:val="•"/>
      <w:lvlJc w:val="left"/>
      <w:pPr>
        <w:ind w:left="4206" w:hanging="360"/>
      </w:pPr>
      <w:rPr>
        <w:rFonts w:hint="default"/>
        <w:lang w:val="vi" w:eastAsia="en-US" w:bidi="ar-SA"/>
      </w:rPr>
    </w:lvl>
    <w:lvl w:ilvl="5" w:tplc="3DA43B54">
      <w:numFmt w:val="bullet"/>
      <w:lvlText w:val="•"/>
      <w:lvlJc w:val="left"/>
      <w:pPr>
        <w:ind w:left="5073" w:hanging="360"/>
      </w:pPr>
      <w:rPr>
        <w:rFonts w:hint="default"/>
        <w:lang w:val="vi" w:eastAsia="en-US" w:bidi="ar-SA"/>
      </w:rPr>
    </w:lvl>
    <w:lvl w:ilvl="6" w:tplc="8698F99E">
      <w:numFmt w:val="bullet"/>
      <w:lvlText w:val="•"/>
      <w:lvlJc w:val="left"/>
      <w:pPr>
        <w:ind w:left="5939" w:hanging="360"/>
      </w:pPr>
      <w:rPr>
        <w:rFonts w:hint="default"/>
        <w:lang w:val="vi" w:eastAsia="en-US" w:bidi="ar-SA"/>
      </w:rPr>
    </w:lvl>
    <w:lvl w:ilvl="7" w:tplc="DCC89480">
      <w:numFmt w:val="bullet"/>
      <w:lvlText w:val="•"/>
      <w:lvlJc w:val="left"/>
      <w:pPr>
        <w:ind w:left="6806" w:hanging="360"/>
      </w:pPr>
      <w:rPr>
        <w:rFonts w:hint="default"/>
        <w:lang w:val="vi" w:eastAsia="en-US" w:bidi="ar-SA"/>
      </w:rPr>
    </w:lvl>
    <w:lvl w:ilvl="8" w:tplc="8E00FDBC">
      <w:numFmt w:val="bullet"/>
      <w:lvlText w:val="•"/>
      <w:lvlJc w:val="left"/>
      <w:pPr>
        <w:ind w:left="7672" w:hanging="360"/>
      </w:pPr>
      <w:rPr>
        <w:rFonts w:hint="default"/>
        <w:lang w:val="vi" w:eastAsia="en-US" w:bidi="ar-SA"/>
      </w:rPr>
    </w:lvl>
  </w:abstractNum>
  <w:abstractNum w:abstractNumId="212" w15:restartNumberingAfterBreak="0">
    <w:nsid w:val="556C4838"/>
    <w:multiLevelType w:val="hybridMultilevel"/>
    <w:tmpl w:val="A0B6E152"/>
    <w:lvl w:ilvl="0" w:tplc="8B408974">
      <w:start w:val="1"/>
      <w:numFmt w:val="upperLetter"/>
      <w:lvlText w:val="%1."/>
      <w:lvlJc w:val="left"/>
      <w:pPr>
        <w:ind w:left="745" w:hanging="360"/>
      </w:pPr>
      <w:rPr>
        <w:rFonts w:hint="default"/>
        <w:spacing w:val="-1"/>
        <w:w w:val="100"/>
        <w:lang w:val="vi" w:eastAsia="en-US" w:bidi="ar-SA"/>
      </w:rPr>
    </w:lvl>
    <w:lvl w:ilvl="1" w:tplc="AA62EA4C">
      <w:numFmt w:val="bullet"/>
      <w:lvlText w:val="•"/>
      <w:lvlJc w:val="left"/>
      <w:pPr>
        <w:ind w:left="1606" w:hanging="360"/>
      </w:pPr>
      <w:rPr>
        <w:rFonts w:hint="default"/>
        <w:lang w:val="vi" w:eastAsia="en-US" w:bidi="ar-SA"/>
      </w:rPr>
    </w:lvl>
    <w:lvl w:ilvl="2" w:tplc="FC841438">
      <w:numFmt w:val="bullet"/>
      <w:lvlText w:val="•"/>
      <w:lvlJc w:val="left"/>
      <w:pPr>
        <w:ind w:left="2473" w:hanging="360"/>
      </w:pPr>
      <w:rPr>
        <w:rFonts w:hint="default"/>
        <w:lang w:val="vi" w:eastAsia="en-US" w:bidi="ar-SA"/>
      </w:rPr>
    </w:lvl>
    <w:lvl w:ilvl="3" w:tplc="30AA6F5E">
      <w:numFmt w:val="bullet"/>
      <w:lvlText w:val="•"/>
      <w:lvlJc w:val="left"/>
      <w:pPr>
        <w:ind w:left="3339" w:hanging="360"/>
      </w:pPr>
      <w:rPr>
        <w:rFonts w:hint="default"/>
        <w:lang w:val="vi" w:eastAsia="en-US" w:bidi="ar-SA"/>
      </w:rPr>
    </w:lvl>
    <w:lvl w:ilvl="4" w:tplc="C1BCCCB4">
      <w:numFmt w:val="bullet"/>
      <w:lvlText w:val="•"/>
      <w:lvlJc w:val="left"/>
      <w:pPr>
        <w:ind w:left="4206" w:hanging="360"/>
      </w:pPr>
      <w:rPr>
        <w:rFonts w:hint="default"/>
        <w:lang w:val="vi" w:eastAsia="en-US" w:bidi="ar-SA"/>
      </w:rPr>
    </w:lvl>
    <w:lvl w:ilvl="5" w:tplc="9E606A5A">
      <w:numFmt w:val="bullet"/>
      <w:lvlText w:val="•"/>
      <w:lvlJc w:val="left"/>
      <w:pPr>
        <w:ind w:left="5073" w:hanging="360"/>
      </w:pPr>
      <w:rPr>
        <w:rFonts w:hint="default"/>
        <w:lang w:val="vi" w:eastAsia="en-US" w:bidi="ar-SA"/>
      </w:rPr>
    </w:lvl>
    <w:lvl w:ilvl="6" w:tplc="63D4202A">
      <w:numFmt w:val="bullet"/>
      <w:lvlText w:val="•"/>
      <w:lvlJc w:val="left"/>
      <w:pPr>
        <w:ind w:left="5939" w:hanging="360"/>
      </w:pPr>
      <w:rPr>
        <w:rFonts w:hint="default"/>
        <w:lang w:val="vi" w:eastAsia="en-US" w:bidi="ar-SA"/>
      </w:rPr>
    </w:lvl>
    <w:lvl w:ilvl="7" w:tplc="3B129C26">
      <w:numFmt w:val="bullet"/>
      <w:lvlText w:val="•"/>
      <w:lvlJc w:val="left"/>
      <w:pPr>
        <w:ind w:left="6806" w:hanging="360"/>
      </w:pPr>
      <w:rPr>
        <w:rFonts w:hint="default"/>
        <w:lang w:val="vi" w:eastAsia="en-US" w:bidi="ar-SA"/>
      </w:rPr>
    </w:lvl>
    <w:lvl w:ilvl="8" w:tplc="D2E42338">
      <w:numFmt w:val="bullet"/>
      <w:lvlText w:val="•"/>
      <w:lvlJc w:val="left"/>
      <w:pPr>
        <w:ind w:left="7672" w:hanging="360"/>
      </w:pPr>
      <w:rPr>
        <w:rFonts w:hint="default"/>
        <w:lang w:val="vi" w:eastAsia="en-US" w:bidi="ar-SA"/>
      </w:rPr>
    </w:lvl>
  </w:abstractNum>
  <w:abstractNum w:abstractNumId="213" w15:restartNumberingAfterBreak="0">
    <w:nsid w:val="56872E4E"/>
    <w:multiLevelType w:val="hybridMultilevel"/>
    <w:tmpl w:val="27344C10"/>
    <w:lvl w:ilvl="0" w:tplc="5A747A32">
      <w:start w:val="1"/>
      <w:numFmt w:val="upperLetter"/>
      <w:lvlText w:val="%1."/>
      <w:lvlJc w:val="left"/>
      <w:pPr>
        <w:ind w:left="745" w:hanging="360"/>
      </w:pPr>
      <w:rPr>
        <w:rFonts w:hint="default"/>
        <w:spacing w:val="-1"/>
        <w:w w:val="100"/>
        <w:lang w:val="vi" w:eastAsia="en-US" w:bidi="ar-SA"/>
      </w:rPr>
    </w:lvl>
    <w:lvl w:ilvl="1" w:tplc="2F38C31A">
      <w:numFmt w:val="bullet"/>
      <w:lvlText w:val="•"/>
      <w:lvlJc w:val="left"/>
      <w:pPr>
        <w:ind w:left="1606" w:hanging="360"/>
      </w:pPr>
      <w:rPr>
        <w:rFonts w:hint="default"/>
        <w:lang w:val="vi" w:eastAsia="en-US" w:bidi="ar-SA"/>
      </w:rPr>
    </w:lvl>
    <w:lvl w:ilvl="2" w:tplc="32786C40">
      <w:numFmt w:val="bullet"/>
      <w:lvlText w:val="•"/>
      <w:lvlJc w:val="left"/>
      <w:pPr>
        <w:ind w:left="2473" w:hanging="360"/>
      </w:pPr>
      <w:rPr>
        <w:rFonts w:hint="default"/>
        <w:lang w:val="vi" w:eastAsia="en-US" w:bidi="ar-SA"/>
      </w:rPr>
    </w:lvl>
    <w:lvl w:ilvl="3" w:tplc="6AE8DEE4">
      <w:numFmt w:val="bullet"/>
      <w:lvlText w:val="•"/>
      <w:lvlJc w:val="left"/>
      <w:pPr>
        <w:ind w:left="3339" w:hanging="360"/>
      </w:pPr>
      <w:rPr>
        <w:rFonts w:hint="default"/>
        <w:lang w:val="vi" w:eastAsia="en-US" w:bidi="ar-SA"/>
      </w:rPr>
    </w:lvl>
    <w:lvl w:ilvl="4" w:tplc="8E946BE4">
      <w:numFmt w:val="bullet"/>
      <w:lvlText w:val="•"/>
      <w:lvlJc w:val="left"/>
      <w:pPr>
        <w:ind w:left="4206" w:hanging="360"/>
      </w:pPr>
      <w:rPr>
        <w:rFonts w:hint="default"/>
        <w:lang w:val="vi" w:eastAsia="en-US" w:bidi="ar-SA"/>
      </w:rPr>
    </w:lvl>
    <w:lvl w:ilvl="5" w:tplc="9D380BFA">
      <w:numFmt w:val="bullet"/>
      <w:lvlText w:val="•"/>
      <w:lvlJc w:val="left"/>
      <w:pPr>
        <w:ind w:left="5073" w:hanging="360"/>
      </w:pPr>
      <w:rPr>
        <w:rFonts w:hint="default"/>
        <w:lang w:val="vi" w:eastAsia="en-US" w:bidi="ar-SA"/>
      </w:rPr>
    </w:lvl>
    <w:lvl w:ilvl="6" w:tplc="D44ABB6A">
      <w:numFmt w:val="bullet"/>
      <w:lvlText w:val="•"/>
      <w:lvlJc w:val="left"/>
      <w:pPr>
        <w:ind w:left="5939" w:hanging="360"/>
      </w:pPr>
      <w:rPr>
        <w:rFonts w:hint="default"/>
        <w:lang w:val="vi" w:eastAsia="en-US" w:bidi="ar-SA"/>
      </w:rPr>
    </w:lvl>
    <w:lvl w:ilvl="7" w:tplc="5DFAAA86">
      <w:numFmt w:val="bullet"/>
      <w:lvlText w:val="•"/>
      <w:lvlJc w:val="left"/>
      <w:pPr>
        <w:ind w:left="6806" w:hanging="360"/>
      </w:pPr>
      <w:rPr>
        <w:rFonts w:hint="default"/>
        <w:lang w:val="vi" w:eastAsia="en-US" w:bidi="ar-SA"/>
      </w:rPr>
    </w:lvl>
    <w:lvl w:ilvl="8" w:tplc="7A3254E6">
      <w:numFmt w:val="bullet"/>
      <w:lvlText w:val="•"/>
      <w:lvlJc w:val="left"/>
      <w:pPr>
        <w:ind w:left="7672" w:hanging="360"/>
      </w:pPr>
      <w:rPr>
        <w:rFonts w:hint="default"/>
        <w:lang w:val="vi" w:eastAsia="en-US" w:bidi="ar-SA"/>
      </w:rPr>
    </w:lvl>
  </w:abstractNum>
  <w:abstractNum w:abstractNumId="214" w15:restartNumberingAfterBreak="0">
    <w:nsid w:val="56B17BDF"/>
    <w:multiLevelType w:val="hybridMultilevel"/>
    <w:tmpl w:val="E046740A"/>
    <w:lvl w:ilvl="0" w:tplc="FD66CF00">
      <w:start w:val="1"/>
      <w:numFmt w:val="upperLetter"/>
      <w:lvlText w:val="%1."/>
      <w:lvlJc w:val="left"/>
      <w:pPr>
        <w:ind w:left="745" w:hanging="360"/>
      </w:pPr>
      <w:rPr>
        <w:rFonts w:hint="default"/>
        <w:spacing w:val="-1"/>
        <w:w w:val="100"/>
        <w:lang w:val="vi" w:eastAsia="en-US" w:bidi="ar-SA"/>
      </w:rPr>
    </w:lvl>
    <w:lvl w:ilvl="1" w:tplc="D304CB28">
      <w:numFmt w:val="bullet"/>
      <w:lvlText w:val="•"/>
      <w:lvlJc w:val="left"/>
      <w:pPr>
        <w:ind w:left="1606" w:hanging="360"/>
      </w:pPr>
      <w:rPr>
        <w:rFonts w:hint="default"/>
        <w:lang w:val="vi" w:eastAsia="en-US" w:bidi="ar-SA"/>
      </w:rPr>
    </w:lvl>
    <w:lvl w:ilvl="2" w:tplc="5E5A281C">
      <w:numFmt w:val="bullet"/>
      <w:lvlText w:val="•"/>
      <w:lvlJc w:val="left"/>
      <w:pPr>
        <w:ind w:left="2473" w:hanging="360"/>
      </w:pPr>
      <w:rPr>
        <w:rFonts w:hint="default"/>
        <w:lang w:val="vi" w:eastAsia="en-US" w:bidi="ar-SA"/>
      </w:rPr>
    </w:lvl>
    <w:lvl w:ilvl="3" w:tplc="154C7BF4">
      <w:numFmt w:val="bullet"/>
      <w:lvlText w:val="•"/>
      <w:lvlJc w:val="left"/>
      <w:pPr>
        <w:ind w:left="3339" w:hanging="360"/>
      </w:pPr>
      <w:rPr>
        <w:rFonts w:hint="default"/>
        <w:lang w:val="vi" w:eastAsia="en-US" w:bidi="ar-SA"/>
      </w:rPr>
    </w:lvl>
    <w:lvl w:ilvl="4" w:tplc="CE38BA22">
      <w:numFmt w:val="bullet"/>
      <w:lvlText w:val="•"/>
      <w:lvlJc w:val="left"/>
      <w:pPr>
        <w:ind w:left="4206" w:hanging="360"/>
      </w:pPr>
      <w:rPr>
        <w:rFonts w:hint="default"/>
        <w:lang w:val="vi" w:eastAsia="en-US" w:bidi="ar-SA"/>
      </w:rPr>
    </w:lvl>
    <w:lvl w:ilvl="5" w:tplc="44D046F2">
      <w:numFmt w:val="bullet"/>
      <w:lvlText w:val="•"/>
      <w:lvlJc w:val="left"/>
      <w:pPr>
        <w:ind w:left="5073" w:hanging="360"/>
      </w:pPr>
      <w:rPr>
        <w:rFonts w:hint="default"/>
        <w:lang w:val="vi" w:eastAsia="en-US" w:bidi="ar-SA"/>
      </w:rPr>
    </w:lvl>
    <w:lvl w:ilvl="6" w:tplc="04487610">
      <w:numFmt w:val="bullet"/>
      <w:lvlText w:val="•"/>
      <w:lvlJc w:val="left"/>
      <w:pPr>
        <w:ind w:left="5939" w:hanging="360"/>
      </w:pPr>
      <w:rPr>
        <w:rFonts w:hint="default"/>
        <w:lang w:val="vi" w:eastAsia="en-US" w:bidi="ar-SA"/>
      </w:rPr>
    </w:lvl>
    <w:lvl w:ilvl="7" w:tplc="AD66AE70">
      <w:numFmt w:val="bullet"/>
      <w:lvlText w:val="•"/>
      <w:lvlJc w:val="left"/>
      <w:pPr>
        <w:ind w:left="6806" w:hanging="360"/>
      </w:pPr>
      <w:rPr>
        <w:rFonts w:hint="default"/>
        <w:lang w:val="vi" w:eastAsia="en-US" w:bidi="ar-SA"/>
      </w:rPr>
    </w:lvl>
    <w:lvl w:ilvl="8" w:tplc="7DDE232A">
      <w:numFmt w:val="bullet"/>
      <w:lvlText w:val="•"/>
      <w:lvlJc w:val="left"/>
      <w:pPr>
        <w:ind w:left="7672" w:hanging="360"/>
      </w:pPr>
      <w:rPr>
        <w:rFonts w:hint="default"/>
        <w:lang w:val="vi" w:eastAsia="en-US" w:bidi="ar-SA"/>
      </w:rPr>
    </w:lvl>
  </w:abstractNum>
  <w:abstractNum w:abstractNumId="215" w15:restartNumberingAfterBreak="0">
    <w:nsid w:val="570E7D60"/>
    <w:multiLevelType w:val="hybridMultilevel"/>
    <w:tmpl w:val="4C8E5F30"/>
    <w:lvl w:ilvl="0" w:tplc="4914E328">
      <w:start w:val="1"/>
      <w:numFmt w:val="upperLetter"/>
      <w:lvlText w:val="%1."/>
      <w:lvlJc w:val="left"/>
      <w:pPr>
        <w:ind w:left="745" w:hanging="360"/>
      </w:pPr>
      <w:rPr>
        <w:rFonts w:hint="default"/>
        <w:spacing w:val="-1"/>
        <w:w w:val="100"/>
        <w:lang w:val="vi" w:eastAsia="en-US" w:bidi="ar-SA"/>
      </w:rPr>
    </w:lvl>
    <w:lvl w:ilvl="1" w:tplc="229C2B72">
      <w:numFmt w:val="bullet"/>
      <w:lvlText w:val="•"/>
      <w:lvlJc w:val="left"/>
      <w:pPr>
        <w:ind w:left="1606" w:hanging="360"/>
      </w:pPr>
      <w:rPr>
        <w:rFonts w:hint="default"/>
        <w:lang w:val="vi" w:eastAsia="en-US" w:bidi="ar-SA"/>
      </w:rPr>
    </w:lvl>
    <w:lvl w:ilvl="2" w:tplc="361AEE4C">
      <w:numFmt w:val="bullet"/>
      <w:lvlText w:val="•"/>
      <w:lvlJc w:val="left"/>
      <w:pPr>
        <w:ind w:left="2473" w:hanging="360"/>
      </w:pPr>
      <w:rPr>
        <w:rFonts w:hint="default"/>
        <w:lang w:val="vi" w:eastAsia="en-US" w:bidi="ar-SA"/>
      </w:rPr>
    </w:lvl>
    <w:lvl w:ilvl="3" w:tplc="5FFEFA32">
      <w:numFmt w:val="bullet"/>
      <w:lvlText w:val="•"/>
      <w:lvlJc w:val="left"/>
      <w:pPr>
        <w:ind w:left="3339" w:hanging="360"/>
      </w:pPr>
      <w:rPr>
        <w:rFonts w:hint="default"/>
        <w:lang w:val="vi" w:eastAsia="en-US" w:bidi="ar-SA"/>
      </w:rPr>
    </w:lvl>
    <w:lvl w:ilvl="4" w:tplc="FE106246">
      <w:numFmt w:val="bullet"/>
      <w:lvlText w:val="•"/>
      <w:lvlJc w:val="left"/>
      <w:pPr>
        <w:ind w:left="4206" w:hanging="360"/>
      </w:pPr>
      <w:rPr>
        <w:rFonts w:hint="default"/>
        <w:lang w:val="vi" w:eastAsia="en-US" w:bidi="ar-SA"/>
      </w:rPr>
    </w:lvl>
    <w:lvl w:ilvl="5" w:tplc="6F243B34">
      <w:numFmt w:val="bullet"/>
      <w:lvlText w:val="•"/>
      <w:lvlJc w:val="left"/>
      <w:pPr>
        <w:ind w:left="5073" w:hanging="360"/>
      </w:pPr>
      <w:rPr>
        <w:rFonts w:hint="default"/>
        <w:lang w:val="vi" w:eastAsia="en-US" w:bidi="ar-SA"/>
      </w:rPr>
    </w:lvl>
    <w:lvl w:ilvl="6" w:tplc="8E8CFDA0">
      <w:numFmt w:val="bullet"/>
      <w:lvlText w:val="•"/>
      <w:lvlJc w:val="left"/>
      <w:pPr>
        <w:ind w:left="5939" w:hanging="360"/>
      </w:pPr>
      <w:rPr>
        <w:rFonts w:hint="default"/>
        <w:lang w:val="vi" w:eastAsia="en-US" w:bidi="ar-SA"/>
      </w:rPr>
    </w:lvl>
    <w:lvl w:ilvl="7" w:tplc="8D7A1DB8">
      <w:numFmt w:val="bullet"/>
      <w:lvlText w:val="•"/>
      <w:lvlJc w:val="left"/>
      <w:pPr>
        <w:ind w:left="6806" w:hanging="360"/>
      </w:pPr>
      <w:rPr>
        <w:rFonts w:hint="default"/>
        <w:lang w:val="vi" w:eastAsia="en-US" w:bidi="ar-SA"/>
      </w:rPr>
    </w:lvl>
    <w:lvl w:ilvl="8" w:tplc="8B9A0CCC">
      <w:numFmt w:val="bullet"/>
      <w:lvlText w:val="•"/>
      <w:lvlJc w:val="left"/>
      <w:pPr>
        <w:ind w:left="7672" w:hanging="360"/>
      </w:pPr>
      <w:rPr>
        <w:rFonts w:hint="default"/>
        <w:lang w:val="vi" w:eastAsia="en-US" w:bidi="ar-SA"/>
      </w:rPr>
    </w:lvl>
  </w:abstractNum>
  <w:abstractNum w:abstractNumId="216" w15:restartNumberingAfterBreak="0">
    <w:nsid w:val="57116060"/>
    <w:multiLevelType w:val="hybridMultilevel"/>
    <w:tmpl w:val="21C86C0C"/>
    <w:lvl w:ilvl="0" w:tplc="63566242">
      <w:start w:val="1"/>
      <w:numFmt w:val="upperLetter"/>
      <w:lvlText w:val="%1."/>
      <w:lvlJc w:val="left"/>
      <w:pPr>
        <w:ind w:left="745" w:hanging="360"/>
      </w:pPr>
      <w:rPr>
        <w:rFonts w:hint="default"/>
        <w:spacing w:val="-1"/>
        <w:w w:val="100"/>
        <w:lang w:val="vi" w:eastAsia="en-US" w:bidi="ar-SA"/>
      </w:rPr>
    </w:lvl>
    <w:lvl w:ilvl="1" w:tplc="0FEC3F4A">
      <w:numFmt w:val="bullet"/>
      <w:lvlText w:val="•"/>
      <w:lvlJc w:val="left"/>
      <w:pPr>
        <w:ind w:left="1606" w:hanging="360"/>
      </w:pPr>
      <w:rPr>
        <w:rFonts w:hint="default"/>
        <w:lang w:val="vi" w:eastAsia="en-US" w:bidi="ar-SA"/>
      </w:rPr>
    </w:lvl>
    <w:lvl w:ilvl="2" w:tplc="4FF8547E">
      <w:numFmt w:val="bullet"/>
      <w:lvlText w:val="•"/>
      <w:lvlJc w:val="left"/>
      <w:pPr>
        <w:ind w:left="2473" w:hanging="360"/>
      </w:pPr>
      <w:rPr>
        <w:rFonts w:hint="default"/>
        <w:lang w:val="vi" w:eastAsia="en-US" w:bidi="ar-SA"/>
      </w:rPr>
    </w:lvl>
    <w:lvl w:ilvl="3" w:tplc="C59C9F12">
      <w:numFmt w:val="bullet"/>
      <w:lvlText w:val="•"/>
      <w:lvlJc w:val="left"/>
      <w:pPr>
        <w:ind w:left="3339" w:hanging="360"/>
      </w:pPr>
      <w:rPr>
        <w:rFonts w:hint="default"/>
        <w:lang w:val="vi" w:eastAsia="en-US" w:bidi="ar-SA"/>
      </w:rPr>
    </w:lvl>
    <w:lvl w:ilvl="4" w:tplc="FB349970">
      <w:numFmt w:val="bullet"/>
      <w:lvlText w:val="•"/>
      <w:lvlJc w:val="left"/>
      <w:pPr>
        <w:ind w:left="4206" w:hanging="360"/>
      </w:pPr>
      <w:rPr>
        <w:rFonts w:hint="default"/>
        <w:lang w:val="vi" w:eastAsia="en-US" w:bidi="ar-SA"/>
      </w:rPr>
    </w:lvl>
    <w:lvl w:ilvl="5" w:tplc="D36A3FF4">
      <w:numFmt w:val="bullet"/>
      <w:lvlText w:val="•"/>
      <w:lvlJc w:val="left"/>
      <w:pPr>
        <w:ind w:left="5073" w:hanging="360"/>
      </w:pPr>
      <w:rPr>
        <w:rFonts w:hint="default"/>
        <w:lang w:val="vi" w:eastAsia="en-US" w:bidi="ar-SA"/>
      </w:rPr>
    </w:lvl>
    <w:lvl w:ilvl="6" w:tplc="F422720C">
      <w:numFmt w:val="bullet"/>
      <w:lvlText w:val="•"/>
      <w:lvlJc w:val="left"/>
      <w:pPr>
        <w:ind w:left="5939" w:hanging="360"/>
      </w:pPr>
      <w:rPr>
        <w:rFonts w:hint="default"/>
        <w:lang w:val="vi" w:eastAsia="en-US" w:bidi="ar-SA"/>
      </w:rPr>
    </w:lvl>
    <w:lvl w:ilvl="7" w:tplc="D158C720">
      <w:numFmt w:val="bullet"/>
      <w:lvlText w:val="•"/>
      <w:lvlJc w:val="left"/>
      <w:pPr>
        <w:ind w:left="6806" w:hanging="360"/>
      </w:pPr>
      <w:rPr>
        <w:rFonts w:hint="default"/>
        <w:lang w:val="vi" w:eastAsia="en-US" w:bidi="ar-SA"/>
      </w:rPr>
    </w:lvl>
    <w:lvl w:ilvl="8" w:tplc="BDD89FFA">
      <w:numFmt w:val="bullet"/>
      <w:lvlText w:val="•"/>
      <w:lvlJc w:val="left"/>
      <w:pPr>
        <w:ind w:left="7672" w:hanging="360"/>
      </w:pPr>
      <w:rPr>
        <w:rFonts w:hint="default"/>
        <w:lang w:val="vi" w:eastAsia="en-US" w:bidi="ar-SA"/>
      </w:rPr>
    </w:lvl>
  </w:abstractNum>
  <w:abstractNum w:abstractNumId="217" w15:restartNumberingAfterBreak="0">
    <w:nsid w:val="57552EC0"/>
    <w:multiLevelType w:val="hybridMultilevel"/>
    <w:tmpl w:val="90CECD90"/>
    <w:lvl w:ilvl="0" w:tplc="BBE835F2">
      <w:start w:val="1"/>
      <w:numFmt w:val="upperLetter"/>
      <w:lvlText w:val="%1."/>
      <w:lvlJc w:val="left"/>
      <w:pPr>
        <w:ind w:left="745" w:hanging="360"/>
      </w:pPr>
      <w:rPr>
        <w:rFonts w:hint="default"/>
        <w:spacing w:val="-1"/>
        <w:w w:val="100"/>
        <w:lang w:val="vi" w:eastAsia="en-US" w:bidi="ar-SA"/>
      </w:rPr>
    </w:lvl>
    <w:lvl w:ilvl="1" w:tplc="EA2C2A10">
      <w:numFmt w:val="bullet"/>
      <w:lvlText w:val="•"/>
      <w:lvlJc w:val="left"/>
      <w:pPr>
        <w:ind w:left="1606" w:hanging="360"/>
      </w:pPr>
      <w:rPr>
        <w:rFonts w:hint="default"/>
        <w:lang w:val="vi" w:eastAsia="en-US" w:bidi="ar-SA"/>
      </w:rPr>
    </w:lvl>
    <w:lvl w:ilvl="2" w:tplc="292CED24">
      <w:numFmt w:val="bullet"/>
      <w:lvlText w:val="•"/>
      <w:lvlJc w:val="left"/>
      <w:pPr>
        <w:ind w:left="2473" w:hanging="360"/>
      </w:pPr>
      <w:rPr>
        <w:rFonts w:hint="default"/>
        <w:lang w:val="vi" w:eastAsia="en-US" w:bidi="ar-SA"/>
      </w:rPr>
    </w:lvl>
    <w:lvl w:ilvl="3" w:tplc="04441954">
      <w:numFmt w:val="bullet"/>
      <w:lvlText w:val="•"/>
      <w:lvlJc w:val="left"/>
      <w:pPr>
        <w:ind w:left="3339" w:hanging="360"/>
      </w:pPr>
      <w:rPr>
        <w:rFonts w:hint="default"/>
        <w:lang w:val="vi" w:eastAsia="en-US" w:bidi="ar-SA"/>
      </w:rPr>
    </w:lvl>
    <w:lvl w:ilvl="4" w:tplc="308816A2">
      <w:numFmt w:val="bullet"/>
      <w:lvlText w:val="•"/>
      <w:lvlJc w:val="left"/>
      <w:pPr>
        <w:ind w:left="4206" w:hanging="360"/>
      </w:pPr>
      <w:rPr>
        <w:rFonts w:hint="default"/>
        <w:lang w:val="vi" w:eastAsia="en-US" w:bidi="ar-SA"/>
      </w:rPr>
    </w:lvl>
    <w:lvl w:ilvl="5" w:tplc="8AF694B4">
      <w:numFmt w:val="bullet"/>
      <w:lvlText w:val="•"/>
      <w:lvlJc w:val="left"/>
      <w:pPr>
        <w:ind w:left="5073" w:hanging="360"/>
      </w:pPr>
      <w:rPr>
        <w:rFonts w:hint="default"/>
        <w:lang w:val="vi" w:eastAsia="en-US" w:bidi="ar-SA"/>
      </w:rPr>
    </w:lvl>
    <w:lvl w:ilvl="6" w:tplc="3434385E">
      <w:numFmt w:val="bullet"/>
      <w:lvlText w:val="•"/>
      <w:lvlJc w:val="left"/>
      <w:pPr>
        <w:ind w:left="5939" w:hanging="360"/>
      </w:pPr>
      <w:rPr>
        <w:rFonts w:hint="default"/>
        <w:lang w:val="vi" w:eastAsia="en-US" w:bidi="ar-SA"/>
      </w:rPr>
    </w:lvl>
    <w:lvl w:ilvl="7" w:tplc="EC96FF62">
      <w:numFmt w:val="bullet"/>
      <w:lvlText w:val="•"/>
      <w:lvlJc w:val="left"/>
      <w:pPr>
        <w:ind w:left="6806" w:hanging="360"/>
      </w:pPr>
      <w:rPr>
        <w:rFonts w:hint="default"/>
        <w:lang w:val="vi" w:eastAsia="en-US" w:bidi="ar-SA"/>
      </w:rPr>
    </w:lvl>
    <w:lvl w:ilvl="8" w:tplc="0ABE748E">
      <w:numFmt w:val="bullet"/>
      <w:lvlText w:val="•"/>
      <w:lvlJc w:val="left"/>
      <w:pPr>
        <w:ind w:left="7672" w:hanging="360"/>
      </w:pPr>
      <w:rPr>
        <w:rFonts w:hint="default"/>
        <w:lang w:val="vi" w:eastAsia="en-US" w:bidi="ar-SA"/>
      </w:rPr>
    </w:lvl>
  </w:abstractNum>
  <w:abstractNum w:abstractNumId="218" w15:restartNumberingAfterBreak="0">
    <w:nsid w:val="57DF4073"/>
    <w:multiLevelType w:val="hybridMultilevel"/>
    <w:tmpl w:val="8CAABA22"/>
    <w:lvl w:ilvl="0" w:tplc="230836A0">
      <w:start w:val="1"/>
      <w:numFmt w:val="upperLetter"/>
      <w:lvlText w:val="%1."/>
      <w:lvlJc w:val="left"/>
      <w:pPr>
        <w:ind w:left="745" w:hanging="360"/>
      </w:pPr>
      <w:rPr>
        <w:rFonts w:hint="default"/>
        <w:spacing w:val="-1"/>
        <w:w w:val="100"/>
        <w:lang w:val="vi" w:eastAsia="en-US" w:bidi="ar-SA"/>
      </w:rPr>
    </w:lvl>
    <w:lvl w:ilvl="1" w:tplc="1E8A1AC4">
      <w:numFmt w:val="bullet"/>
      <w:lvlText w:val="•"/>
      <w:lvlJc w:val="left"/>
      <w:pPr>
        <w:ind w:left="1606" w:hanging="360"/>
      </w:pPr>
      <w:rPr>
        <w:rFonts w:hint="default"/>
        <w:lang w:val="vi" w:eastAsia="en-US" w:bidi="ar-SA"/>
      </w:rPr>
    </w:lvl>
    <w:lvl w:ilvl="2" w:tplc="1638BC50">
      <w:numFmt w:val="bullet"/>
      <w:lvlText w:val="•"/>
      <w:lvlJc w:val="left"/>
      <w:pPr>
        <w:ind w:left="2473" w:hanging="360"/>
      </w:pPr>
      <w:rPr>
        <w:rFonts w:hint="default"/>
        <w:lang w:val="vi" w:eastAsia="en-US" w:bidi="ar-SA"/>
      </w:rPr>
    </w:lvl>
    <w:lvl w:ilvl="3" w:tplc="DF82F972">
      <w:numFmt w:val="bullet"/>
      <w:lvlText w:val="•"/>
      <w:lvlJc w:val="left"/>
      <w:pPr>
        <w:ind w:left="3339" w:hanging="360"/>
      </w:pPr>
      <w:rPr>
        <w:rFonts w:hint="default"/>
        <w:lang w:val="vi" w:eastAsia="en-US" w:bidi="ar-SA"/>
      </w:rPr>
    </w:lvl>
    <w:lvl w:ilvl="4" w:tplc="1D3E4E68">
      <w:numFmt w:val="bullet"/>
      <w:lvlText w:val="•"/>
      <w:lvlJc w:val="left"/>
      <w:pPr>
        <w:ind w:left="4206" w:hanging="360"/>
      </w:pPr>
      <w:rPr>
        <w:rFonts w:hint="default"/>
        <w:lang w:val="vi" w:eastAsia="en-US" w:bidi="ar-SA"/>
      </w:rPr>
    </w:lvl>
    <w:lvl w:ilvl="5" w:tplc="6CDEDE1E">
      <w:numFmt w:val="bullet"/>
      <w:lvlText w:val="•"/>
      <w:lvlJc w:val="left"/>
      <w:pPr>
        <w:ind w:left="5073" w:hanging="360"/>
      </w:pPr>
      <w:rPr>
        <w:rFonts w:hint="default"/>
        <w:lang w:val="vi" w:eastAsia="en-US" w:bidi="ar-SA"/>
      </w:rPr>
    </w:lvl>
    <w:lvl w:ilvl="6" w:tplc="CE00913C">
      <w:numFmt w:val="bullet"/>
      <w:lvlText w:val="•"/>
      <w:lvlJc w:val="left"/>
      <w:pPr>
        <w:ind w:left="5939" w:hanging="360"/>
      </w:pPr>
      <w:rPr>
        <w:rFonts w:hint="default"/>
        <w:lang w:val="vi" w:eastAsia="en-US" w:bidi="ar-SA"/>
      </w:rPr>
    </w:lvl>
    <w:lvl w:ilvl="7" w:tplc="0E4E2EB4">
      <w:numFmt w:val="bullet"/>
      <w:lvlText w:val="•"/>
      <w:lvlJc w:val="left"/>
      <w:pPr>
        <w:ind w:left="6806" w:hanging="360"/>
      </w:pPr>
      <w:rPr>
        <w:rFonts w:hint="default"/>
        <w:lang w:val="vi" w:eastAsia="en-US" w:bidi="ar-SA"/>
      </w:rPr>
    </w:lvl>
    <w:lvl w:ilvl="8" w:tplc="020E2922">
      <w:numFmt w:val="bullet"/>
      <w:lvlText w:val="•"/>
      <w:lvlJc w:val="left"/>
      <w:pPr>
        <w:ind w:left="7672" w:hanging="360"/>
      </w:pPr>
      <w:rPr>
        <w:rFonts w:hint="default"/>
        <w:lang w:val="vi" w:eastAsia="en-US" w:bidi="ar-SA"/>
      </w:rPr>
    </w:lvl>
  </w:abstractNum>
  <w:abstractNum w:abstractNumId="219" w15:restartNumberingAfterBreak="0">
    <w:nsid w:val="581D167B"/>
    <w:multiLevelType w:val="hybridMultilevel"/>
    <w:tmpl w:val="2CE473AA"/>
    <w:lvl w:ilvl="0" w:tplc="CD640CDA">
      <w:start w:val="1"/>
      <w:numFmt w:val="upperLetter"/>
      <w:lvlText w:val="%1."/>
      <w:lvlJc w:val="left"/>
      <w:pPr>
        <w:ind w:left="745" w:hanging="360"/>
      </w:pPr>
      <w:rPr>
        <w:rFonts w:hint="default"/>
        <w:spacing w:val="-1"/>
        <w:w w:val="100"/>
        <w:lang w:val="vi" w:eastAsia="en-US" w:bidi="ar-SA"/>
      </w:rPr>
    </w:lvl>
    <w:lvl w:ilvl="1" w:tplc="4A809F24">
      <w:numFmt w:val="bullet"/>
      <w:lvlText w:val="•"/>
      <w:lvlJc w:val="left"/>
      <w:pPr>
        <w:ind w:left="1606" w:hanging="360"/>
      </w:pPr>
      <w:rPr>
        <w:rFonts w:hint="default"/>
        <w:lang w:val="vi" w:eastAsia="en-US" w:bidi="ar-SA"/>
      </w:rPr>
    </w:lvl>
    <w:lvl w:ilvl="2" w:tplc="C2FA9196">
      <w:numFmt w:val="bullet"/>
      <w:lvlText w:val="•"/>
      <w:lvlJc w:val="left"/>
      <w:pPr>
        <w:ind w:left="2473" w:hanging="360"/>
      </w:pPr>
      <w:rPr>
        <w:rFonts w:hint="default"/>
        <w:lang w:val="vi" w:eastAsia="en-US" w:bidi="ar-SA"/>
      </w:rPr>
    </w:lvl>
    <w:lvl w:ilvl="3" w:tplc="9AB8F276">
      <w:numFmt w:val="bullet"/>
      <w:lvlText w:val="•"/>
      <w:lvlJc w:val="left"/>
      <w:pPr>
        <w:ind w:left="3339" w:hanging="360"/>
      </w:pPr>
      <w:rPr>
        <w:rFonts w:hint="default"/>
        <w:lang w:val="vi" w:eastAsia="en-US" w:bidi="ar-SA"/>
      </w:rPr>
    </w:lvl>
    <w:lvl w:ilvl="4" w:tplc="32D20DA0">
      <w:numFmt w:val="bullet"/>
      <w:lvlText w:val="•"/>
      <w:lvlJc w:val="left"/>
      <w:pPr>
        <w:ind w:left="4206" w:hanging="360"/>
      </w:pPr>
      <w:rPr>
        <w:rFonts w:hint="default"/>
        <w:lang w:val="vi" w:eastAsia="en-US" w:bidi="ar-SA"/>
      </w:rPr>
    </w:lvl>
    <w:lvl w:ilvl="5" w:tplc="03A29A9A">
      <w:numFmt w:val="bullet"/>
      <w:lvlText w:val="•"/>
      <w:lvlJc w:val="left"/>
      <w:pPr>
        <w:ind w:left="5073" w:hanging="360"/>
      </w:pPr>
      <w:rPr>
        <w:rFonts w:hint="default"/>
        <w:lang w:val="vi" w:eastAsia="en-US" w:bidi="ar-SA"/>
      </w:rPr>
    </w:lvl>
    <w:lvl w:ilvl="6" w:tplc="99F27C9A">
      <w:numFmt w:val="bullet"/>
      <w:lvlText w:val="•"/>
      <w:lvlJc w:val="left"/>
      <w:pPr>
        <w:ind w:left="5939" w:hanging="360"/>
      </w:pPr>
      <w:rPr>
        <w:rFonts w:hint="default"/>
        <w:lang w:val="vi" w:eastAsia="en-US" w:bidi="ar-SA"/>
      </w:rPr>
    </w:lvl>
    <w:lvl w:ilvl="7" w:tplc="9928FEB4">
      <w:numFmt w:val="bullet"/>
      <w:lvlText w:val="•"/>
      <w:lvlJc w:val="left"/>
      <w:pPr>
        <w:ind w:left="6806" w:hanging="360"/>
      </w:pPr>
      <w:rPr>
        <w:rFonts w:hint="default"/>
        <w:lang w:val="vi" w:eastAsia="en-US" w:bidi="ar-SA"/>
      </w:rPr>
    </w:lvl>
    <w:lvl w:ilvl="8" w:tplc="DE865F2A">
      <w:numFmt w:val="bullet"/>
      <w:lvlText w:val="•"/>
      <w:lvlJc w:val="left"/>
      <w:pPr>
        <w:ind w:left="7672" w:hanging="360"/>
      </w:pPr>
      <w:rPr>
        <w:rFonts w:hint="default"/>
        <w:lang w:val="vi" w:eastAsia="en-US" w:bidi="ar-SA"/>
      </w:rPr>
    </w:lvl>
  </w:abstractNum>
  <w:abstractNum w:abstractNumId="220" w15:restartNumberingAfterBreak="0">
    <w:nsid w:val="586552EB"/>
    <w:multiLevelType w:val="hybridMultilevel"/>
    <w:tmpl w:val="8D22CB2A"/>
    <w:lvl w:ilvl="0" w:tplc="92EA9866">
      <w:start w:val="1"/>
      <w:numFmt w:val="upperLetter"/>
      <w:lvlText w:val="%1."/>
      <w:lvlJc w:val="left"/>
      <w:pPr>
        <w:ind w:left="745" w:hanging="360"/>
      </w:pPr>
      <w:rPr>
        <w:rFonts w:hint="default"/>
        <w:spacing w:val="-1"/>
        <w:w w:val="100"/>
        <w:lang w:val="vi" w:eastAsia="en-US" w:bidi="ar-SA"/>
      </w:rPr>
    </w:lvl>
    <w:lvl w:ilvl="1" w:tplc="FD7889D6">
      <w:numFmt w:val="bullet"/>
      <w:lvlText w:val="•"/>
      <w:lvlJc w:val="left"/>
      <w:pPr>
        <w:ind w:left="1606" w:hanging="360"/>
      </w:pPr>
      <w:rPr>
        <w:rFonts w:hint="default"/>
        <w:lang w:val="vi" w:eastAsia="en-US" w:bidi="ar-SA"/>
      </w:rPr>
    </w:lvl>
    <w:lvl w:ilvl="2" w:tplc="789C7FA4">
      <w:numFmt w:val="bullet"/>
      <w:lvlText w:val="•"/>
      <w:lvlJc w:val="left"/>
      <w:pPr>
        <w:ind w:left="2473" w:hanging="360"/>
      </w:pPr>
      <w:rPr>
        <w:rFonts w:hint="default"/>
        <w:lang w:val="vi" w:eastAsia="en-US" w:bidi="ar-SA"/>
      </w:rPr>
    </w:lvl>
    <w:lvl w:ilvl="3" w:tplc="592C7150">
      <w:numFmt w:val="bullet"/>
      <w:lvlText w:val="•"/>
      <w:lvlJc w:val="left"/>
      <w:pPr>
        <w:ind w:left="3339" w:hanging="360"/>
      </w:pPr>
      <w:rPr>
        <w:rFonts w:hint="default"/>
        <w:lang w:val="vi" w:eastAsia="en-US" w:bidi="ar-SA"/>
      </w:rPr>
    </w:lvl>
    <w:lvl w:ilvl="4" w:tplc="7654145A">
      <w:numFmt w:val="bullet"/>
      <w:lvlText w:val="•"/>
      <w:lvlJc w:val="left"/>
      <w:pPr>
        <w:ind w:left="4206" w:hanging="360"/>
      </w:pPr>
      <w:rPr>
        <w:rFonts w:hint="default"/>
        <w:lang w:val="vi" w:eastAsia="en-US" w:bidi="ar-SA"/>
      </w:rPr>
    </w:lvl>
    <w:lvl w:ilvl="5" w:tplc="16285238">
      <w:numFmt w:val="bullet"/>
      <w:lvlText w:val="•"/>
      <w:lvlJc w:val="left"/>
      <w:pPr>
        <w:ind w:left="5073" w:hanging="360"/>
      </w:pPr>
      <w:rPr>
        <w:rFonts w:hint="default"/>
        <w:lang w:val="vi" w:eastAsia="en-US" w:bidi="ar-SA"/>
      </w:rPr>
    </w:lvl>
    <w:lvl w:ilvl="6" w:tplc="B1B2A6BE">
      <w:numFmt w:val="bullet"/>
      <w:lvlText w:val="•"/>
      <w:lvlJc w:val="left"/>
      <w:pPr>
        <w:ind w:left="5939" w:hanging="360"/>
      </w:pPr>
      <w:rPr>
        <w:rFonts w:hint="default"/>
        <w:lang w:val="vi" w:eastAsia="en-US" w:bidi="ar-SA"/>
      </w:rPr>
    </w:lvl>
    <w:lvl w:ilvl="7" w:tplc="60726A7C">
      <w:numFmt w:val="bullet"/>
      <w:lvlText w:val="•"/>
      <w:lvlJc w:val="left"/>
      <w:pPr>
        <w:ind w:left="6806" w:hanging="360"/>
      </w:pPr>
      <w:rPr>
        <w:rFonts w:hint="default"/>
        <w:lang w:val="vi" w:eastAsia="en-US" w:bidi="ar-SA"/>
      </w:rPr>
    </w:lvl>
    <w:lvl w:ilvl="8" w:tplc="B614A824">
      <w:numFmt w:val="bullet"/>
      <w:lvlText w:val="•"/>
      <w:lvlJc w:val="left"/>
      <w:pPr>
        <w:ind w:left="7672" w:hanging="360"/>
      </w:pPr>
      <w:rPr>
        <w:rFonts w:hint="default"/>
        <w:lang w:val="vi" w:eastAsia="en-US" w:bidi="ar-SA"/>
      </w:rPr>
    </w:lvl>
  </w:abstractNum>
  <w:abstractNum w:abstractNumId="221" w15:restartNumberingAfterBreak="0">
    <w:nsid w:val="589C197B"/>
    <w:multiLevelType w:val="hybridMultilevel"/>
    <w:tmpl w:val="62CECFB4"/>
    <w:lvl w:ilvl="0" w:tplc="DCC860C2">
      <w:start w:val="1"/>
      <w:numFmt w:val="upperLetter"/>
      <w:lvlText w:val="%1."/>
      <w:lvlJc w:val="left"/>
      <w:pPr>
        <w:ind w:left="745" w:hanging="360"/>
      </w:pPr>
      <w:rPr>
        <w:rFonts w:hint="default"/>
        <w:spacing w:val="-1"/>
        <w:w w:val="100"/>
        <w:lang w:val="vi" w:eastAsia="en-US" w:bidi="ar-SA"/>
      </w:rPr>
    </w:lvl>
    <w:lvl w:ilvl="1" w:tplc="77DC922A">
      <w:numFmt w:val="bullet"/>
      <w:lvlText w:val="•"/>
      <w:lvlJc w:val="left"/>
      <w:pPr>
        <w:ind w:left="1606" w:hanging="360"/>
      </w:pPr>
      <w:rPr>
        <w:rFonts w:hint="default"/>
        <w:lang w:val="vi" w:eastAsia="en-US" w:bidi="ar-SA"/>
      </w:rPr>
    </w:lvl>
    <w:lvl w:ilvl="2" w:tplc="DAE63498">
      <w:numFmt w:val="bullet"/>
      <w:lvlText w:val="•"/>
      <w:lvlJc w:val="left"/>
      <w:pPr>
        <w:ind w:left="2473" w:hanging="360"/>
      </w:pPr>
      <w:rPr>
        <w:rFonts w:hint="default"/>
        <w:lang w:val="vi" w:eastAsia="en-US" w:bidi="ar-SA"/>
      </w:rPr>
    </w:lvl>
    <w:lvl w:ilvl="3" w:tplc="220EBD2C">
      <w:numFmt w:val="bullet"/>
      <w:lvlText w:val="•"/>
      <w:lvlJc w:val="left"/>
      <w:pPr>
        <w:ind w:left="3339" w:hanging="360"/>
      </w:pPr>
      <w:rPr>
        <w:rFonts w:hint="default"/>
        <w:lang w:val="vi" w:eastAsia="en-US" w:bidi="ar-SA"/>
      </w:rPr>
    </w:lvl>
    <w:lvl w:ilvl="4" w:tplc="B5B0A27C">
      <w:numFmt w:val="bullet"/>
      <w:lvlText w:val="•"/>
      <w:lvlJc w:val="left"/>
      <w:pPr>
        <w:ind w:left="4206" w:hanging="360"/>
      </w:pPr>
      <w:rPr>
        <w:rFonts w:hint="default"/>
        <w:lang w:val="vi" w:eastAsia="en-US" w:bidi="ar-SA"/>
      </w:rPr>
    </w:lvl>
    <w:lvl w:ilvl="5" w:tplc="19622F5A">
      <w:numFmt w:val="bullet"/>
      <w:lvlText w:val="•"/>
      <w:lvlJc w:val="left"/>
      <w:pPr>
        <w:ind w:left="5073" w:hanging="360"/>
      </w:pPr>
      <w:rPr>
        <w:rFonts w:hint="default"/>
        <w:lang w:val="vi" w:eastAsia="en-US" w:bidi="ar-SA"/>
      </w:rPr>
    </w:lvl>
    <w:lvl w:ilvl="6" w:tplc="04B843D8">
      <w:numFmt w:val="bullet"/>
      <w:lvlText w:val="•"/>
      <w:lvlJc w:val="left"/>
      <w:pPr>
        <w:ind w:left="5939" w:hanging="360"/>
      </w:pPr>
      <w:rPr>
        <w:rFonts w:hint="default"/>
        <w:lang w:val="vi" w:eastAsia="en-US" w:bidi="ar-SA"/>
      </w:rPr>
    </w:lvl>
    <w:lvl w:ilvl="7" w:tplc="2848A0AC">
      <w:numFmt w:val="bullet"/>
      <w:lvlText w:val="•"/>
      <w:lvlJc w:val="left"/>
      <w:pPr>
        <w:ind w:left="6806" w:hanging="360"/>
      </w:pPr>
      <w:rPr>
        <w:rFonts w:hint="default"/>
        <w:lang w:val="vi" w:eastAsia="en-US" w:bidi="ar-SA"/>
      </w:rPr>
    </w:lvl>
    <w:lvl w:ilvl="8" w:tplc="51D02932">
      <w:numFmt w:val="bullet"/>
      <w:lvlText w:val="•"/>
      <w:lvlJc w:val="left"/>
      <w:pPr>
        <w:ind w:left="7672" w:hanging="360"/>
      </w:pPr>
      <w:rPr>
        <w:rFonts w:hint="default"/>
        <w:lang w:val="vi" w:eastAsia="en-US" w:bidi="ar-SA"/>
      </w:rPr>
    </w:lvl>
  </w:abstractNum>
  <w:abstractNum w:abstractNumId="222" w15:restartNumberingAfterBreak="0">
    <w:nsid w:val="589D3D87"/>
    <w:multiLevelType w:val="hybridMultilevel"/>
    <w:tmpl w:val="5C4435D8"/>
    <w:lvl w:ilvl="0" w:tplc="EE7216B8">
      <w:start w:val="1"/>
      <w:numFmt w:val="upperLetter"/>
      <w:lvlText w:val="%1."/>
      <w:lvlJc w:val="left"/>
      <w:pPr>
        <w:ind w:left="745" w:hanging="360"/>
      </w:pPr>
      <w:rPr>
        <w:rFonts w:hint="default"/>
        <w:spacing w:val="-1"/>
        <w:w w:val="100"/>
        <w:lang w:val="vi" w:eastAsia="en-US" w:bidi="ar-SA"/>
      </w:rPr>
    </w:lvl>
    <w:lvl w:ilvl="1" w:tplc="DA4669BC">
      <w:numFmt w:val="bullet"/>
      <w:lvlText w:val="•"/>
      <w:lvlJc w:val="left"/>
      <w:pPr>
        <w:ind w:left="1606" w:hanging="360"/>
      </w:pPr>
      <w:rPr>
        <w:rFonts w:hint="default"/>
        <w:lang w:val="vi" w:eastAsia="en-US" w:bidi="ar-SA"/>
      </w:rPr>
    </w:lvl>
    <w:lvl w:ilvl="2" w:tplc="E9504AA8">
      <w:numFmt w:val="bullet"/>
      <w:lvlText w:val="•"/>
      <w:lvlJc w:val="left"/>
      <w:pPr>
        <w:ind w:left="2473" w:hanging="360"/>
      </w:pPr>
      <w:rPr>
        <w:rFonts w:hint="default"/>
        <w:lang w:val="vi" w:eastAsia="en-US" w:bidi="ar-SA"/>
      </w:rPr>
    </w:lvl>
    <w:lvl w:ilvl="3" w:tplc="761220D4">
      <w:numFmt w:val="bullet"/>
      <w:lvlText w:val="•"/>
      <w:lvlJc w:val="left"/>
      <w:pPr>
        <w:ind w:left="3339" w:hanging="360"/>
      </w:pPr>
      <w:rPr>
        <w:rFonts w:hint="default"/>
        <w:lang w:val="vi" w:eastAsia="en-US" w:bidi="ar-SA"/>
      </w:rPr>
    </w:lvl>
    <w:lvl w:ilvl="4" w:tplc="AA68EE12">
      <w:numFmt w:val="bullet"/>
      <w:lvlText w:val="•"/>
      <w:lvlJc w:val="left"/>
      <w:pPr>
        <w:ind w:left="4206" w:hanging="360"/>
      </w:pPr>
      <w:rPr>
        <w:rFonts w:hint="default"/>
        <w:lang w:val="vi" w:eastAsia="en-US" w:bidi="ar-SA"/>
      </w:rPr>
    </w:lvl>
    <w:lvl w:ilvl="5" w:tplc="DF3A2E84">
      <w:numFmt w:val="bullet"/>
      <w:lvlText w:val="•"/>
      <w:lvlJc w:val="left"/>
      <w:pPr>
        <w:ind w:left="5073" w:hanging="360"/>
      </w:pPr>
      <w:rPr>
        <w:rFonts w:hint="default"/>
        <w:lang w:val="vi" w:eastAsia="en-US" w:bidi="ar-SA"/>
      </w:rPr>
    </w:lvl>
    <w:lvl w:ilvl="6" w:tplc="E75A2060">
      <w:numFmt w:val="bullet"/>
      <w:lvlText w:val="•"/>
      <w:lvlJc w:val="left"/>
      <w:pPr>
        <w:ind w:left="5939" w:hanging="360"/>
      </w:pPr>
      <w:rPr>
        <w:rFonts w:hint="default"/>
        <w:lang w:val="vi" w:eastAsia="en-US" w:bidi="ar-SA"/>
      </w:rPr>
    </w:lvl>
    <w:lvl w:ilvl="7" w:tplc="626AEDAC">
      <w:numFmt w:val="bullet"/>
      <w:lvlText w:val="•"/>
      <w:lvlJc w:val="left"/>
      <w:pPr>
        <w:ind w:left="6806" w:hanging="360"/>
      </w:pPr>
      <w:rPr>
        <w:rFonts w:hint="default"/>
        <w:lang w:val="vi" w:eastAsia="en-US" w:bidi="ar-SA"/>
      </w:rPr>
    </w:lvl>
    <w:lvl w:ilvl="8" w:tplc="6A5A9902">
      <w:numFmt w:val="bullet"/>
      <w:lvlText w:val="•"/>
      <w:lvlJc w:val="left"/>
      <w:pPr>
        <w:ind w:left="7672" w:hanging="360"/>
      </w:pPr>
      <w:rPr>
        <w:rFonts w:hint="default"/>
        <w:lang w:val="vi" w:eastAsia="en-US" w:bidi="ar-SA"/>
      </w:rPr>
    </w:lvl>
  </w:abstractNum>
  <w:abstractNum w:abstractNumId="223" w15:restartNumberingAfterBreak="0">
    <w:nsid w:val="58B618A7"/>
    <w:multiLevelType w:val="hybridMultilevel"/>
    <w:tmpl w:val="F6A84574"/>
    <w:lvl w:ilvl="0" w:tplc="C010B572">
      <w:start w:val="1"/>
      <w:numFmt w:val="upperLetter"/>
      <w:lvlText w:val="%1."/>
      <w:lvlJc w:val="left"/>
      <w:pPr>
        <w:ind w:left="745" w:hanging="360"/>
      </w:pPr>
      <w:rPr>
        <w:rFonts w:hint="default"/>
        <w:spacing w:val="-1"/>
        <w:w w:val="100"/>
        <w:lang w:val="vi" w:eastAsia="en-US" w:bidi="ar-SA"/>
      </w:rPr>
    </w:lvl>
    <w:lvl w:ilvl="1" w:tplc="437A1642">
      <w:numFmt w:val="bullet"/>
      <w:lvlText w:val="•"/>
      <w:lvlJc w:val="left"/>
      <w:pPr>
        <w:ind w:left="1606" w:hanging="360"/>
      </w:pPr>
      <w:rPr>
        <w:rFonts w:hint="default"/>
        <w:lang w:val="vi" w:eastAsia="en-US" w:bidi="ar-SA"/>
      </w:rPr>
    </w:lvl>
    <w:lvl w:ilvl="2" w:tplc="2D5A1CFE">
      <w:numFmt w:val="bullet"/>
      <w:lvlText w:val="•"/>
      <w:lvlJc w:val="left"/>
      <w:pPr>
        <w:ind w:left="2473" w:hanging="360"/>
      </w:pPr>
      <w:rPr>
        <w:rFonts w:hint="default"/>
        <w:lang w:val="vi" w:eastAsia="en-US" w:bidi="ar-SA"/>
      </w:rPr>
    </w:lvl>
    <w:lvl w:ilvl="3" w:tplc="9FB0D028">
      <w:numFmt w:val="bullet"/>
      <w:lvlText w:val="•"/>
      <w:lvlJc w:val="left"/>
      <w:pPr>
        <w:ind w:left="3339" w:hanging="360"/>
      </w:pPr>
      <w:rPr>
        <w:rFonts w:hint="default"/>
        <w:lang w:val="vi" w:eastAsia="en-US" w:bidi="ar-SA"/>
      </w:rPr>
    </w:lvl>
    <w:lvl w:ilvl="4" w:tplc="1DA6EAF2">
      <w:numFmt w:val="bullet"/>
      <w:lvlText w:val="•"/>
      <w:lvlJc w:val="left"/>
      <w:pPr>
        <w:ind w:left="4206" w:hanging="360"/>
      </w:pPr>
      <w:rPr>
        <w:rFonts w:hint="default"/>
        <w:lang w:val="vi" w:eastAsia="en-US" w:bidi="ar-SA"/>
      </w:rPr>
    </w:lvl>
    <w:lvl w:ilvl="5" w:tplc="FC58617C">
      <w:numFmt w:val="bullet"/>
      <w:lvlText w:val="•"/>
      <w:lvlJc w:val="left"/>
      <w:pPr>
        <w:ind w:left="5073" w:hanging="360"/>
      </w:pPr>
      <w:rPr>
        <w:rFonts w:hint="default"/>
        <w:lang w:val="vi" w:eastAsia="en-US" w:bidi="ar-SA"/>
      </w:rPr>
    </w:lvl>
    <w:lvl w:ilvl="6" w:tplc="276E02AC">
      <w:numFmt w:val="bullet"/>
      <w:lvlText w:val="•"/>
      <w:lvlJc w:val="left"/>
      <w:pPr>
        <w:ind w:left="5939" w:hanging="360"/>
      </w:pPr>
      <w:rPr>
        <w:rFonts w:hint="default"/>
        <w:lang w:val="vi" w:eastAsia="en-US" w:bidi="ar-SA"/>
      </w:rPr>
    </w:lvl>
    <w:lvl w:ilvl="7" w:tplc="D3DADF98">
      <w:numFmt w:val="bullet"/>
      <w:lvlText w:val="•"/>
      <w:lvlJc w:val="left"/>
      <w:pPr>
        <w:ind w:left="6806" w:hanging="360"/>
      </w:pPr>
      <w:rPr>
        <w:rFonts w:hint="default"/>
        <w:lang w:val="vi" w:eastAsia="en-US" w:bidi="ar-SA"/>
      </w:rPr>
    </w:lvl>
    <w:lvl w:ilvl="8" w:tplc="65A02C90">
      <w:numFmt w:val="bullet"/>
      <w:lvlText w:val="•"/>
      <w:lvlJc w:val="left"/>
      <w:pPr>
        <w:ind w:left="7672" w:hanging="360"/>
      </w:pPr>
      <w:rPr>
        <w:rFonts w:hint="default"/>
        <w:lang w:val="vi" w:eastAsia="en-US" w:bidi="ar-SA"/>
      </w:rPr>
    </w:lvl>
  </w:abstractNum>
  <w:abstractNum w:abstractNumId="224" w15:restartNumberingAfterBreak="0">
    <w:nsid w:val="59525714"/>
    <w:multiLevelType w:val="hybridMultilevel"/>
    <w:tmpl w:val="E5C2C7AE"/>
    <w:lvl w:ilvl="0" w:tplc="E474BBA6">
      <w:start w:val="1"/>
      <w:numFmt w:val="upperLetter"/>
      <w:lvlText w:val="%1."/>
      <w:lvlJc w:val="left"/>
      <w:pPr>
        <w:ind w:left="745" w:hanging="360"/>
      </w:pPr>
      <w:rPr>
        <w:rFonts w:hint="default"/>
        <w:spacing w:val="-1"/>
        <w:w w:val="100"/>
        <w:lang w:val="vi" w:eastAsia="en-US" w:bidi="ar-SA"/>
      </w:rPr>
    </w:lvl>
    <w:lvl w:ilvl="1" w:tplc="573AC5BE">
      <w:numFmt w:val="bullet"/>
      <w:lvlText w:val="•"/>
      <w:lvlJc w:val="left"/>
      <w:pPr>
        <w:ind w:left="1606" w:hanging="360"/>
      </w:pPr>
      <w:rPr>
        <w:rFonts w:hint="default"/>
        <w:lang w:val="vi" w:eastAsia="en-US" w:bidi="ar-SA"/>
      </w:rPr>
    </w:lvl>
    <w:lvl w:ilvl="2" w:tplc="8C5E594A">
      <w:numFmt w:val="bullet"/>
      <w:lvlText w:val="•"/>
      <w:lvlJc w:val="left"/>
      <w:pPr>
        <w:ind w:left="2473" w:hanging="360"/>
      </w:pPr>
      <w:rPr>
        <w:rFonts w:hint="default"/>
        <w:lang w:val="vi" w:eastAsia="en-US" w:bidi="ar-SA"/>
      </w:rPr>
    </w:lvl>
    <w:lvl w:ilvl="3" w:tplc="C9FA1302">
      <w:numFmt w:val="bullet"/>
      <w:lvlText w:val="•"/>
      <w:lvlJc w:val="left"/>
      <w:pPr>
        <w:ind w:left="3339" w:hanging="360"/>
      </w:pPr>
      <w:rPr>
        <w:rFonts w:hint="default"/>
        <w:lang w:val="vi" w:eastAsia="en-US" w:bidi="ar-SA"/>
      </w:rPr>
    </w:lvl>
    <w:lvl w:ilvl="4" w:tplc="A7DEA434">
      <w:numFmt w:val="bullet"/>
      <w:lvlText w:val="•"/>
      <w:lvlJc w:val="left"/>
      <w:pPr>
        <w:ind w:left="4206" w:hanging="360"/>
      </w:pPr>
      <w:rPr>
        <w:rFonts w:hint="default"/>
        <w:lang w:val="vi" w:eastAsia="en-US" w:bidi="ar-SA"/>
      </w:rPr>
    </w:lvl>
    <w:lvl w:ilvl="5" w:tplc="EC647966">
      <w:numFmt w:val="bullet"/>
      <w:lvlText w:val="•"/>
      <w:lvlJc w:val="left"/>
      <w:pPr>
        <w:ind w:left="5073" w:hanging="360"/>
      </w:pPr>
      <w:rPr>
        <w:rFonts w:hint="default"/>
        <w:lang w:val="vi" w:eastAsia="en-US" w:bidi="ar-SA"/>
      </w:rPr>
    </w:lvl>
    <w:lvl w:ilvl="6" w:tplc="C2F02A8A">
      <w:numFmt w:val="bullet"/>
      <w:lvlText w:val="•"/>
      <w:lvlJc w:val="left"/>
      <w:pPr>
        <w:ind w:left="5939" w:hanging="360"/>
      </w:pPr>
      <w:rPr>
        <w:rFonts w:hint="default"/>
        <w:lang w:val="vi" w:eastAsia="en-US" w:bidi="ar-SA"/>
      </w:rPr>
    </w:lvl>
    <w:lvl w:ilvl="7" w:tplc="5DBC8CAC">
      <w:numFmt w:val="bullet"/>
      <w:lvlText w:val="•"/>
      <w:lvlJc w:val="left"/>
      <w:pPr>
        <w:ind w:left="6806" w:hanging="360"/>
      </w:pPr>
      <w:rPr>
        <w:rFonts w:hint="default"/>
        <w:lang w:val="vi" w:eastAsia="en-US" w:bidi="ar-SA"/>
      </w:rPr>
    </w:lvl>
    <w:lvl w:ilvl="8" w:tplc="0E96E5B0">
      <w:numFmt w:val="bullet"/>
      <w:lvlText w:val="•"/>
      <w:lvlJc w:val="left"/>
      <w:pPr>
        <w:ind w:left="7672" w:hanging="360"/>
      </w:pPr>
      <w:rPr>
        <w:rFonts w:hint="default"/>
        <w:lang w:val="vi" w:eastAsia="en-US" w:bidi="ar-SA"/>
      </w:rPr>
    </w:lvl>
  </w:abstractNum>
  <w:abstractNum w:abstractNumId="225" w15:restartNumberingAfterBreak="0">
    <w:nsid w:val="5BEA7CB2"/>
    <w:multiLevelType w:val="hybridMultilevel"/>
    <w:tmpl w:val="34E8FD84"/>
    <w:lvl w:ilvl="0" w:tplc="7604EB58">
      <w:start w:val="1"/>
      <w:numFmt w:val="upperLetter"/>
      <w:lvlText w:val="%1."/>
      <w:lvlJc w:val="left"/>
      <w:pPr>
        <w:ind w:left="745" w:hanging="360"/>
      </w:pPr>
      <w:rPr>
        <w:rFonts w:hint="default"/>
        <w:spacing w:val="-1"/>
        <w:w w:val="100"/>
        <w:lang w:val="vi" w:eastAsia="en-US" w:bidi="ar-SA"/>
      </w:rPr>
    </w:lvl>
    <w:lvl w:ilvl="1" w:tplc="2D5ED4C8">
      <w:numFmt w:val="bullet"/>
      <w:lvlText w:val="•"/>
      <w:lvlJc w:val="left"/>
      <w:pPr>
        <w:ind w:left="1606" w:hanging="360"/>
      </w:pPr>
      <w:rPr>
        <w:rFonts w:hint="default"/>
        <w:lang w:val="vi" w:eastAsia="en-US" w:bidi="ar-SA"/>
      </w:rPr>
    </w:lvl>
    <w:lvl w:ilvl="2" w:tplc="9CB43D3A">
      <w:numFmt w:val="bullet"/>
      <w:lvlText w:val="•"/>
      <w:lvlJc w:val="left"/>
      <w:pPr>
        <w:ind w:left="2473" w:hanging="360"/>
      </w:pPr>
      <w:rPr>
        <w:rFonts w:hint="default"/>
        <w:lang w:val="vi" w:eastAsia="en-US" w:bidi="ar-SA"/>
      </w:rPr>
    </w:lvl>
    <w:lvl w:ilvl="3" w:tplc="4ED48ACC">
      <w:numFmt w:val="bullet"/>
      <w:lvlText w:val="•"/>
      <w:lvlJc w:val="left"/>
      <w:pPr>
        <w:ind w:left="3339" w:hanging="360"/>
      </w:pPr>
      <w:rPr>
        <w:rFonts w:hint="default"/>
        <w:lang w:val="vi" w:eastAsia="en-US" w:bidi="ar-SA"/>
      </w:rPr>
    </w:lvl>
    <w:lvl w:ilvl="4" w:tplc="46DE35DA">
      <w:numFmt w:val="bullet"/>
      <w:lvlText w:val="•"/>
      <w:lvlJc w:val="left"/>
      <w:pPr>
        <w:ind w:left="4206" w:hanging="360"/>
      </w:pPr>
      <w:rPr>
        <w:rFonts w:hint="default"/>
        <w:lang w:val="vi" w:eastAsia="en-US" w:bidi="ar-SA"/>
      </w:rPr>
    </w:lvl>
    <w:lvl w:ilvl="5" w:tplc="57EA202A">
      <w:numFmt w:val="bullet"/>
      <w:lvlText w:val="•"/>
      <w:lvlJc w:val="left"/>
      <w:pPr>
        <w:ind w:left="5073" w:hanging="360"/>
      </w:pPr>
      <w:rPr>
        <w:rFonts w:hint="default"/>
        <w:lang w:val="vi" w:eastAsia="en-US" w:bidi="ar-SA"/>
      </w:rPr>
    </w:lvl>
    <w:lvl w:ilvl="6" w:tplc="4E50D778">
      <w:numFmt w:val="bullet"/>
      <w:lvlText w:val="•"/>
      <w:lvlJc w:val="left"/>
      <w:pPr>
        <w:ind w:left="5939" w:hanging="360"/>
      </w:pPr>
      <w:rPr>
        <w:rFonts w:hint="default"/>
        <w:lang w:val="vi" w:eastAsia="en-US" w:bidi="ar-SA"/>
      </w:rPr>
    </w:lvl>
    <w:lvl w:ilvl="7" w:tplc="A106D7C8">
      <w:numFmt w:val="bullet"/>
      <w:lvlText w:val="•"/>
      <w:lvlJc w:val="left"/>
      <w:pPr>
        <w:ind w:left="6806" w:hanging="360"/>
      </w:pPr>
      <w:rPr>
        <w:rFonts w:hint="default"/>
        <w:lang w:val="vi" w:eastAsia="en-US" w:bidi="ar-SA"/>
      </w:rPr>
    </w:lvl>
    <w:lvl w:ilvl="8" w:tplc="A4EC7C2E">
      <w:numFmt w:val="bullet"/>
      <w:lvlText w:val="•"/>
      <w:lvlJc w:val="left"/>
      <w:pPr>
        <w:ind w:left="7672" w:hanging="360"/>
      </w:pPr>
      <w:rPr>
        <w:rFonts w:hint="default"/>
        <w:lang w:val="vi" w:eastAsia="en-US" w:bidi="ar-SA"/>
      </w:rPr>
    </w:lvl>
  </w:abstractNum>
  <w:abstractNum w:abstractNumId="226" w15:restartNumberingAfterBreak="0">
    <w:nsid w:val="5C0732AF"/>
    <w:multiLevelType w:val="hybridMultilevel"/>
    <w:tmpl w:val="2006C68C"/>
    <w:lvl w:ilvl="0" w:tplc="737A926C">
      <w:start w:val="1"/>
      <w:numFmt w:val="upperLetter"/>
      <w:lvlText w:val="%1."/>
      <w:lvlJc w:val="left"/>
      <w:pPr>
        <w:ind w:left="745" w:hanging="360"/>
      </w:pPr>
      <w:rPr>
        <w:rFonts w:hint="default"/>
        <w:spacing w:val="-1"/>
        <w:w w:val="100"/>
        <w:lang w:val="vi" w:eastAsia="en-US" w:bidi="ar-SA"/>
      </w:rPr>
    </w:lvl>
    <w:lvl w:ilvl="1" w:tplc="B75027AA">
      <w:numFmt w:val="bullet"/>
      <w:lvlText w:val="•"/>
      <w:lvlJc w:val="left"/>
      <w:pPr>
        <w:ind w:left="1606" w:hanging="360"/>
      </w:pPr>
      <w:rPr>
        <w:rFonts w:hint="default"/>
        <w:lang w:val="vi" w:eastAsia="en-US" w:bidi="ar-SA"/>
      </w:rPr>
    </w:lvl>
    <w:lvl w:ilvl="2" w:tplc="20A60BD8">
      <w:numFmt w:val="bullet"/>
      <w:lvlText w:val="•"/>
      <w:lvlJc w:val="left"/>
      <w:pPr>
        <w:ind w:left="2473" w:hanging="360"/>
      </w:pPr>
      <w:rPr>
        <w:rFonts w:hint="default"/>
        <w:lang w:val="vi" w:eastAsia="en-US" w:bidi="ar-SA"/>
      </w:rPr>
    </w:lvl>
    <w:lvl w:ilvl="3" w:tplc="CD1414BC">
      <w:numFmt w:val="bullet"/>
      <w:lvlText w:val="•"/>
      <w:lvlJc w:val="left"/>
      <w:pPr>
        <w:ind w:left="3339" w:hanging="360"/>
      </w:pPr>
      <w:rPr>
        <w:rFonts w:hint="default"/>
        <w:lang w:val="vi" w:eastAsia="en-US" w:bidi="ar-SA"/>
      </w:rPr>
    </w:lvl>
    <w:lvl w:ilvl="4" w:tplc="C3D0AA8A">
      <w:numFmt w:val="bullet"/>
      <w:lvlText w:val="•"/>
      <w:lvlJc w:val="left"/>
      <w:pPr>
        <w:ind w:left="4206" w:hanging="360"/>
      </w:pPr>
      <w:rPr>
        <w:rFonts w:hint="default"/>
        <w:lang w:val="vi" w:eastAsia="en-US" w:bidi="ar-SA"/>
      </w:rPr>
    </w:lvl>
    <w:lvl w:ilvl="5" w:tplc="1D6E7A40">
      <w:numFmt w:val="bullet"/>
      <w:lvlText w:val="•"/>
      <w:lvlJc w:val="left"/>
      <w:pPr>
        <w:ind w:left="5073" w:hanging="360"/>
      </w:pPr>
      <w:rPr>
        <w:rFonts w:hint="default"/>
        <w:lang w:val="vi" w:eastAsia="en-US" w:bidi="ar-SA"/>
      </w:rPr>
    </w:lvl>
    <w:lvl w:ilvl="6" w:tplc="83864262">
      <w:numFmt w:val="bullet"/>
      <w:lvlText w:val="•"/>
      <w:lvlJc w:val="left"/>
      <w:pPr>
        <w:ind w:left="5939" w:hanging="360"/>
      </w:pPr>
      <w:rPr>
        <w:rFonts w:hint="default"/>
        <w:lang w:val="vi" w:eastAsia="en-US" w:bidi="ar-SA"/>
      </w:rPr>
    </w:lvl>
    <w:lvl w:ilvl="7" w:tplc="344EDFBA">
      <w:numFmt w:val="bullet"/>
      <w:lvlText w:val="•"/>
      <w:lvlJc w:val="left"/>
      <w:pPr>
        <w:ind w:left="6806" w:hanging="360"/>
      </w:pPr>
      <w:rPr>
        <w:rFonts w:hint="default"/>
        <w:lang w:val="vi" w:eastAsia="en-US" w:bidi="ar-SA"/>
      </w:rPr>
    </w:lvl>
    <w:lvl w:ilvl="8" w:tplc="8856CF1A">
      <w:numFmt w:val="bullet"/>
      <w:lvlText w:val="•"/>
      <w:lvlJc w:val="left"/>
      <w:pPr>
        <w:ind w:left="7672" w:hanging="360"/>
      </w:pPr>
      <w:rPr>
        <w:rFonts w:hint="default"/>
        <w:lang w:val="vi" w:eastAsia="en-US" w:bidi="ar-SA"/>
      </w:rPr>
    </w:lvl>
  </w:abstractNum>
  <w:abstractNum w:abstractNumId="227" w15:restartNumberingAfterBreak="0">
    <w:nsid w:val="5CC25AD8"/>
    <w:multiLevelType w:val="hybridMultilevel"/>
    <w:tmpl w:val="9782F940"/>
    <w:lvl w:ilvl="0" w:tplc="8F009754">
      <w:start w:val="1"/>
      <w:numFmt w:val="upperLetter"/>
      <w:lvlText w:val="%1."/>
      <w:lvlJc w:val="left"/>
      <w:pPr>
        <w:ind w:left="745" w:hanging="360"/>
      </w:pPr>
      <w:rPr>
        <w:rFonts w:ascii="Times New Roman" w:eastAsia="Times New Roman" w:hAnsi="Times New Roman" w:cs="Times New Roman" w:hint="default"/>
        <w:b w:val="0"/>
        <w:bCs w:val="0"/>
        <w:i w:val="0"/>
        <w:iCs w:val="0"/>
        <w:spacing w:val="-1"/>
        <w:w w:val="100"/>
        <w:sz w:val="28"/>
        <w:szCs w:val="28"/>
        <w:lang w:val="vi" w:eastAsia="en-US" w:bidi="ar-SA"/>
      </w:rPr>
    </w:lvl>
    <w:lvl w:ilvl="1" w:tplc="EC283D96">
      <w:numFmt w:val="bullet"/>
      <w:lvlText w:val="•"/>
      <w:lvlJc w:val="left"/>
      <w:pPr>
        <w:ind w:left="1606" w:hanging="360"/>
      </w:pPr>
      <w:rPr>
        <w:rFonts w:hint="default"/>
        <w:lang w:val="vi" w:eastAsia="en-US" w:bidi="ar-SA"/>
      </w:rPr>
    </w:lvl>
    <w:lvl w:ilvl="2" w:tplc="F46C8C30">
      <w:numFmt w:val="bullet"/>
      <w:lvlText w:val="•"/>
      <w:lvlJc w:val="left"/>
      <w:pPr>
        <w:ind w:left="2473" w:hanging="360"/>
      </w:pPr>
      <w:rPr>
        <w:rFonts w:hint="default"/>
        <w:lang w:val="vi" w:eastAsia="en-US" w:bidi="ar-SA"/>
      </w:rPr>
    </w:lvl>
    <w:lvl w:ilvl="3" w:tplc="84D8EE12">
      <w:numFmt w:val="bullet"/>
      <w:lvlText w:val="•"/>
      <w:lvlJc w:val="left"/>
      <w:pPr>
        <w:ind w:left="3339" w:hanging="360"/>
      </w:pPr>
      <w:rPr>
        <w:rFonts w:hint="default"/>
        <w:lang w:val="vi" w:eastAsia="en-US" w:bidi="ar-SA"/>
      </w:rPr>
    </w:lvl>
    <w:lvl w:ilvl="4" w:tplc="E3B6489E">
      <w:numFmt w:val="bullet"/>
      <w:lvlText w:val="•"/>
      <w:lvlJc w:val="left"/>
      <w:pPr>
        <w:ind w:left="4206" w:hanging="360"/>
      </w:pPr>
      <w:rPr>
        <w:rFonts w:hint="default"/>
        <w:lang w:val="vi" w:eastAsia="en-US" w:bidi="ar-SA"/>
      </w:rPr>
    </w:lvl>
    <w:lvl w:ilvl="5" w:tplc="36C0E946">
      <w:numFmt w:val="bullet"/>
      <w:lvlText w:val="•"/>
      <w:lvlJc w:val="left"/>
      <w:pPr>
        <w:ind w:left="5073" w:hanging="360"/>
      </w:pPr>
      <w:rPr>
        <w:rFonts w:hint="default"/>
        <w:lang w:val="vi" w:eastAsia="en-US" w:bidi="ar-SA"/>
      </w:rPr>
    </w:lvl>
    <w:lvl w:ilvl="6" w:tplc="C9008700">
      <w:numFmt w:val="bullet"/>
      <w:lvlText w:val="•"/>
      <w:lvlJc w:val="left"/>
      <w:pPr>
        <w:ind w:left="5939" w:hanging="360"/>
      </w:pPr>
      <w:rPr>
        <w:rFonts w:hint="default"/>
        <w:lang w:val="vi" w:eastAsia="en-US" w:bidi="ar-SA"/>
      </w:rPr>
    </w:lvl>
    <w:lvl w:ilvl="7" w:tplc="8C10BB94">
      <w:numFmt w:val="bullet"/>
      <w:lvlText w:val="•"/>
      <w:lvlJc w:val="left"/>
      <w:pPr>
        <w:ind w:left="6806" w:hanging="360"/>
      </w:pPr>
      <w:rPr>
        <w:rFonts w:hint="default"/>
        <w:lang w:val="vi" w:eastAsia="en-US" w:bidi="ar-SA"/>
      </w:rPr>
    </w:lvl>
    <w:lvl w:ilvl="8" w:tplc="8F844982">
      <w:numFmt w:val="bullet"/>
      <w:lvlText w:val="•"/>
      <w:lvlJc w:val="left"/>
      <w:pPr>
        <w:ind w:left="7672" w:hanging="360"/>
      </w:pPr>
      <w:rPr>
        <w:rFonts w:hint="default"/>
        <w:lang w:val="vi" w:eastAsia="en-US" w:bidi="ar-SA"/>
      </w:rPr>
    </w:lvl>
  </w:abstractNum>
  <w:abstractNum w:abstractNumId="228" w15:restartNumberingAfterBreak="0">
    <w:nsid w:val="5E552EA3"/>
    <w:multiLevelType w:val="hybridMultilevel"/>
    <w:tmpl w:val="A7029522"/>
    <w:lvl w:ilvl="0" w:tplc="D35C1242">
      <w:start w:val="1"/>
      <w:numFmt w:val="upperLetter"/>
      <w:lvlText w:val="%1."/>
      <w:lvlJc w:val="left"/>
      <w:pPr>
        <w:ind w:left="745" w:hanging="360"/>
      </w:pPr>
      <w:rPr>
        <w:rFonts w:hint="default"/>
        <w:spacing w:val="-1"/>
        <w:w w:val="100"/>
        <w:lang w:val="vi" w:eastAsia="en-US" w:bidi="ar-SA"/>
      </w:rPr>
    </w:lvl>
    <w:lvl w:ilvl="1" w:tplc="B07060A8">
      <w:numFmt w:val="bullet"/>
      <w:lvlText w:val="•"/>
      <w:lvlJc w:val="left"/>
      <w:pPr>
        <w:ind w:left="1606" w:hanging="360"/>
      </w:pPr>
      <w:rPr>
        <w:rFonts w:hint="default"/>
        <w:lang w:val="vi" w:eastAsia="en-US" w:bidi="ar-SA"/>
      </w:rPr>
    </w:lvl>
    <w:lvl w:ilvl="2" w:tplc="A5124544">
      <w:numFmt w:val="bullet"/>
      <w:lvlText w:val="•"/>
      <w:lvlJc w:val="left"/>
      <w:pPr>
        <w:ind w:left="2473" w:hanging="360"/>
      </w:pPr>
      <w:rPr>
        <w:rFonts w:hint="default"/>
        <w:lang w:val="vi" w:eastAsia="en-US" w:bidi="ar-SA"/>
      </w:rPr>
    </w:lvl>
    <w:lvl w:ilvl="3" w:tplc="A6F0E414">
      <w:numFmt w:val="bullet"/>
      <w:lvlText w:val="•"/>
      <w:lvlJc w:val="left"/>
      <w:pPr>
        <w:ind w:left="3339" w:hanging="360"/>
      </w:pPr>
      <w:rPr>
        <w:rFonts w:hint="default"/>
        <w:lang w:val="vi" w:eastAsia="en-US" w:bidi="ar-SA"/>
      </w:rPr>
    </w:lvl>
    <w:lvl w:ilvl="4" w:tplc="8240538E">
      <w:numFmt w:val="bullet"/>
      <w:lvlText w:val="•"/>
      <w:lvlJc w:val="left"/>
      <w:pPr>
        <w:ind w:left="4206" w:hanging="360"/>
      </w:pPr>
      <w:rPr>
        <w:rFonts w:hint="default"/>
        <w:lang w:val="vi" w:eastAsia="en-US" w:bidi="ar-SA"/>
      </w:rPr>
    </w:lvl>
    <w:lvl w:ilvl="5" w:tplc="D0AAC746">
      <w:numFmt w:val="bullet"/>
      <w:lvlText w:val="•"/>
      <w:lvlJc w:val="left"/>
      <w:pPr>
        <w:ind w:left="5073" w:hanging="360"/>
      </w:pPr>
      <w:rPr>
        <w:rFonts w:hint="default"/>
        <w:lang w:val="vi" w:eastAsia="en-US" w:bidi="ar-SA"/>
      </w:rPr>
    </w:lvl>
    <w:lvl w:ilvl="6" w:tplc="50285F78">
      <w:numFmt w:val="bullet"/>
      <w:lvlText w:val="•"/>
      <w:lvlJc w:val="left"/>
      <w:pPr>
        <w:ind w:left="5939" w:hanging="360"/>
      </w:pPr>
      <w:rPr>
        <w:rFonts w:hint="default"/>
        <w:lang w:val="vi" w:eastAsia="en-US" w:bidi="ar-SA"/>
      </w:rPr>
    </w:lvl>
    <w:lvl w:ilvl="7" w:tplc="E93EA330">
      <w:numFmt w:val="bullet"/>
      <w:lvlText w:val="•"/>
      <w:lvlJc w:val="left"/>
      <w:pPr>
        <w:ind w:left="6806" w:hanging="360"/>
      </w:pPr>
      <w:rPr>
        <w:rFonts w:hint="default"/>
        <w:lang w:val="vi" w:eastAsia="en-US" w:bidi="ar-SA"/>
      </w:rPr>
    </w:lvl>
    <w:lvl w:ilvl="8" w:tplc="078AACF0">
      <w:numFmt w:val="bullet"/>
      <w:lvlText w:val="•"/>
      <w:lvlJc w:val="left"/>
      <w:pPr>
        <w:ind w:left="7672" w:hanging="360"/>
      </w:pPr>
      <w:rPr>
        <w:rFonts w:hint="default"/>
        <w:lang w:val="vi" w:eastAsia="en-US" w:bidi="ar-SA"/>
      </w:rPr>
    </w:lvl>
  </w:abstractNum>
  <w:abstractNum w:abstractNumId="229" w15:restartNumberingAfterBreak="0">
    <w:nsid w:val="602C3512"/>
    <w:multiLevelType w:val="hybridMultilevel"/>
    <w:tmpl w:val="82347D96"/>
    <w:lvl w:ilvl="0" w:tplc="416EABB4">
      <w:start w:val="1"/>
      <w:numFmt w:val="upperLetter"/>
      <w:lvlText w:val="%1."/>
      <w:lvlJc w:val="left"/>
      <w:pPr>
        <w:ind w:left="745" w:hanging="360"/>
      </w:pPr>
      <w:rPr>
        <w:rFonts w:hint="default"/>
        <w:spacing w:val="-1"/>
        <w:w w:val="100"/>
        <w:lang w:val="vi" w:eastAsia="en-US" w:bidi="ar-SA"/>
      </w:rPr>
    </w:lvl>
    <w:lvl w:ilvl="1" w:tplc="828E14D6">
      <w:numFmt w:val="bullet"/>
      <w:lvlText w:val="•"/>
      <w:lvlJc w:val="left"/>
      <w:pPr>
        <w:ind w:left="1606" w:hanging="360"/>
      </w:pPr>
      <w:rPr>
        <w:rFonts w:hint="default"/>
        <w:lang w:val="vi" w:eastAsia="en-US" w:bidi="ar-SA"/>
      </w:rPr>
    </w:lvl>
    <w:lvl w:ilvl="2" w:tplc="9DD6C70C">
      <w:numFmt w:val="bullet"/>
      <w:lvlText w:val="•"/>
      <w:lvlJc w:val="left"/>
      <w:pPr>
        <w:ind w:left="2473" w:hanging="360"/>
      </w:pPr>
      <w:rPr>
        <w:rFonts w:hint="default"/>
        <w:lang w:val="vi" w:eastAsia="en-US" w:bidi="ar-SA"/>
      </w:rPr>
    </w:lvl>
    <w:lvl w:ilvl="3" w:tplc="BF8009D4">
      <w:numFmt w:val="bullet"/>
      <w:lvlText w:val="•"/>
      <w:lvlJc w:val="left"/>
      <w:pPr>
        <w:ind w:left="3339" w:hanging="360"/>
      </w:pPr>
      <w:rPr>
        <w:rFonts w:hint="default"/>
        <w:lang w:val="vi" w:eastAsia="en-US" w:bidi="ar-SA"/>
      </w:rPr>
    </w:lvl>
    <w:lvl w:ilvl="4" w:tplc="8E5039AA">
      <w:numFmt w:val="bullet"/>
      <w:lvlText w:val="•"/>
      <w:lvlJc w:val="left"/>
      <w:pPr>
        <w:ind w:left="4206" w:hanging="360"/>
      </w:pPr>
      <w:rPr>
        <w:rFonts w:hint="default"/>
        <w:lang w:val="vi" w:eastAsia="en-US" w:bidi="ar-SA"/>
      </w:rPr>
    </w:lvl>
    <w:lvl w:ilvl="5" w:tplc="9280B1FE">
      <w:numFmt w:val="bullet"/>
      <w:lvlText w:val="•"/>
      <w:lvlJc w:val="left"/>
      <w:pPr>
        <w:ind w:left="5073" w:hanging="360"/>
      </w:pPr>
      <w:rPr>
        <w:rFonts w:hint="default"/>
        <w:lang w:val="vi" w:eastAsia="en-US" w:bidi="ar-SA"/>
      </w:rPr>
    </w:lvl>
    <w:lvl w:ilvl="6" w:tplc="0CC096E6">
      <w:numFmt w:val="bullet"/>
      <w:lvlText w:val="•"/>
      <w:lvlJc w:val="left"/>
      <w:pPr>
        <w:ind w:left="5939" w:hanging="360"/>
      </w:pPr>
      <w:rPr>
        <w:rFonts w:hint="default"/>
        <w:lang w:val="vi" w:eastAsia="en-US" w:bidi="ar-SA"/>
      </w:rPr>
    </w:lvl>
    <w:lvl w:ilvl="7" w:tplc="5C16308A">
      <w:numFmt w:val="bullet"/>
      <w:lvlText w:val="•"/>
      <w:lvlJc w:val="left"/>
      <w:pPr>
        <w:ind w:left="6806" w:hanging="360"/>
      </w:pPr>
      <w:rPr>
        <w:rFonts w:hint="default"/>
        <w:lang w:val="vi" w:eastAsia="en-US" w:bidi="ar-SA"/>
      </w:rPr>
    </w:lvl>
    <w:lvl w:ilvl="8" w:tplc="9B0CB58C">
      <w:numFmt w:val="bullet"/>
      <w:lvlText w:val="•"/>
      <w:lvlJc w:val="left"/>
      <w:pPr>
        <w:ind w:left="7672" w:hanging="360"/>
      </w:pPr>
      <w:rPr>
        <w:rFonts w:hint="default"/>
        <w:lang w:val="vi" w:eastAsia="en-US" w:bidi="ar-SA"/>
      </w:rPr>
    </w:lvl>
  </w:abstractNum>
  <w:abstractNum w:abstractNumId="230" w15:restartNumberingAfterBreak="0">
    <w:nsid w:val="60B712B4"/>
    <w:multiLevelType w:val="hybridMultilevel"/>
    <w:tmpl w:val="82B00712"/>
    <w:lvl w:ilvl="0" w:tplc="7BD4DB6A">
      <w:start w:val="1"/>
      <w:numFmt w:val="upperLetter"/>
      <w:lvlText w:val="%1."/>
      <w:lvlJc w:val="left"/>
      <w:pPr>
        <w:ind w:left="745" w:hanging="360"/>
      </w:pPr>
      <w:rPr>
        <w:rFonts w:hint="default"/>
        <w:spacing w:val="-1"/>
        <w:w w:val="100"/>
        <w:lang w:val="vi" w:eastAsia="en-US" w:bidi="ar-SA"/>
      </w:rPr>
    </w:lvl>
    <w:lvl w:ilvl="1" w:tplc="ED78DB5C">
      <w:numFmt w:val="bullet"/>
      <w:lvlText w:val="•"/>
      <w:lvlJc w:val="left"/>
      <w:pPr>
        <w:ind w:left="1606" w:hanging="360"/>
      </w:pPr>
      <w:rPr>
        <w:rFonts w:hint="default"/>
        <w:lang w:val="vi" w:eastAsia="en-US" w:bidi="ar-SA"/>
      </w:rPr>
    </w:lvl>
    <w:lvl w:ilvl="2" w:tplc="0244344E">
      <w:numFmt w:val="bullet"/>
      <w:lvlText w:val="•"/>
      <w:lvlJc w:val="left"/>
      <w:pPr>
        <w:ind w:left="2473" w:hanging="360"/>
      </w:pPr>
      <w:rPr>
        <w:rFonts w:hint="default"/>
        <w:lang w:val="vi" w:eastAsia="en-US" w:bidi="ar-SA"/>
      </w:rPr>
    </w:lvl>
    <w:lvl w:ilvl="3" w:tplc="F4EC8A22">
      <w:numFmt w:val="bullet"/>
      <w:lvlText w:val="•"/>
      <w:lvlJc w:val="left"/>
      <w:pPr>
        <w:ind w:left="3339" w:hanging="360"/>
      </w:pPr>
      <w:rPr>
        <w:rFonts w:hint="default"/>
        <w:lang w:val="vi" w:eastAsia="en-US" w:bidi="ar-SA"/>
      </w:rPr>
    </w:lvl>
    <w:lvl w:ilvl="4" w:tplc="BAC80362">
      <w:numFmt w:val="bullet"/>
      <w:lvlText w:val="•"/>
      <w:lvlJc w:val="left"/>
      <w:pPr>
        <w:ind w:left="4206" w:hanging="360"/>
      </w:pPr>
      <w:rPr>
        <w:rFonts w:hint="default"/>
        <w:lang w:val="vi" w:eastAsia="en-US" w:bidi="ar-SA"/>
      </w:rPr>
    </w:lvl>
    <w:lvl w:ilvl="5" w:tplc="22A69E24">
      <w:numFmt w:val="bullet"/>
      <w:lvlText w:val="•"/>
      <w:lvlJc w:val="left"/>
      <w:pPr>
        <w:ind w:left="5073" w:hanging="360"/>
      </w:pPr>
      <w:rPr>
        <w:rFonts w:hint="default"/>
        <w:lang w:val="vi" w:eastAsia="en-US" w:bidi="ar-SA"/>
      </w:rPr>
    </w:lvl>
    <w:lvl w:ilvl="6" w:tplc="34F27F82">
      <w:numFmt w:val="bullet"/>
      <w:lvlText w:val="•"/>
      <w:lvlJc w:val="left"/>
      <w:pPr>
        <w:ind w:left="5939" w:hanging="360"/>
      </w:pPr>
      <w:rPr>
        <w:rFonts w:hint="default"/>
        <w:lang w:val="vi" w:eastAsia="en-US" w:bidi="ar-SA"/>
      </w:rPr>
    </w:lvl>
    <w:lvl w:ilvl="7" w:tplc="24120E10">
      <w:numFmt w:val="bullet"/>
      <w:lvlText w:val="•"/>
      <w:lvlJc w:val="left"/>
      <w:pPr>
        <w:ind w:left="6806" w:hanging="360"/>
      </w:pPr>
      <w:rPr>
        <w:rFonts w:hint="default"/>
        <w:lang w:val="vi" w:eastAsia="en-US" w:bidi="ar-SA"/>
      </w:rPr>
    </w:lvl>
    <w:lvl w:ilvl="8" w:tplc="CDA850AC">
      <w:numFmt w:val="bullet"/>
      <w:lvlText w:val="•"/>
      <w:lvlJc w:val="left"/>
      <w:pPr>
        <w:ind w:left="7672" w:hanging="360"/>
      </w:pPr>
      <w:rPr>
        <w:rFonts w:hint="default"/>
        <w:lang w:val="vi" w:eastAsia="en-US" w:bidi="ar-SA"/>
      </w:rPr>
    </w:lvl>
  </w:abstractNum>
  <w:abstractNum w:abstractNumId="231" w15:restartNumberingAfterBreak="0">
    <w:nsid w:val="60C8248D"/>
    <w:multiLevelType w:val="hybridMultilevel"/>
    <w:tmpl w:val="BCCA0B26"/>
    <w:lvl w:ilvl="0" w:tplc="330E00B8">
      <w:start w:val="1"/>
      <w:numFmt w:val="upperLetter"/>
      <w:lvlText w:val="%1."/>
      <w:lvlJc w:val="left"/>
      <w:pPr>
        <w:ind w:left="745" w:hanging="360"/>
      </w:pPr>
      <w:rPr>
        <w:rFonts w:hint="default"/>
        <w:spacing w:val="-1"/>
        <w:w w:val="100"/>
        <w:lang w:val="vi" w:eastAsia="en-US" w:bidi="ar-SA"/>
      </w:rPr>
    </w:lvl>
    <w:lvl w:ilvl="1" w:tplc="EFA8B682">
      <w:numFmt w:val="bullet"/>
      <w:lvlText w:val="•"/>
      <w:lvlJc w:val="left"/>
      <w:pPr>
        <w:ind w:left="1606" w:hanging="360"/>
      </w:pPr>
      <w:rPr>
        <w:rFonts w:hint="default"/>
        <w:lang w:val="vi" w:eastAsia="en-US" w:bidi="ar-SA"/>
      </w:rPr>
    </w:lvl>
    <w:lvl w:ilvl="2" w:tplc="3288052E">
      <w:numFmt w:val="bullet"/>
      <w:lvlText w:val="•"/>
      <w:lvlJc w:val="left"/>
      <w:pPr>
        <w:ind w:left="2473" w:hanging="360"/>
      </w:pPr>
      <w:rPr>
        <w:rFonts w:hint="default"/>
        <w:lang w:val="vi" w:eastAsia="en-US" w:bidi="ar-SA"/>
      </w:rPr>
    </w:lvl>
    <w:lvl w:ilvl="3" w:tplc="F778453C">
      <w:numFmt w:val="bullet"/>
      <w:lvlText w:val="•"/>
      <w:lvlJc w:val="left"/>
      <w:pPr>
        <w:ind w:left="3339" w:hanging="360"/>
      </w:pPr>
      <w:rPr>
        <w:rFonts w:hint="default"/>
        <w:lang w:val="vi" w:eastAsia="en-US" w:bidi="ar-SA"/>
      </w:rPr>
    </w:lvl>
    <w:lvl w:ilvl="4" w:tplc="8CB47F1C">
      <w:numFmt w:val="bullet"/>
      <w:lvlText w:val="•"/>
      <w:lvlJc w:val="left"/>
      <w:pPr>
        <w:ind w:left="4206" w:hanging="360"/>
      </w:pPr>
      <w:rPr>
        <w:rFonts w:hint="default"/>
        <w:lang w:val="vi" w:eastAsia="en-US" w:bidi="ar-SA"/>
      </w:rPr>
    </w:lvl>
    <w:lvl w:ilvl="5" w:tplc="F5D23C42">
      <w:numFmt w:val="bullet"/>
      <w:lvlText w:val="•"/>
      <w:lvlJc w:val="left"/>
      <w:pPr>
        <w:ind w:left="5073" w:hanging="360"/>
      </w:pPr>
      <w:rPr>
        <w:rFonts w:hint="default"/>
        <w:lang w:val="vi" w:eastAsia="en-US" w:bidi="ar-SA"/>
      </w:rPr>
    </w:lvl>
    <w:lvl w:ilvl="6" w:tplc="38267724">
      <w:numFmt w:val="bullet"/>
      <w:lvlText w:val="•"/>
      <w:lvlJc w:val="left"/>
      <w:pPr>
        <w:ind w:left="5939" w:hanging="360"/>
      </w:pPr>
      <w:rPr>
        <w:rFonts w:hint="default"/>
        <w:lang w:val="vi" w:eastAsia="en-US" w:bidi="ar-SA"/>
      </w:rPr>
    </w:lvl>
    <w:lvl w:ilvl="7" w:tplc="391A0838">
      <w:numFmt w:val="bullet"/>
      <w:lvlText w:val="•"/>
      <w:lvlJc w:val="left"/>
      <w:pPr>
        <w:ind w:left="6806" w:hanging="360"/>
      </w:pPr>
      <w:rPr>
        <w:rFonts w:hint="default"/>
        <w:lang w:val="vi" w:eastAsia="en-US" w:bidi="ar-SA"/>
      </w:rPr>
    </w:lvl>
    <w:lvl w:ilvl="8" w:tplc="86E0BE02">
      <w:numFmt w:val="bullet"/>
      <w:lvlText w:val="•"/>
      <w:lvlJc w:val="left"/>
      <w:pPr>
        <w:ind w:left="7672" w:hanging="360"/>
      </w:pPr>
      <w:rPr>
        <w:rFonts w:hint="default"/>
        <w:lang w:val="vi" w:eastAsia="en-US" w:bidi="ar-SA"/>
      </w:rPr>
    </w:lvl>
  </w:abstractNum>
  <w:abstractNum w:abstractNumId="232" w15:restartNumberingAfterBreak="0">
    <w:nsid w:val="610C48EF"/>
    <w:multiLevelType w:val="hybridMultilevel"/>
    <w:tmpl w:val="76FAF644"/>
    <w:lvl w:ilvl="0" w:tplc="41D04B62">
      <w:start w:val="1"/>
      <w:numFmt w:val="upperLetter"/>
      <w:lvlText w:val="%1."/>
      <w:lvlJc w:val="left"/>
      <w:pPr>
        <w:ind w:left="745" w:hanging="360"/>
      </w:pPr>
      <w:rPr>
        <w:rFonts w:hint="default"/>
        <w:spacing w:val="-1"/>
        <w:w w:val="100"/>
        <w:lang w:val="vi" w:eastAsia="en-US" w:bidi="ar-SA"/>
      </w:rPr>
    </w:lvl>
    <w:lvl w:ilvl="1" w:tplc="5D2E35C4">
      <w:numFmt w:val="bullet"/>
      <w:lvlText w:val="•"/>
      <w:lvlJc w:val="left"/>
      <w:pPr>
        <w:ind w:left="1606" w:hanging="360"/>
      </w:pPr>
      <w:rPr>
        <w:rFonts w:hint="default"/>
        <w:lang w:val="vi" w:eastAsia="en-US" w:bidi="ar-SA"/>
      </w:rPr>
    </w:lvl>
    <w:lvl w:ilvl="2" w:tplc="30603A84">
      <w:numFmt w:val="bullet"/>
      <w:lvlText w:val="•"/>
      <w:lvlJc w:val="left"/>
      <w:pPr>
        <w:ind w:left="2473" w:hanging="360"/>
      </w:pPr>
      <w:rPr>
        <w:rFonts w:hint="default"/>
        <w:lang w:val="vi" w:eastAsia="en-US" w:bidi="ar-SA"/>
      </w:rPr>
    </w:lvl>
    <w:lvl w:ilvl="3" w:tplc="530EC836">
      <w:numFmt w:val="bullet"/>
      <w:lvlText w:val="•"/>
      <w:lvlJc w:val="left"/>
      <w:pPr>
        <w:ind w:left="3339" w:hanging="360"/>
      </w:pPr>
      <w:rPr>
        <w:rFonts w:hint="default"/>
        <w:lang w:val="vi" w:eastAsia="en-US" w:bidi="ar-SA"/>
      </w:rPr>
    </w:lvl>
    <w:lvl w:ilvl="4" w:tplc="7C7E5260">
      <w:numFmt w:val="bullet"/>
      <w:lvlText w:val="•"/>
      <w:lvlJc w:val="left"/>
      <w:pPr>
        <w:ind w:left="4206" w:hanging="360"/>
      </w:pPr>
      <w:rPr>
        <w:rFonts w:hint="default"/>
        <w:lang w:val="vi" w:eastAsia="en-US" w:bidi="ar-SA"/>
      </w:rPr>
    </w:lvl>
    <w:lvl w:ilvl="5" w:tplc="C6704CC8">
      <w:numFmt w:val="bullet"/>
      <w:lvlText w:val="•"/>
      <w:lvlJc w:val="left"/>
      <w:pPr>
        <w:ind w:left="5073" w:hanging="360"/>
      </w:pPr>
      <w:rPr>
        <w:rFonts w:hint="default"/>
        <w:lang w:val="vi" w:eastAsia="en-US" w:bidi="ar-SA"/>
      </w:rPr>
    </w:lvl>
    <w:lvl w:ilvl="6" w:tplc="EBE6715E">
      <w:numFmt w:val="bullet"/>
      <w:lvlText w:val="•"/>
      <w:lvlJc w:val="left"/>
      <w:pPr>
        <w:ind w:left="5939" w:hanging="360"/>
      </w:pPr>
      <w:rPr>
        <w:rFonts w:hint="default"/>
        <w:lang w:val="vi" w:eastAsia="en-US" w:bidi="ar-SA"/>
      </w:rPr>
    </w:lvl>
    <w:lvl w:ilvl="7" w:tplc="A9CEECA6">
      <w:numFmt w:val="bullet"/>
      <w:lvlText w:val="•"/>
      <w:lvlJc w:val="left"/>
      <w:pPr>
        <w:ind w:left="6806" w:hanging="360"/>
      </w:pPr>
      <w:rPr>
        <w:rFonts w:hint="default"/>
        <w:lang w:val="vi" w:eastAsia="en-US" w:bidi="ar-SA"/>
      </w:rPr>
    </w:lvl>
    <w:lvl w:ilvl="8" w:tplc="35BA671E">
      <w:numFmt w:val="bullet"/>
      <w:lvlText w:val="•"/>
      <w:lvlJc w:val="left"/>
      <w:pPr>
        <w:ind w:left="7672" w:hanging="360"/>
      </w:pPr>
      <w:rPr>
        <w:rFonts w:hint="default"/>
        <w:lang w:val="vi" w:eastAsia="en-US" w:bidi="ar-SA"/>
      </w:rPr>
    </w:lvl>
  </w:abstractNum>
  <w:abstractNum w:abstractNumId="233" w15:restartNumberingAfterBreak="0">
    <w:nsid w:val="61442FA4"/>
    <w:multiLevelType w:val="hybridMultilevel"/>
    <w:tmpl w:val="E09A3852"/>
    <w:lvl w:ilvl="0" w:tplc="225436EE">
      <w:start w:val="1"/>
      <w:numFmt w:val="upperLetter"/>
      <w:lvlText w:val="%1."/>
      <w:lvlJc w:val="left"/>
      <w:pPr>
        <w:ind w:left="745" w:hanging="360"/>
      </w:pPr>
      <w:rPr>
        <w:rFonts w:hint="default"/>
        <w:spacing w:val="-1"/>
        <w:w w:val="100"/>
        <w:lang w:val="vi" w:eastAsia="en-US" w:bidi="ar-SA"/>
      </w:rPr>
    </w:lvl>
    <w:lvl w:ilvl="1" w:tplc="A20AE12A">
      <w:numFmt w:val="bullet"/>
      <w:lvlText w:val="•"/>
      <w:lvlJc w:val="left"/>
      <w:pPr>
        <w:ind w:left="1606" w:hanging="360"/>
      </w:pPr>
      <w:rPr>
        <w:rFonts w:hint="default"/>
        <w:lang w:val="vi" w:eastAsia="en-US" w:bidi="ar-SA"/>
      </w:rPr>
    </w:lvl>
    <w:lvl w:ilvl="2" w:tplc="A1084384">
      <w:numFmt w:val="bullet"/>
      <w:lvlText w:val="•"/>
      <w:lvlJc w:val="left"/>
      <w:pPr>
        <w:ind w:left="2473" w:hanging="360"/>
      </w:pPr>
      <w:rPr>
        <w:rFonts w:hint="default"/>
        <w:lang w:val="vi" w:eastAsia="en-US" w:bidi="ar-SA"/>
      </w:rPr>
    </w:lvl>
    <w:lvl w:ilvl="3" w:tplc="B03EED2C">
      <w:numFmt w:val="bullet"/>
      <w:lvlText w:val="•"/>
      <w:lvlJc w:val="left"/>
      <w:pPr>
        <w:ind w:left="3339" w:hanging="360"/>
      </w:pPr>
      <w:rPr>
        <w:rFonts w:hint="default"/>
        <w:lang w:val="vi" w:eastAsia="en-US" w:bidi="ar-SA"/>
      </w:rPr>
    </w:lvl>
    <w:lvl w:ilvl="4" w:tplc="3CE81BEA">
      <w:numFmt w:val="bullet"/>
      <w:lvlText w:val="•"/>
      <w:lvlJc w:val="left"/>
      <w:pPr>
        <w:ind w:left="4206" w:hanging="360"/>
      </w:pPr>
      <w:rPr>
        <w:rFonts w:hint="default"/>
        <w:lang w:val="vi" w:eastAsia="en-US" w:bidi="ar-SA"/>
      </w:rPr>
    </w:lvl>
    <w:lvl w:ilvl="5" w:tplc="3CDE7080">
      <w:numFmt w:val="bullet"/>
      <w:lvlText w:val="•"/>
      <w:lvlJc w:val="left"/>
      <w:pPr>
        <w:ind w:left="5073" w:hanging="360"/>
      </w:pPr>
      <w:rPr>
        <w:rFonts w:hint="default"/>
        <w:lang w:val="vi" w:eastAsia="en-US" w:bidi="ar-SA"/>
      </w:rPr>
    </w:lvl>
    <w:lvl w:ilvl="6" w:tplc="456220A0">
      <w:numFmt w:val="bullet"/>
      <w:lvlText w:val="•"/>
      <w:lvlJc w:val="left"/>
      <w:pPr>
        <w:ind w:left="5939" w:hanging="360"/>
      </w:pPr>
      <w:rPr>
        <w:rFonts w:hint="default"/>
        <w:lang w:val="vi" w:eastAsia="en-US" w:bidi="ar-SA"/>
      </w:rPr>
    </w:lvl>
    <w:lvl w:ilvl="7" w:tplc="1792B0D0">
      <w:numFmt w:val="bullet"/>
      <w:lvlText w:val="•"/>
      <w:lvlJc w:val="left"/>
      <w:pPr>
        <w:ind w:left="6806" w:hanging="360"/>
      </w:pPr>
      <w:rPr>
        <w:rFonts w:hint="default"/>
        <w:lang w:val="vi" w:eastAsia="en-US" w:bidi="ar-SA"/>
      </w:rPr>
    </w:lvl>
    <w:lvl w:ilvl="8" w:tplc="C7B4DC26">
      <w:numFmt w:val="bullet"/>
      <w:lvlText w:val="•"/>
      <w:lvlJc w:val="left"/>
      <w:pPr>
        <w:ind w:left="7672" w:hanging="360"/>
      </w:pPr>
      <w:rPr>
        <w:rFonts w:hint="default"/>
        <w:lang w:val="vi" w:eastAsia="en-US" w:bidi="ar-SA"/>
      </w:rPr>
    </w:lvl>
  </w:abstractNum>
  <w:abstractNum w:abstractNumId="234" w15:restartNumberingAfterBreak="0">
    <w:nsid w:val="61C34022"/>
    <w:multiLevelType w:val="hybridMultilevel"/>
    <w:tmpl w:val="322AF68C"/>
    <w:lvl w:ilvl="0" w:tplc="1C8C7F64">
      <w:start w:val="1"/>
      <w:numFmt w:val="upperLetter"/>
      <w:lvlText w:val="%1."/>
      <w:lvlJc w:val="left"/>
      <w:pPr>
        <w:ind w:left="745" w:hanging="360"/>
      </w:pPr>
      <w:rPr>
        <w:rFonts w:hint="default"/>
        <w:spacing w:val="-1"/>
        <w:w w:val="100"/>
        <w:lang w:val="vi" w:eastAsia="en-US" w:bidi="ar-SA"/>
      </w:rPr>
    </w:lvl>
    <w:lvl w:ilvl="1" w:tplc="B556136C">
      <w:numFmt w:val="bullet"/>
      <w:lvlText w:val="•"/>
      <w:lvlJc w:val="left"/>
      <w:pPr>
        <w:ind w:left="1606" w:hanging="360"/>
      </w:pPr>
      <w:rPr>
        <w:rFonts w:hint="default"/>
        <w:lang w:val="vi" w:eastAsia="en-US" w:bidi="ar-SA"/>
      </w:rPr>
    </w:lvl>
    <w:lvl w:ilvl="2" w:tplc="69E4EBAA">
      <w:numFmt w:val="bullet"/>
      <w:lvlText w:val="•"/>
      <w:lvlJc w:val="left"/>
      <w:pPr>
        <w:ind w:left="2473" w:hanging="360"/>
      </w:pPr>
      <w:rPr>
        <w:rFonts w:hint="default"/>
        <w:lang w:val="vi" w:eastAsia="en-US" w:bidi="ar-SA"/>
      </w:rPr>
    </w:lvl>
    <w:lvl w:ilvl="3" w:tplc="5C42E2F4">
      <w:numFmt w:val="bullet"/>
      <w:lvlText w:val="•"/>
      <w:lvlJc w:val="left"/>
      <w:pPr>
        <w:ind w:left="3339" w:hanging="360"/>
      </w:pPr>
      <w:rPr>
        <w:rFonts w:hint="default"/>
        <w:lang w:val="vi" w:eastAsia="en-US" w:bidi="ar-SA"/>
      </w:rPr>
    </w:lvl>
    <w:lvl w:ilvl="4" w:tplc="2A9E3DF2">
      <w:numFmt w:val="bullet"/>
      <w:lvlText w:val="•"/>
      <w:lvlJc w:val="left"/>
      <w:pPr>
        <w:ind w:left="4206" w:hanging="360"/>
      </w:pPr>
      <w:rPr>
        <w:rFonts w:hint="default"/>
        <w:lang w:val="vi" w:eastAsia="en-US" w:bidi="ar-SA"/>
      </w:rPr>
    </w:lvl>
    <w:lvl w:ilvl="5" w:tplc="D6E249A0">
      <w:numFmt w:val="bullet"/>
      <w:lvlText w:val="•"/>
      <w:lvlJc w:val="left"/>
      <w:pPr>
        <w:ind w:left="5073" w:hanging="360"/>
      </w:pPr>
      <w:rPr>
        <w:rFonts w:hint="default"/>
        <w:lang w:val="vi" w:eastAsia="en-US" w:bidi="ar-SA"/>
      </w:rPr>
    </w:lvl>
    <w:lvl w:ilvl="6" w:tplc="D5526D06">
      <w:numFmt w:val="bullet"/>
      <w:lvlText w:val="•"/>
      <w:lvlJc w:val="left"/>
      <w:pPr>
        <w:ind w:left="5939" w:hanging="360"/>
      </w:pPr>
      <w:rPr>
        <w:rFonts w:hint="default"/>
        <w:lang w:val="vi" w:eastAsia="en-US" w:bidi="ar-SA"/>
      </w:rPr>
    </w:lvl>
    <w:lvl w:ilvl="7" w:tplc="0780FFBA">
      <w:numFmt w:val="bullet"/>
      <w:lvlText w:val="•"/>
      <w:lvlJc w:val="left"/>
      <w:pPr>
        <w:ind w:left="6806" w:hanging="360"/>
      </w:pPr>
      <w:rPr>
        <w:rFonts w:hint="default"/>
        <w:lang w:val="vi" w:eastAsia="en-US" w:bidi="ar-SA"/>
      </w:rPr>
    </w:lvl>
    <w:lvl w:ilvl="8" w:tplc="355C786A">
      <w:numFmt w:val="bullet"/>
      <w:lvlText w:val="•"/>
      <w:lvlJc w:val="left"/>
      <w:pPr>
        <w:ind w:left="7672" w:hanging="360"/>
      </w:pPr>
      <w:rPr>
        <w:rFonts w:hint="default"/>
        <w:lang w:val="vi" w:eastAsia="en-US" w:bidi="ar-SA"/>
      </w:rPr>
    </w:lvl>
  </w:abstractNum>
  <w:abstractNum w:abstractNumId="235" w15:restartNumberingAfterBreak="0">
    <w:nsid w:val="63632859"/>
    <w:multiLevelType w:val="hybridMultilevel"/>
    <w:tmpl w:val="111229EA"/>
    <w:lvl w:ilvl="0" w:tplc="4A7CD154">
      <w:start w:val="1"/>
      <w:numFmt w:val="upperLetter"/>
      <w:lvlText w:val="%1."/>
      <w:lvlJc w:val="left"/>
      <w:pPr>
        <w:ind w:left="745" w:hanging="360"/>
      </w:pPr>
      <w:rPr>
        <w:rFonts w:hint="default"/>
        <w:spacing w:val="-1"/>
        <w:w w:val="100"/>
        <w:lang w:val="vi" w:eastAsia="en-US" w:bidi="ar-SA"/>
      </w:rPr>
    </w:lvl>
    <w:lvl w:ilvl="1" w:tplc="19D43F3C">
      <w:numFmt w:val="bullet"/>
      <w:lvlText w:val="•"/>
      <w:lvlJc w:val="left"/>
      <w:pPr>
        <w:ind w:left="1606" w:hanging="360"/>
      </w:pPr>
      <w:rPr>
        <w:rFonts w:hint="default"/>
        <w:lang w:val="vi" w:eastAsia="en-US" w:bidi="ar-SA"/>
      </w:rPr>
    </w:lvl>
    <w:lvl w:ilvl="2" w:tplc="53EE4208">
      <w:numFmt w:val="bullet"/>
      <w:lvlText w:val="•"/>
      <w:lvlJc w:val="left"/>
      <w:pPr>
        <w:ind w:left="2473" w:hanging="360"/>
      </w:pPr>
      <w:rPr>
        <w:rFonts w:hint="default"/>
        <w:lang w:val="vi" w:eastAsia="en-US" w:bidi="ar-SA"/>
      </w:rPr>
    </w:lvl>
    <w:lvl w:ilvl="3" w:tplc="854E96BE">
      <w:numFmt w:val="bullet"/>
      <w:lvlText w:val="•"/>
      <w:lvlJc w:val="left"/>
      <w:pPr>
        <w:ind w:left="3339" w:hanging="360"/>
      </w:pPr>
      <w:rPr>
        <w:rFonts w:hint="default"/>
        <w:lang w:val="vi" w:eastAsia="en-US" w:bidi="ar-SA"/>
      </w:rPr>
    </w:lvl>
    <w:lvl w:ilvl="4" w:tplc="64B4A5AE">
      <w:numFmt w:val="bullet"/>
      <w:lvlText w:val="•"/>
      <w:lvlJc w:val="left"/>
      <w:pPr>
        <w:ind w:left="4206" w:hanging="360"/>
      </w:pPr>
      <w:rPr>
        <w:rFonts w:hint="default"/>
        <w:lang w:val="vi" w:eastAsia="en-US" w:bidi="ar-SA"/>
      </w:rPr>
    </w:lvl>
    <w:lvl w:ilvl="5" w:tplc="994A1D1E">
      <w:numFmt w:val="bullet"/>
      <w:lvlText w:val="•"/>
      <w:lvlJc w:val="left"/>
      <w:pPr>
        <w:ind w:left="5073" w:hanging="360"/>
      </w:pPr>
      <w:rPr>
        <w:rFonts w:hint="default"/>
        <w:lang w:val="vi" w:eastAsia="en-US" w:bidi="ar-SA"/>
      </w:rPr>
    </w:lvl>
    <w:lvl w:ilvl="6" w:tplc="4FD6534C">
      <w:numFmt w:val="bullet"/>
      <w:lvlText w:val="•"/>
      <w:lvlJc w:val="left"/>
      <w:pPr>
        <w:ind w:left="5939" w:hanging="360"/>
      </w:pPr>
      <w:rPr>
        <w:rFonts w:hint="default"/>
        <w:lang w:val="vi" w:eastAsia="en-US" w:bidi="ar-SA"/>
      </w:rPr>
    </w:lvl>
    <w:lvl w:ilvl="7" w:tplc="FE22F546">
      <w:numFmt w:val="bullet"/>
      <w:lvlText w:val="•"/>
      <w:lvlJc w:val="left"/>
      <w:pPr>
        <w:ind w:left="6806" w:hanging="360"/>
      </w:pPr>
      <w:rPr>
        <w:rFonts w:hint="default"/>
        <w:lang w:val="vi" w:eastAsia="en-US" w:bidi="ar-SA"/>
      </w:rPr>
    </w:lvl>
    <w:lvl w:ilvl="8" w:tplc="03E81692">
      <w:numFmt w:val="bullet"/>
      <w:lvlText w:val="•"/>
      <w:lvlJc w:val="left"/>
      <w:pPr>
        <w:ind w:left="7672" w:hanging="360"/>
      </w:pPr>
      <w:rPr>
        <w:rFonts w:hint="default"/>
        <w:lang w:val="vi" w:eastAsia="en-US" w:bidi="ar-SA"/>
      </w:rPr>
    </w:lvl>
  </w:abstractNum>
  <w:abstractNum w:abstractNumId="236" w15:restartNumberingAfterBreak="0">
    <w:nsid w:val="6417202E"/>
    <w:multiLevelType w:val="hybridMultilevel"/>
    <w:tmpl w:val="8C122FBE"/>
    <w:lvl w:ilvl="0" w:tplc="FDAEAD4E">
      <w:start w:val="1"/>
      <w:numFmt w:val="upperLetter"/>
      <w:lvlText w:val="%1."/>
      <w:lvlJc w:val="left"/>
      <w:pPr>
        <w:ind w:left="745" w:hanging="360"/>
      </w:pPr>
      <w:rPr>
        <w:rFonts w:hint="default"/>
        <w:spacing w:val="-1"/>
        <w:w w:val="100"/>
        <w:lang w:val="vi" w:eastAsia="en-US" w:bidi="ar-SA"/>
      </w:rPr>
    </w:lvl>
    <w:lvl w:ilvl="1" w:tplc="1C2AF4EC">
      <w:numFmt w:val="bullet"/>
      <w:lvlText w:val="•"/>
      <w:lvlJc w:val="left"/>
      <w:pPr>
        <w:ind w:left="1606" w:hanging="360"/>
      </w:pPr>
      <w:rPr>
        <w:rFonts w:hint="default"/>
        <w:lang w:val="vi" w:eastAsia="en-US" w:bidi="ar-SA"/>
      </w:rPr>
    </w:lvl>
    <w:lvl w:ilvl="2" w:tplc="A45A8E1C">
      <w:numFmt w:val="bullet"/>
      <w:lvlText w:val="•"/>
      <w:lvlJc w:val="left"/>
      <w:pPr>
        <w:ind w:left="2473" w:hanging="360"/>
      </w:pPr>
      <w:rPr>
        <w:rFonts w:hint="default"/>
        <w:lang w:val="vi" w:eastAsia="en-US" w:bidi="ar-SA"/>
      </w:rPr>
    </w:lvl>
    <w:lvl w:ilvl="3" w:tplc="45ECD412">
      <w:numFmt w:val="bullet"/>
      <w:lvlText w:val="•"/>
      <w:lvlJc w:val="left"/>
      <w:pPr>
        <w:ind w:left="3339" w:hanging="360"/>
      </w:pPr>
      <w:rPr>
        <w:rFonts w:hint="default"/>
        <w:lang w:val="vi" w:eastAsia="en-US" w:bidi="ar-SA"/>
      </w:rPr>
    </w:lvl>
    <w:lvl w:ilvl="4" w:tplc="6540BA56">
      <w:numFmt w:val="bullet"/>
      <w:lvlText w:val="•"/>
      <w:lvlJc w:val="left"/>
      <w:pPr>
        <w:ind w:left="4206" w:hanging="360"/>
      </w:pPr>
      <w:rPr>
        <w:rFonts w:hint="default"/>
        <w:lang w:val="vi" w:eastAsia="en-US" w:bidi="ar-SA"/>
      </w:rPr>
    </w:lvl>
    <w:lvl w:ilvl="5" w:tplc="092644BC">
      <w:numFmt w:val="bullet"/>
      <w:lvlText w:val="•"/>
      <w:lvlJc w:val="left"/>
      <w:pPr>
        <w:ind w:left="5073" w:hanging="360"/>
      </w:pPr>
      <w:rPr>
        <w:rFonts w:hint="default"/>
        <w:lang w:val="vi" w:eastAsia="en-US" w:bidi="ar-SA"/>
      </w:rPr>
    </w:lvl>
    <w:lvl w:ilvl="6" w:tplc="4A4241EE">
      <w:numFmt w:val="bullet"/>
      <w:lvlText w:val="•"/>
      <w:lvlJc w:val="left"/>
      <w:pPr>
        <w:ind w:left="5939" w:hanging="360"/>
      </w:pPr>
      <w:rPr>
        <w:rFonts w:hint="default"/>
        <w:lang w:val="vi" w:eastAsia="en-US" w:bidi="ar-SA"/>
      </w:rPr>
    </w:lvl>
    <w:lvl w:ilvl="7" w:tplc="917854E6">
      <w:numFmt w:val="bullet"/>
      <w:lvlText w:val="•"/>
      <w:lvlJc w:val="left"/>
      <w:pPr>
        <w:ind w:left="6806" w:hanging="360"/>
      </w:pPr>
      <w:rPr>
        <w:rFonts w:hint="default"/>
        <w:lang w:val="vi" w:eastAsia="en-US" w:bidi="ar-SA"/>
      </w:rPr>
    </w:lvl>
    <w:lvl w:ilvl="8" w:tplc="90FCB5C0">
      <w:numFmt w:val="bullet"/>
      <w:lvlText w:val="•"/>
      <w:lvlJc w:val="left"/>
      <w:pPr>
        <w:ind w:left="7672" w:hanging="360"/>
      </w:pPr>
      <w:rPr>
        <w:rFonts w:hint="default"/>
        <w:lang w:val="vi" w:eastAsia="en-US" w:bidi="ar-SA"/>
      </w:rPr>
    </w:lvl>
  </w:abstractNum>
  <w:abstractNum w:abstractNumId="237" w15:restartNumberingAfterBreak="0">
    <w:nsid w:val="64D63E3D"/>
    <w:multiLevelType w:val="hybridMultilevel"/>
    <w:tmpl w:val="DF205EF2"/>
    <w:lvl w:ilvl="0" w:tplc="E09C6924">
      <w:start w:val="1"/>
      <w:numFmt w:val="upperLetter"/>
      <w:lvlText w:val="%1."/>
      <w:lvlJc w:val="left"/>
      <w:pPr>
        <w:ind w:left="745" w:hanging="360"/>
      </w:pPr>
      <w:rPr>
        <w:rFonts w:hint="default"/>
        <w:spacing w:val="-1"/>
        <w:w w:val="100"/>
        <w:lang w:val="vi" w:eastAsia="en-US" w:bidi="ar-SA"/>
      </w:rPr>
    </w:lvl>
    <w:lvl w:ilvl="1" w:tplc="FA8A1C3C">
      <w:numFmt w:val="bullet"/>
      <w:lvlText w:val="•"/>
      <w:lvlJc w:val="left"/>
      <w:pPr>
        <w:ind w:left="1606" w:hanging="360"/>
      </w:pPr>
      <w:rPr>
        <w:rFonts w:hint="default"/>
        <w:lang w:val="vi" w:eastAsia="en-US" w:bidi="ar-SA"/>
      </w:rPr>
    </w:lvl>
    <w:lvl w:ilvl="2" w:tplc="6A1EA366">
      <w:numFmt w:val="bullet"/>
      <w:lvlText w:val="•"/>
      <w:lvlJc w:val="left"/>
      <w:pPr>
        <w:ind w:left="2473" w:hanging="360"/>
      </w:pPr>
      <w:rPr>
        <w:rFonts w:hint="default"/>
        <w:lang w:val="vi" w:eastAsia="en-US" w:bidi="ar-SA"/>
      </w:rPr>
    </w:lvl>
    <w:lvl w:ilvl="3" w:tplc="1B9C8DB4">
      <w:numFmt w:val="bullet"/>
      <w:lvlText w:val="•"/>
      <w:lvlJc w:val="left"/>
      <w:pPr>
        <w:ind w:left="3339" w:hanging="360"/>
      </w:pPr>
      <w:rPr>
        <w:rFonts w:hint="default"/>
        <w:lang w:val="vi" w:eastAsia="en-US" w:bidi="ar-SA"/>
      </w:rPr>
    </w:lvl>
    <w:lvl w:ilvl="4" w:tplc="D6E83A2E">
      <w:numFmt w:val="bullet"/>
      <w:lvlText w:val="•"/>
      <w:lvlJc w:val="left"/>
      <w:pPr>
        <w:ind w:left="4206" w:hanging="360"/>
      </w:pPr>
      <w:rPr>
        <w:rFonts w:hint="default"/>
        <w:lang w:val="vi" w:eastAsia="en-US" w:bidi="ar-SA"/>
      </w:rPr>
    </w:lvl>
    <w:lvl w:ilvl="5" w:tplc="4F6C66D2">
      <w:numFmt w:val="bullet"/>
      <w:lvlText w:val="•"/>
      <w:lvlJc w:val="left"/>
      <w:pPr>
        <w:ind w:left="5073" w:hanging="360"/>
      </w:pPr>
      <w:rPr>
        <w:rFonts w:hint="default"/>
        <w:lang w:val="vi" w:eastAsia="en-US" w:bidi="ar-SA"/>
      </w:rPr>
    </w:lvl>
    <w:lvl w:ilvl="6" w:tplc="F12A90E6">
      <w:numFmt w:val="bullet"/>
      <w:lvlText w:val="•"/>
      <w:lvlJc w:val="left"/>
      <w:pPr>
        <w:ind w:left="5939" w:hanging="360"/>
      </w:pPr>
      <w:rPr>
        <w:rFonts w:hint="default"/>
        <w:lang w:val="vi" w:eastAsia="en-US" w:bidi="ar-SA"/>
      </w:rPr>
    </w:lvl>
    <w:lvl w:ilvl="7" w:tplc="6386919A">
      <w:numFmt w:val="bullet"/>
      <w:lvlText w:val="•"/>
      <w:lvlJc w:val="left"/>
      <w:pPr>
        <w:ind w:left="6806" w:hanging="360"/>
      </w:pPr>
      <w:rPr>
        <w:rFonts w:hint="default"/>
        <w:lang w:val="vi" w:eastAsia="en-US" w:bidi="ar-SA"/>
      </w:rPr>
    </w:lvl>
    <w:lvl w:ilvl="8" w:tplc="48B229FC">
      <w:numFmt w:val="bullet"/>
      <w:lvlText w:val="•"/>
      <w:lvlJc w:val="left"/>
      <w:pPr>
        <w:ind w:left="7672" w:hanging="360"/>
      </w:pPr>
      <w:rPr>
        <w:rFonts w:hint="default"/>
        <w:lang w:val="vi" w:eastAsia="en-US" w:bidi="ar-SA"/>
      </w:rPr>
    </w:lvl>
  </w:abstractNum>
  <w:abstractNum w:abstractNumId="238" w15:restartNumberingAfterBreak="0">
    <w:nsid w:val="64F5671F"/>
    <w:multiLevelType w:val="hybridMultilevel"/>
    <w:tmpl w:val="B17EBE38"/>
    <w:lvl w:ilvl="0" w:tplc="210E7190">
      <w:start w:val="1"/>
      <w:numFmt w:val="upperLetter"/>
      <w:lvlText w:val="%1."/>
      <w:lvlJc w:val="left"/>
      <w:pPr>
        <w:ind w:left="745" w:hanging="360"/>
      </w:pPr>
      <w:rPr>
        <w:rFonts w:hint="default"/>
        <w:spacing w:val="-1"/>
        <w:w w:val="100"/>
        <w:lang w:val="vi" w:eastAsia="en-US" w:bidi="ar-SA"/>
      </w:rPr>
    </w:lvl>
    <w:lvl w:ilvl="1" w:tplc="3C120FB2">
      <w:numFmt w:val="bullet"/>
      <w:lvlText w:val="•"/>
      <w:lvlJc w:val="left"/>
      <w:pPr>
        <w:ind w:left="1606" w:hanging="360"/>
      </w:pPr>
      <w:rPr>
        <w:rFonts w:hint="default"/>
        <w:lang w:val="vi" w:eastAsia="en-US" w:bidi="ar-SA"/>
      </w:rPr>
    </w:lvl>
    <w:lvl w:ilvl="2" w:tplc="7980ACB8">
      <w:numFmt w:val="bullet"/>
      <w:lvlText w:val="•"/>
      <w:lvlJc w:val="left"/>
      <w:pPr>
        <w:ind w:left="2473" w:hanging="360"/>
      </w:pPr>
      <w:rPr>
        <w:rFonts w:hint="default"/>
        <w:lang w:val="vi" w:eastAsia="en-US" w:bidi="ar-SA"/>
      </w:rPr>
    </w:lvl>
    <w:lvl w:ilvl="3" w:tplc="B1882256">
      <w:numFmt w:val="bullet"/>
      <w:lvlText w:val="•"/>
      <w:lvlJc w:val="left"/>
      <w:pPr>
        <w:ind w:left="3339" w:hanging="360"/>
      </w:pPr>
      <w:rPr>
        <w:rFonts w:hint="default"/>
        <w:lang w:val="vi" w:eastAsia="en-US" w:bidi="ar-SA"/>
      </w:rPr>
    </w:lvl>
    <w:lvl w:ilvl="4" w:tplc="ABF683F4">
      <w:numFmt w:val="bullet"/>
      <w:lvlText w:val="•"/>
      <w:lvlJc w:val="left"/>
      <w:pPr>
        <w:ind w:left="4206" w:hanging="360"/>
      </w:pPr>
      <w:rPr>
        <w:rFonts w:hint="default"/>
        <w:lang w:val="vi" w:eastAsia="en-US" w:bidi="ar-SA"/>
      </w:rPr>
    </w:lvl>
    <w:lvl w:ilvl="5" w:tplc="C696F4C0">
      <w:numFmt w:val="bullet"/>
      <w:lvlText w:val="•"/>
      <w:lvlJc w:val="left"/>
      <w:pPr>
        <w:ind w:left="5073" w:hanging="360"/>
      </w:pPr>
      <w:rPr>
        <w:rFonts w:hint="default"/>
        <w:lang w:val="vi" w:eastAsia="en-US" w:bidi="ar-SA"/>
      </w:rPr>
    </w:lvl>
    <w:lvl w:ilvl="6" w:tplc="0E8441DA">
      <w:numFmt w:val="bullet"/>
      <w:lvlText w:val="•"/>
      <w:lvlJc w:val="left"/>
      <w:pPr>
        <w:ind w:left="5939" w:hanging="360"/>
      </w:pPr>
      <w:rPr>
        <w:rFonts w:hint="default"/>
        <w:lang w:val="vi" w:eastAsia="en-US" w:bidi="ar-SA"/>
      </w:rPr>
    </w:lvl>
    <w:lvl w:ilvl="7" w:tplc="DCF40EB8">
      <w:numFmt w:val="bullet"/>
      <w:lvlText w:val="•"/>
      <w:lvlJc w:val="left"/>
      <w:pPr>
        <w:ind w:left="6806" w:hanging="360"/>
      </w:pPr>
      <w:rPr>
        <w:rFonts w:hint="default"/>
        <w:lang w:val="vi" w:eastAsia="en-US" w:bidi="ar-SA"/>
      </w:rPr>
    </w:lvl>
    <w:lvl w:ilvl="8" w:tplc="0608D784">
      <w:numFmt w:val="bullet"/>
      <w:lvlText w:val="•"/>
      <w:lvlJc w:val="left"/>
      <w:pPr>
        <w:ind w:left="7672" w:hanging="360"/>
      </w:pPr>
      <w:rPr>
        <w:rFonts w:hint="default"/>
        <w:lang w:val="vi" w:eastAsia="en-US" w:bidi="ar-SA"/>
      </w:rPr>
    </w:lvl>
  </w:abstractNum>
  <w:abstractNum w:abstractNumId="239" w15:restartNumberingAfterBreak="0">
    <w:nsid w:val="652F04AE"/>
    <w:multiLevelType w:val="hybridMultilevel"/>
    <w:tmpl w:val="713CA498"/>
    <w:lvl w:ilvl="0" w:tplc="FAB6D982">
      <w:start w:val="1"/>
      <w:numFmt w:val="upperLetter"/>
      <w:lvlText w:val="%1."/>
      <w:lvlJc w:val="left"/>
      <w:pPr>
        <w:ind w:left="745" w:hanging="360"/>
      </w:pPr>
      <w:rPr>
        <w:rFonts w:hint="default"/>
        <w:spacing w:val="-1"/>
        <w:w w:val="100"/>
        <w:lang w:val="vi" w:eastAsia="en-US" w:bidi="ar-SA"/>
      </w:rPr>
    </w:lvl>
    <w:lvl w:ilvl="1" w:tplc="F3D8322E">
      <w:numFmt w:val="bullet"/>
      <w:lvlText w:val="•"/>
      <w:lvlJc w:val="left"/>
      <w:pPr>
        <w:ind w:left="1606" w:hanging="360"/>
      </w:pPr>
      <w:rPr>
        <w:rFonts w:hint="default"/>
        <w:lang w:val="vi" w:eastAsia="en-US" w:bidi="ar-SA"/>
      </w:rPr>
    </w:lvl>
    <w:lvl w:ilvl="2" w:tplc="8ACEA2AE">
      <w:numFmt w:val="bullet"/>
      <w:lvlText w:val="•"/>
      <w:lvlJc w:val="left"/>
      <w:pPr>
        <w:ind w:left="2473" w:hanging="360"/>
      </w:pPr>
      <w:rPr>
        <w:rFonts w:hint="default"/>
        <w:lang w:val="vi" w:eastAsia="en-US" w:bidi="ar-SA"/>
      </w:rPr>
    </w:lvl>
    <w:lvl w:ilvl="3" w:tplc="82FA3DF2">
      <w:numFmt w:val="bullet"/>
      <w:lvlText w:val="•"/>
      <w:lvlJc w:val="left"/>
      <w:pPr>
        <w:ind w:left="3339" w:hanging="360"/>
      </w:pPr>
      <w:rPr>
        <w:rFonts w:hint="default"/>
        <w:lang w:val="vi" w:eastAsia="en-US" w:bidi="ar-SA"/>
      </w:rPr>
    </w:lvl>
    <w:lvl w:ilvl="4" w:tplc="E3A6D422">
      <w:numFmt w:val="bullet"/>
      <w:lvlText w:val="•"/>
      <w:lvlJc w:val="left"/>
      <w:pPr>
        <w:ind w:left="4206" w:hanging="360"/>
      </w:pPr>
      <w:rPr>
        <w:rFonts w:hint="default"/>
        <w:lang w:val="vi" w:eastAsia="en-US" w:bidi="ar-SA"/>
      </w:rPr>
    </w:lvl>
    <w:lvl w:ilvl="5" w:tplc="CE2645AA">
      <w:numFmt w:val="bullet"/>
      <w:lvlText w:val="•"/>
      <w:lvlJc w:val="left"/>
      <w:pPr>
        <w:ind w:left="5073" w:hanging="360"/>
      </w:pPr>
      <w:rPr>
        <w:rFonts w:hint="default"/>
        <w:lang w:val="vi" w:eastAsia="en-US" w:bidi="ar-SA"/>
      </w:rPr>
    </w:lvl>
    <w:lvl w:ilvl="6" w:tplc="DDA0EA00">
      <w:numFmt w:val="bullet"/>
      <w:lvlText w:val="•"/>
      <w:lvlJc w:val="left"/>
      <w:pPr>
        <w:ind w:left="5939" w:hanging="360"/>
      </w:pPr>
      <w:rPr>
        <w:rFonts w:hint="default"/>
        <w:lang w:val="vi" w:eastAsia="en-US" w:bidi="ar-SA"/>
      </w:rPr>
    </w:lvl>
    <w:lvl w:ilvl="7" w:tplc="950422D4">
      <w:numFmt w:val="bullet"/>
      <w:lvlText w:val="•"/>
      <w:lvlJc w:val="left"/>
      <w:pPr>
        <w:ind w:left="6806" w:hanging="360"/>
      </w:pPr>
      <w:rPr>
        <w:rFonts w:hint="default"/>
        <w:lang w:val="vi" w:eastAsia="en-US" w:bidi="ar-SA"/>
      </w:rPr>
    </w:lvl>
    <w:lvl w:ilvl="8" w:tplc="65FCF3CA">
      <w:numFmt w:val="bullet"/>
      <w:lvlText w:val="•"/>
      <w:lvlJc w:val="left"/>
      <w:pPr>
        <w:ind w:left="7672" w:hanging="360"/>
      </w:pPr>
      <w:rPr>
        <w:rFonts w:hint="default"/>
        <w:lang w:val="vi" w:eastAsia="en-US" w:bidi="ar-SA"/>
      </w:rPr>
    </w:lvl>
  </w:abstractNum>
  <w:abstractNum w:abstractNumId="240" w15:restartNumberingAfterBreak="0">
    <w:nsid w:val="65BD60F5"/>
    <w:multiLevelType w:val="hybridMultilevel"/>
    <w:tmpl w:val="A21CBA36"/>
    <w:lvl w:ilvl="0" w:tplc="55EEF910">
      <w:start w:val="1"/>
      <w:numFmt w:val="upperLetter"/>
      <w:lvlText w:val="%1."/>
      <w:lvlJc w:val="left"/>
      <w:pPr>
        <w:ind w:left="745" w:hanging="360"/>
      </w:pPr>
      <w:rPr>
        <w:rFonts w:hint="default"/>
        <w:spacing w:val="-1"/>
        <w:w w:val="100"/>
        <w:lang w:val="vi" w:eastAsia="en-US" w:bidi="ar-SA"/>
      </w:rPr>
    </w:lvl>
    <w:lvl w:ilvl="1" w:tplc="6D4A379E">
      <w:numFmt w:val="bullet"/>
      <w:lvlText w:val="•"/>
      <w:lvlJc w:val="left"/>
      <w:pPr>
        <w:ind w:left="1606" w:hanging="360"/>
      </w:pPr>
      <w:rPr>
        <w:rFonts w:hint="default"/>
        <w:lang w:val="vi" w:eastAsia="en-US" w:bidi="ar-SA"/>
      </w:rPr>
    </w:lvl>
    <w:lvl w:ilvl="2" w:tplc="F05C7F00">
      <w:numFmt w:val="bullet"/>
      <w:lvlText w:val="•"/>
      <w:lvlJc w:val="left"/>
      <w:pPr>
        <w:ind w:left="2473" w:hanging="360"/>
      </w:pPr>
      <w:rPr>
        <w:rFonts w:hint="default"/>
        <w:lang w:val="vi" w:eastAsia="en-US" w:bidi="ar-SA"/>
      </w:rPr>
    </w:lvl>
    <w:lvl w:ilvl="3" w:tplc="8530E456">
      <w:numFmt w:val="bullet"/>
      <w:lvlText w:val="•"/>
      <w:lvlJc w:val="left"/>
      <w:pPr>
        <w:ind w:left="3339" w:hanging="360"/>
      </w:pPr>
      <w:rPr>
        <w:rFonts w:hint="default"/>
        <w:lang w:val="vi" w:eastAsia="en-US" w:bidi="ar-SA"/>
      </w:rPr>
    </w:lvl>
    <w:lvl w:ilvl="4" w:tplc="7A3010FA">
      <w:numFmt w:val="bullet"/>
      <w:lvlText w:val="•"/>
      <w:lvlJc w:val="left"/>
      <w:pPr>
        <w:ind w:left="4206" w:hanging="360"/>
      </w:pPr>
      <w:rPr>
        <w:rFonts w:hint="default"/>
        <w:lang w:val="vi" w:eastAsia="en-US" w:bidi="ar-SA"/>
      </w:rPr>
    </w:lvl>
    <w:lvl w:ilvl="5" w:tplc="88A0F8E0">
      <w:numFmt w:val="bullet"/>
      <w:lvlText w:val="•"/>
      <w:lvlJc w:val="left"/>
      <w:pPr>
        <w:ind w:left="5073" w:hanging="360"/>
      </w:pPr>
      <w:rPr>
        <w:rFonts w:hint="default"/>
        <w:lang w:val="vi" w:eastAsia="en-US" w:bidi="ar-SA"/>
      </w:rPr>
    </w:lvl>
    <w:lvl w:ilvl="6" w:tplc="6776B110">
      <w:numFmt w:val="bullet"/>
      <w:lvlText w:val="•"/>
      <w:lvlJc w:val="left"/>
      <w:pPr>
        <w:ind w:left="5939" w:hanging="360"/>
      </w:pPr>
      <w:rPr>
        <w:rFonts w:hint="default"/>
        <w:lang w:val="vi" w:eastAsia="en-US" w:bidi="ar-SA"/>
      </w:rPr>
    </w:lvl>
    <w:lvl w:ilvl="7" w:tplc="52B6AAF2">
      <w:numFmt w:val="bullet"/>
      <w:lvlText w:val="•"/>
      <w:lvlJc w:val="left"/>
      <w:pPr>
        <w:ind w:left="6806" w:hanging="360"/>
      </w:pPr>
      <w:rPr>
        <w:rFonts w:hint="default"/>
        <w:lang w:val="vi" w:eastAsia="en-US" w:bidi="ar-SA"/>
      </w:rPr>
    </w:lvl>
    <w:lvl w:ilvl="8" w:tplc="9F3C26B6">
      <w:numFmt w:val="bullet"/>
      <w:lvlText w:val="•"/>
      <w:lvlJc w:val="left"/>
      <w:pPr>
        <w:ind w:left="7672" w:hanging="360"/>
      </w:pPr>
      <w:rPr>
        <w:rFonts w:hint="default"/>
        <w:lang w:val="vi" w:eastAsia="en-US" w:bidi="ar-SA"/>
      </w:rPr>
    </w:lvl>
  </w:abstractNum>
  <w:abstractNum w:abstractNumId="241" w15:restartNumberingAfterBreak="0">
    <w:nsid w:val="66603F02"/>
    <w:multiLevelType w:val="hybridMultilevel"/>
    <w:tmpl w:val="DFDA5582"/>
    <w:lvl w:ilvl="0" w:tplc="AD3AF886">
      <w:start w:val="1"/>
      <w:numFmt w:val="upperLetter"/>
      <w:lvlText w:val="%1."/>
      <w:lvlJc w:val="left"/>
      <w:pPr>
        <w:ind w:left="745" w:hanging="360"/>
      </w:pPr>
      <w:rPr>
        <w:rFonts w:hint="default"/>
        <w:spacing w:val="-1"/>
        <w:w w:val="100"/>
        <w:lang w:val="vi" w:eastAsia="en-US" w:bidi="ar-SA"/>
      </w:rPr>
    </w:lvl>
    <w:lvl w:ilvl="1" w:tplc="AEFA3CA4">
      <w:numFmt w:val="bullet"/>
      <w:lvlText w:val="•"/>
      <w:lvlJc w:val="left"/>
      <w:pPr>
        <w:ind w:left="1606" w:hanging="360"/>
      </w:pPr>
      <w:rPr>
        <w:rFonts w:hint="default"/>
        <w:lang w:val="vi" w:eastAsia="en-US" w:bidi="ar-SA"/>
      </w:rPr>
    </w:lvl>
    <w:lvl w:ilvl="2" w:tplc="DF84571A">
      <w:numFmt w:val="bullet"/>
      <w:lvlText w:val="•"/>
      <w:lvlJc w:val="left"/>
      <w:pPr>
        <w:ind w:left="2473" w:hanging="360"/>
      </w:pPr>
      <w:rPr>
        <w:rFonts w:hint="default"/>
        <w:lang w:val="vi" w:eastAsia="en-US" w:bidi="ar-SA"/>
      </w:rPr>
    </w:lvl>
    <w:lvl w:ilvl="3" w:tplc="D6CCD4DA">
      <w:numFmt w:val="bullet"/>
      <w:lvlText w:val="•"/>
      <w:lvlJc w:val="left"/>
      <w:pPr>
        <w:ind w:left="3339" w:hanging="360"/>
      </w:pPr>
      <w:rPr>
        <w:rFonts w:hint="default"/>
        <w:lang w:val="vi" w:eastAsia="en-US" w:bidi="ar-SA"/>
      </w:rPr>
    </w:lvl>
    <w:lvl w:ilvl="4" w:tplc="66903552">
      <w:numFmt w:val="bullet"/>
      <w:lvlText w:val="•"/>
      <w:lvlJc w:val="left"/>
      <w:pPr>
        <w:ind w:left="4206" w:hanging="360"/>
      </w:pPr>
      <w:rPr>
        <w:rFonts w:hint="default"/>
        <w:lang w:val="vi" w:eastAsia="en-US" w:bidi="ar-SA"/>
      </w:rPr>
    </w:lvl>
    <w:lvl w:ilvl="5" w:tplc="F6EC3D7A">
      <w:numFmt w:val="bullet"/>
      <w:lvlText w:val="•"/>
      <w:lvlJc w:val="left"/>
      <w:pPr>
        <w:ind w:left="5073" w:hanging="360"/>
      </w:pPr>
      <w:rPr>
        <w:rFonts w:hint="default"/>
        <w:lang w:val="vi" w:eastAsia="en-US" w:bidi="ar-SA"/>
      </w:rPr>
    </w:lvl>
    <w:lvl w:ilvl="6" w:tplc="01C40E9A">
      <w:numFmt w:val="bullet"/>
      <w:lvlText w:val="•"/>
      <w:lvlJc w:val="left"/>
      <w:pPr>
        <w:ind w:left="5939" w:hanging="360"/>
      </w:pPr>
      <w:rPr>
        <w:rFonts w:hint="default"/>
        <w:lang w:val="vi" w:eastAsia="en-US" w:bidi="ar-SA"/>
      </w:rPr>
    </w:lvl>
    <w:lvl w:ilvl="7" w:tplc="8B8019B6">
      <w:numFmt w:val="bullet"/>
      <w:lvlText w:val="•"/>
      <w:lvlJc w:val="left"/>
      <w:pPr>
        <w:ind w:left="6806" w:hanging="360"/>
      </w:pPr>
      <w:rPr>
        <w:rFonts w:hint="default"/>
        <w:lang w:val="vi" w:eastAsia="en-US" w:bidi="ar-SA"/>
      </w:rPr>
    </w:lvl>
    <w:lvl w:ilvl="8" w:tplc="A0EA9D1A">
      <w:numFmt w:val="bullet"/>
      <w:lvlText w:val="•"/>
      <w:lvlJc w:val="left"/>
      <w:pPr>
        <w:ind w:left="7672" w:hanging="360"/>
      </w:pPr>
      <w:rPr>
        <w:rFonts w:hint="default"/>
        <w:lang w:val="vi" w:eastAsia="en-US" w:bidi="ar-SA"/>
      </w:rPr>
    </w:lvl>
  </w:abstractNum>
  <w:abstractNum w:abstractNumId="242" w15:restartNumberingAfterBreak="0">
    <w:nsid w:val="66F934AA"/>
    <w:multiLevelType w:val="hybridMultilevel"/>
    <w:tmpl w:val="56AA4D1C"/>
    <w:lvl w:ilvl="0" w:tplc="A9E64DAA">
      <w:start w:val="1"/>
      <w:numFmt w:val="upperLetter"/>
      <w:lvlText w:val="%1."/>
      <w:lvlJc w:val="left"/>
      <w:pPr>
        <w:ind w:left="745" w:hanging="360"/>
      </w:pPr>
      <w:rPr>
        <w:rFonts w:hint="default"/>
        <w:spacing w:val="-1"/>
        <w:w w:val="100"/>
        <w:lang w:val="vi" w:eastAsia="en-US" w:bidi="ar-SA"/>
      </w:rPr>
    </w:lvl>
    <w:lvl w:ilvl="1" w:tplc="DD4058D6">
      <w:numFmt w:val="bullet"/>
      <w:lvlText w:val="•"/>
      <w:lvlJc w:val="left"/>
      <w:pPr>
        <w:ind w:left="1606" w:hanging="360"/>
      </w:pPr>
      <w:rPr>
        <w:rFonts w:hint="default"/>
        <w:lang w:val="vi" w:eastAsia="en-US" w:bidi="ar-SA"/>
      </w:rPr>
    </w:lvl>
    <w:lvl w:ilvl="2" w:tplc="6D4ECBC4">
      <w:numFmt w:val="bullet"/>
      <w:lvlText w:val="•"/>
      <w:lvlJc w:val="left"/>
      <w:pPr>
        <w:ind w:left="2473" w:hanging="360"/>
      </w:pPr>
      <w:rPr>
        <w:rFonts w:hint="default"/>
        <w:lang w:val="vi" w:eastAsia="en-US" w:bidi="ar-SA"/>
      </w:rPr>
    </w:lvl>
    <w:lvl w:ilvl="3" w:tplc="A71438B4">
      <w:numFmt w:val="bullet"/>
      <w:lvlText w:val="•"/>
      <w:lvlJc w:val="left"/>
      <w:pPr>
        <w:ind w:left="3339" w:hanging="360"/>
      </w:pPr>
      <w:rPr>
        <w:rFonts w:hint="default"/>
        <w:lang w:val="vi" w:eastAsia="en-US" w:bidi="ar-SA"/>
      </w:rPr>
    </w:lvl>
    <w:lvl w:ilvl="4" w:tplc="E3F27D52">
      <w:numFmt w:val="bullet"/>
      <w:lvlText w:val="•"/>
      <w:lvlJc w:val="left"/>
      <w:pPr>
        <w:ind w:left="4206" w:hanging="360"/>
      </w:pPr>
      <w:rPr>
        <w:rFonts w:hint="default"/>
        <w:lang w:val="vi" w:eastAsia="en-US" w:bidi="ar-SA"/>
      </w:rPr>
    </w:lvl>
    <w:lvl w:ilvl="5" w:tplc="4AEE1972">
      <w:numFmt w:val="bullet"/>
      <w:lvlText w:val="•"/>
      <w:lvlJc w:val="left"/>
      <w:pPr>
        <w:ind w:left="5073" w:hanging="360"/>
      </w:pPr>
      <w:rPr>
        <w:rFonts w:hint="default"/>
        <w:lang w:val="vi" w:eastAsia="en-US" w:bidi="ar-SA"/>
      </w:rPr>
    </w:lvl>
    <w:lvl w:ilvl="6" w:tplc="6B7E52B2">
      <w:numFmt w:val="bullet"/>
      <w:lvlText w:val="•"/>
      <w:lvlJc w:val="left"/>
      <w:pPr>
        <w:ind w:left="5939" w:hanging="360"/>
      </w:pPr>
      <w:rPr>
        <w:rFonts w:hint="default"/>
        <w:lang w:val="vi" w:eastAsia="en-US" w:bidi="ar-SA"/>
      </w:rPr>
    </w:lvl>
    <w:lvl w:ilvl="7" w:tplc="0E7E3AA6">
      <w:numFmt w:val="bullet"/>
      <w:lvlText w:val="•"/>
      <w:lvlJc w:val="left"/>
      <w:pPr>
        <w:ind w:left="6806" w:hanging="360"/>
      </w:pPr>
      <w:rPr>
        <w:rFonts w:hint="default"/>
        <w:lang w:val="vi" w:eastAsia="en-US" w:bidi="ar-SA"/>
      </w:rPr>
    </w:lvl>
    <w:lvl w:ilvl="8" w:tplc="4342C7DE">
      <w:numFmt w:val="bullet"/>
      <w:lvlText w:val="•"/>
      <w:lvlJc w:val="left"/>
      <w:pPr>
        <w:ind w:left="7672" w:hanging="360"/>
      </w:pPr>
      <w:rPr>
        <w:rFonts w:hint="default"/>
        <w:lang w:val="vi" w:eastAsia="en-US" w:bidi="ar-SA"/>
      </w:rPr>
    </w:lvl>
  </w:abstractNum>
  <w:abstractNum w:abstractNumId="243" w15:restartNumberingAfterBreak="0">
    <w:nsid w:val="690B0751"/>
    <w:multiLevelType w:val="hybridMultilevel"/>
    <w:tmpl w:val="E154F6C0"/>
    <w:lvl w:ilvl="0" w:tplc="A47A6926">
      <w:start w:val="1"/>
      <w:numFmt w:val="upperLetter"/>
      <w:lvlText w:val="%1."/>
      <w:lvlJc w:val="left"/>
      <w:pPr>
        <w:ind w:left="745" w:hanging="360"/>
      </w:pPr>
      <w:rPr>
        <w:rFonts w:hint="default"/>
        <w:spacing w:val="-1"/>
        <w:w w:val="100"/>
        <w:lang w:val="vi" w:eastAsia="en-US" w:bidi="ar-SA"/>
      </w:rPr>
    </w:lvl>
    <w:lvl w:ilvl="1" w:tplc="42FC1036">
      <w:numFmt w:val="bullet"/>
      <w:lvlText w:val="•"/>
      <w:lvlJc w:val="left"/>
      <w:pPr>
        <w:ind w:left="1606" w:hanging="360"/>
      </w:pPr>
      <w:rPr>
        <w:rFonts w:hint="default"/>
        <w:lang w:val="vi" w:eastAsia="en-US" w:bidi="ar-SA"/>
      </w:rPr>
    </w:lvl>
    <w:lvl w:ilvl="2" w:tplc="4484D880">
      <w:numFmt w:val="bullet"/>
      <w:lvlText w:val="•"/>
      <w:lvlJc w:val="left"/>
      <w:pPr>
        <w:ind w:left="2473" w:hanging="360"/>
      </w:pPr>
      <w:rPr>
        <w:rFonts w:hint="default"/>
        <w:lang w:val="vi" w:eastAsia="en-US" w:bidi="ar-SA"/>
      </w:rPr>
    </w:lvl>
    <w:lvl w:ilvl="3" w:tplc="2F7887E0">
      <w:numFmt w:val="bullet"/>
      <w:lvlText w:val="•"/>
      <w:lvlJc w:val="left"/>
      <w:pPr>
        <w:ind w:left="3339" w:hanging="360"/>
      </w:pPr>
      <w:rPr>
        <w:rFonts w:hint="default"/>
        <w:lang w:val="vi" w:eastAsia="en-US" w:bidi="ar-SA"/>
      </w:rPr>
    </w:lvl>
    <w:lvl w:ilvl="4" w:tplc="133EA6B2">
      <w:numFmt w:val="bullet"/>
      <w:lvlText w:val="•"/>
      <w:lvlJc w:val="left"/>
      <w:pPr>
        <w:ind w:left="4206" w:hanging="360"/>
      </w:pPr>
      <w:rPr>
        <w:rFonts w:hint="default"/>
        <w:lang w:val="vi" w:eastAsia="en-US" w:bidi="ar-SA"/>
      </w:rPr>
    </w:lvl>
    <w:lvl w:ilvl="5" w:tplc="6F822A04">
      <w:numFmt w:val="bullet"/>
      <w:lvlText w:val="•"/>
      <w:lvlJc w:val="left"/>
      <w:pPr>
        <w:ind w:left="5073" w:hanging="360"/>
      </w:pPr>
      <w:rPr>
        <w:rFonts w:hint="default"/>
        <w:lang w:val="vi" w:eastAsia="en-US" w:bidi="ar-SA"/>
      </w:rPr>
    </w:lvl>
    <w:lvl w:ilvl="6" w:tplc="1EB80480">
      <w:numFmt w:val="bullet"/>
      <w:lvlText w:val="•"/>
      <w:lvlJc w:val="left"/>
      <w:pPr>
        <w:ind w:left="5939" w:hanging="360"/>
      </w:pPr>
      <w:rPr>
        <w:rFonts w:hint="default"/>
        <w:lang w:val="vi" w:eastAsia="en-US" w:bidi="ar-SA"/>
      </w:rPr>
    </w:lvl>
    <w:lvl w:ilvl="7" w:tplc="262CAEBC">
      <w:numFmt w:val="bullet"/>
      <w:lvlText w:val="•"/>
      <w:lvlJc w:val="left"/>
      <w:pPr>
        <w:ind w:left="6806" w:hanging="360"/>
      </w:pPr>
      <w:rPr>
        <w:rFonts w:hint="default"/>
        <w:lang w:val="vi" w:eastAsia="en-US" w:bidi="ar-SA"/>
      </w:rPr>
    </w:lvl>
    <w:lvl w:ilvl="8" w:tplc="F1723850">
      <w:numFmt w:val="bullet"/>
      <w:lvlText w:val="•"/>
      <w:lvlJc w:val="left"/>
      <w:pPr>
        <w:ind w:left="7672" w:hanging="360"/>
      </w:pPr>
      <w:rPr>
        <w:rFonts w:hint="default"/>
        <w:lang w:val="vi" w:eastAsia="en-US" w:bidi="ar-SA"/>
      </w:rPr>
    </w:lvl>
  </w:abstractNum>
  <w:abstractNum w:abstractNumId="244" w15:restartNumberingAfterBreak="0">
    <w:nsid w:val="69E9579F"/>
    <w:multiLevelType w:val="hybridMultilevel"/>
    <w:tmpl w:val="799E3070"/>
    <w:lvl w:ilvl="0" w:tplc="B31E30CC">
      <w:start w:val="1"/>
      <w:numFmt w:val="upperLetter"/>
      <w:lvlText w:val="%1."/>
      <w:lvlJc w:val="left"/>
      <w:pPr>
        <w:ind w:left="745" w:hanging="360"/>
      </w:pPr>
      <w:rPr>
        <w:rFonts w:hint="default"/>
        <w:spacing w:val="-1"/>
        <w:w w:val="100"/>
        <w:lang w:val="vi" w:eastAsia="en-US" w:bidi="ar-SA"/>
      </w:rPr>
    </w:lvl>
    <w:lvl w:ilvl="1" w:tplc="4FA49FA4">
      <w:numFmt w:val="bullet"/>
      <w:lvlText w:val="•"/>
      <w:lvlJc w:val="left"/>
      <w:pPr>
        <w:ind w:left="1606" w:hanging="360"/>
      </w:pPr>
      <w:rPr>
        <w:rFonts w:hint="default"/>
        <w:lang w:val="vi" w:eastAsia="en-US" w:bidi="ar-SA"/>
      </w:rPr>
    </w:lvl>
    <w:lvl w:ilvl="2" w:tplc="E812A204">
      <w:numFmt w:val="bullet"/>
      <w:lvlText w:val="•"/>
      <w:lvlJc w:val="left"/>
      <w:pPr>
        <w:ind w:left="2473" w:hanging="360"/>
      </w:pPr>
      <w:rPr>
        <w:rFonts w:hint="default"/>
        <w:lang w:val="vi" w:eastAsia="en-US" w:bidi="ar-SA"/>
      </w:rPr>
    </w:lvl>
    <w:lvl w:ilvl="3" w:tplc="E2A43E94">
      <w:numFmt w:val="bullet"/>
      <w:lvlText w:val="•"/>
      <w:lvlJc w:val="left"/>
      <w:pPr>
        <w:ind w:left="3339" w:hanging="360"/>
      </w:pPr>
      <w:rPr>
        <w:rFonts w:hint="default"/>
        <w:lang w:val="vi" w:eastAsia="en-US" w:bidi="ar-SA"/>
      </w:rPr>
    </w:lvl>
    <w:lvl w:ilvl="4" w:tplc="211E01BE">
      <w:numFmt w:val="bullet"/>
      <w:lvlText w:val="•"/>
      <w:lvlJc w:val="left"/>
      <w:pPr>
        <w:ind w:left="4206" w:hanging="360"/>
      </w:pPr>
      <w:rPr>
        <w:rFonts w:hint="default"/>
        <w:lang w:val="vi" w:eastAsia="en-US" w:bidi="ar-SA"/>
      </w:rPr>
    </w:lvl>
    <w:lvl w:ilvl="5" w:tplc="2574175A">
      <w:numFmt w:val="bullet"/>
      <w:lvlText w:val="•"/>
      <w:lvlJc w:val="left"/>
      <w:pPr>
        <w:ind w:left="5073" w:hanging="360"/>
      </w:pPr>
      <w:rPr>
        <w:rFonts w:hint="default"/>
        <w:lang w:val="vi" w:eastAsia="en-US" w:bidi="ar-SA"/>
      </w:rPr>
    </w:lvl>
    <w:lvl w:ilvl="6" w:tplc="16E6CCAC">
      <w:numFmt w:val="bullet"/>
      <w:lvlText w:val="•"/>
      <w:lvlJc w:val="left"/>
      <w:pPr>
        <w:ind w:left="5939" w:hanging="360"/>
      </w:pPr>
      <w:rPr>
        <w:rFonts w:hint="default"/>
        <w:lang w:val="vi" w:eastAsia="en-US" w:bidi="ar-SA"/>
      </w:rPr>
    </w:lvl>
    <w:lvl w:ilvl="7" w:tplc="9704DC6A">
      <w:numFmt w:val="bullet"/>
      <w:lvlText w:val="•"/>
      <w:lvlJc w:val="left"/>
      <w:pPr>
        <w:ind w:left="6806" w:hanging="360"/>
      </w:pPr>
      <w:rPr>
        <w:rFonts w:hint="default"/>
        <w:lang w:val="vi" w:eastAsia="en-US" w:bidi="ar-SA"/>
      </w:rPr>
    </w:lvl>
    <w:lvl w:ilvl="8" w:tplc="795672D4">
      <w:numFmt w:val="bullet"/>
      <w:lvlText w:val="•"/>
      <w:lvlJc w:val="left"/>
      <w:pPr>
        <w:ind w:left="7672" w:hanging="360"/>
      </w:pPr>
      <w:rPr>
        <w:rFonts w:hint="default"/>
        <w:lang w:val="vi" w:eastAsia="en-US" w:bidi="ar-SA"/>
      </w:rPr>
    </w:lvl>
  </w:abstractNum>
  <w:abstractNum w:abstractNumId="245" w15:restartNumberingAfterBreak="0">
    <w:nsid w:val="6AF1769F"/>
    <w:multiLevelType w:val="hybridMultilevel"/>
    <w:tmpl w:val="04D01B5E"/>
    <w:lvl w:ilvl="0" w:tplc="25F2016C">
      <w:start w:val="1"/>
      <w:numFmt w:val="upperLetter"/>
      <w:lvlText w:val="%1."/>
      <w:lvlJc w:val="left"/>
      <w:pPr>
        <w:ind w:left="745" w:hanging="360"/>
      </w:pPr>
      <w:rPr>
        <w:rFonts w:hint="default"/>
        <w:spacing w:val="-1"/>
        <w:w w:val="100"/>
        <w:lang w:val="vi" w:eastAsia="en-US" w:bidi="ar-SA"/>
      </w:rPr>
    </w:lvl>
    <w:lvl w:ilvl="1" w:tplc="D09A613E">
      <w:numFmt w:val="bullet"/>
      <w:lvlText w:val="•"/>
      <w:lvlJc w:val="left"/>
      <w:pPr>
        <w:ind w:left="1606" w:hanging="360"/>
      </w:pPr>
      <w:rPr>
        <w:rFonts w:hint="default"/>
        <w:lang w:val="vi" w:eastAsia="en-US" w:bidi="ar-SA"/>
      </w:rPr>
    </w:lvl>
    <w:lvl w:ilvl="2" w:tplc="EFCC1280">
      <w:numFmt w:val="bullet"/>
      <w:lvlText w:val="•"/>
      <w:lvlJc w:val="left"/>
      <w:pPr>
        <w:ind w:left="2473" w:hanging="360"/>
      </w:pPr>
      <w:rPr>
        <w:rFonts w:hint="default"/>
        <w:lang w:val="vi" w:eastAsia="en-US" w:bidi="ar-SA"/>
      </w:rPr>
    </w:lvl>
    <w:lvl w:ilvl="3" w:tplc="38706868">
      <w:numFmt w:val="bullet"/>
      <w:lvlText w:val="•"/>
      <w:lvlJc w:val="left"/>
      <w:pPr>
        <w:ind w:left="3339" w:hanging="360"/>
      </w:pPr>
      <w:rPr>
        <w:rFonts w:hint="default"/>
        <w:lang w:val="vi" w:eastAsia="en-US" w:bidi="ar-SA"/>
      </w:rPr>
    </w:lvl>
    <w:lvl w:ilvl="4" w:tplc="D3EA6ED4">
      <w:numFmt w:val="bullet"/>
      <w:lvlText w:val="•"/>
      <w:lvlJc w:val="left"/>
      <w:pPr>
        <w:ind w:left="4206" w:hanging="360"/>
      </w:pPr>
      <w:rPr>
        <w:rFonts w:hint="default"/>
        <w:lang w:val="vi" w:eastAsia="en-US" w:bidi="ar-SA"/>
      </w:rPr>
    </w:lvl>
    <w:lvl w:ilvl="5" w:tplc="4DEA5EE8">
      <w:numFmt w:val="bullet"/>
      <w:lvlText w:val="•"/>
      <w:lvlJc w:val="left"/>
      <w:pPr>
        <w:ind w:left="5073" w:hanging="360"/>
      </w:pPr>
      <w:rPr>
        <w:rFonts w:hint="default"/>
        <w:lang w:val="vi" w:eastAsia="en-US" w:bidi="ar-SA"/>
      </w:rPr>
    </w:lvl>
    <w:lvl w:ilvl="6" w:tplc="70C0FCE2">
      <w:numFmt w:val="bullet"/>
      <w:lvlText w:val="•"/>
      <w:lvlJc w:val="left"/>
      <w:pPr>
        <w:ind w:left="5939" w:hanging="360"/>
      </w:pPr>
      <w:rPr>
        <w:rFonts w:hint="default"/>
        <w:lang w:val="vi" w:eastAsia="en-US" w:bidi="ar-SA"/>
      </w:rPr>
    </w:lvl>
    <w:lvl w:ilvl="7" w:tplc="24A06978">
      <w:numFmt w:val="bullet"/>
      <w:lvlText w:val="•"/>
      <w:lvlJc w:val="left"/>
      <w:pPr>
        <w:ind w:left="6806" w:hanging="360"/>
      </w:pPr>
      <w:rPr>
        <w:rFonts w:hint="default"/>
        <w:lang w:val="vi" w:eastAsia="en-US" w:bidi="ar-SA"/>
      </w:rPr>
    </w:lvl>
    <w:lvl w:ilvl="8" w:tplc="AF46AA4C">
      <w:numFmt w:val="bullet"/>
      <w:lvlText w:val="•"/>
      <w:lvlJc w:val="left"/>
      <w:pPr>
        <w:ind w:left="7672" w:hanging="360"/>
      </w:pPr>
      <w:rPr>
        <w:rFonts w:hint="default"/>
        <w:lang w:val="vi" w:eastAsia="en-US" w:bidi="ar-SA"/>
      </w:rPr>
    </w:lvl>
  </w:abstractNum>
  <w:abstractNum w:abstractNumId="246" w15:restartNumberingAfterBreak="0">
    <w:nsid w:val="6BB13401"/>
    <w:multiLevelType w:val="hybridMultilevel"/>
    <w:tmpl w:val="82E65252"/>
    <w:lvl w:ilvl="0" w:tplc="830A94B4">
      <w:start w:val="1"/>
      <w:numFmt w:val="upperLetter"/>
      <w:lvlText w:val="%1."/>
      <w:lvlJc w:val="left"/>
      <w:pPr>
        <w:ind w:left="745" w:hanging="360"/>
      </w:pPr>
      <w:rPr>
        <w:rFonts w:hint="default"/>
        <w:spacing w:val="-1"/>
        <w:w w:val="100"/>
        <w:lang w:val="vi" w:eastAsia="en-US" w:bidi="ar-SA"/>
      </w:rPr>
    </w:lvl>
    <w:lvl w:ilvl="1" w:tplc="46F6E0B0">
      <w:numFmt w:val="bullet"/>
      <w:lvlText w:val="•"/>
      <w:lvlJc w:val="left"/>
      <w:pPr>
        <w:ind w:left="1606" w:hanging="360"/>
      </w:pPr>
      <w:rPr>
        <w:rFonts w:hint="default"/>
        <w:lang w:val="vi" w:eastAsia="en-US" w:bidi="ar-SA"/>
      </w:rPr>
    </w:lvl>
    <w:lvl w:ilvl="2" w:tplc="6444FA44">
      <w:numFmt w:val="bullet"/>
      <w:lvlText w:val="•"/>
      <w:lvlJc w:val="left"/>
      <w:pPr>
        <w:ind w:left="2473" w:hanging="360"/>
      </w:pPr>
      <w:rPr>
        <w:rFonts w:hint="default"/>
        <w:lang w:val="vi" w:eastAsia="en-US" w:bidi="ar-SA"/>
      </w:rPr>
    </w:lvl>
    <w:lvl w:ilvl="3" w:tplc="A1B87EEC">
      <w:numFmt w:val="bullet"/>
      <w:lvlText w:val="•"/>
      <w:lvlJc w:val="left"/>
      <w:pPr>
        <w:ind w:left="3339" w:hanging="360"/>
      </w:pPr>
      <w:rPr>
        <w:rFonts w:hint="default"/>
        <w:lang w:val="vi" w:eastAsia="en-US" w:bidi="ar-SA"/>
      </w:rPr>
    </w:lvl>
    <w:lvl w:ilvl="4" w:tplc="BEB6DB2E">
      <w:numFmt w:val="bullet"/>
      <w:lvlText w:val="•"/>
      <w:lvlJc w:val="left"/>
      <w:pPr>
        <w:ind w:left="4206" w:hanging="360"/>
      </w:pPr>
      <w:rPr>
        <w:rFonts w:hint="default"/>
        <w:lang w:val="vi" w:eastAsia="en-US" w:bidi="ar-SA"/>
      </w:rPr>
    </w:lvl>
    <w:lvl w:ilvl="5" w:tplc="2B1424A2">
      <w:numFmt w:val="bullet"/>
      <w:lvlText w:val="•"/>
      <w:lvlJc w:val="left"/>
      <w:pPr>
        <w:ind w:left="5073" w:hanging="360"/>
      </w:pPr>
      <w:rPr>
        <w:rFonts w:hint="default"/>
        <w:lang w:val="vi" w:eastAsia="en-US" w:bidi="ar-SA"/>
      </w:rPr>
    </w:lvl>
    <w:lvl w:ilvl="6" w:tplc="ACDAB266">
      <w:numFmt w:val="bullet"/>
      <w:lvlText w:val="•"/>
      <w:lvlJc w:val="left"/>
      <w:pPr>
        <w:ind w:left="5939" w:hanging="360"/>
      </w:pPr>
      <w:rPr>
        <w:rFonts w:hint="default"/>
        <w:lang w:val="vi" w:eastAsia="en-US" w:bidi="ar-SA"/>
      </w:rPr>
    </w:lvl>
    <w:lvl w:ilvl="7" w:tplc="66147B02">
      <w:numFmt w:val="bullet"/>
      <w:lvlText w:val="•"/>
      <w:lvlJc w:val="left"/>
      <w:pPr>
        <w:ind w:left="6806" w:hanging="360"/>
      </w:pPr>
      <w:rPr>
        <w:rFonts w:hint="default"/>
        <w:lang w:val="vi" w:eastAsia="en-US" w:bidi="ar-SA"/>
      </w:rPr>
    </w:lvl>
    <w:lvl w:ilvl="8" w:tplc="9F1ECD96">
      <w:numFmt w:val="bullet"/>
      <w:lvlText w:val="•"/>
      <w:lvlJc w:val="left"/>
      <w:pPr>
        <w:ind w:left="7672" w:hanging="360"/>
      </w:pPr>
      <w:rPr>
        <w:rFonts w:hint="default"/>
        <w:lang w:val="vi" w:eastAsia="en-US" w:bidi="ar-SA"/>
      </w:rPr>
    </w:lvl>
  </w:abstractNum>
  <w:abstractNum w:abstractNumId="247" w15:restartNumberingAfterBreak="0">
    <w:nsid w:val="6BD5068E"/>
    <w:multiLevelType w:val="hybridMultilevel"/>
    <w:tmpl w:val="68061A70"/>
    <w:lvl w:ilvl="0" w:tplc="BFE07F90">
      <w:start w:val="1"/>
      <w:numFmt w:val="upperLetter"/>
      <w:lvlText w:val="%1."/>
      <w:lvlJc w:val="left"/>
      <w:pPr>
        <w:ind w:left="745" w:hanging="360"/>
      </w:pPr>
      <w:rPr>
        <w:rFonts w:hint="default"/>
        <w:spacing w:val="-1"/>
        <w:w w:val="100"/>
        <w:lang w:val="vi" w:eastAsia="en-US" w:bidi="ar-SA"/>
      </w:rPr>
    </w:lvl>
    <w:lvl w:ilvl="1" w:tplc="5C826430">
      <w:numFmt w:val="bullet"/>
      <w:lvlText w:val="•"/>
      <w:lvlJc w:val="left"/>
      <w:pPr>
        <w:ind w:left="1606" w:hanging="360"/>
      </w:pPr>
      <w:rPr>
        <w:rFonts w:hint="default"/>
        <w:lang w:val="vi" w:eastAsia="en-US" w:bidi="ar-SA"/>
      </w:rPr>
    </w:lvl>
    <w:lvl w:ilvl="2" w:tplc="111CAB2A">
      <w:numFmt w:val="bullet"/>
      <w:lvlText w:val="•"/>
      <w:lvlJc w:val="left"/>
      <w:pPr>
        <w:ind w:left="2473" w:hanging="360"/>
      </w:pPr>
      <w:rPr>
        <w:rFonts w:hint="default"/>
        <w:lang w:val="vi" w:eastAsia="en-US" w:bidi="ar-SA"/>
      </w:rPr>
    </w:lvl>
    <w:lvl w:ilvl="3" w:tplc="DD3E2044">
      <w:numFmt w:val="bullet"/>
      <w:lvlText w:val="•"/>
      <w:lvlJc w:val="left"/>
      <w:pPr>
        <w:ind w:left="3339" w:hanging="360"/>
      </w:pPr>
      <w:rPr>
        <w:rFonts w:hint="default"/>
        <w:lang w:val="vi" w:eastAsia="en-US" w:bidi="ar-SA"/>
      </w:rPr>
    </w:lvl>
    <w:lvl w:ilvl="4" w:tplc="18A02584">
      <w:numFmt w:val="bullet"/>
      <w:lvlText w:val="•"/>
      <w:lvlJc w:val="left"/>
      <w:pPr>
        <w:ind w:left="4206" w:hanging="360"/>
      </w:pPr>
      <w:rPr>
        <w:rFonts w:hint="default"/>
        <w:lang w:val="vi" w:eastAsia="en-US" w:bidi="ar-SA"/>
      </w:rPr>
    </w:lvl>
    <w:lvl w:ilvl="5" w:tplc="815E9414">
      <w:numFmt w:val="bullet"/>
      <w:lvlText w:val="•"/>
      <w:lvlJc w:val="left"/>
      <w:pPr>
        <w:ind w:left="5073" w:hanging="360"/>
      </w:pPr>
      <w:rPr>
        <w:rFonts w:hint="default"/>
        <w:lang w:val="vi" w:eastAsia="en-US" w:bidi="ar-SA"/>
      </w:rPr>
    </w:lvl>
    <w:lvl w:ilvl="6" w:tplc="5778FB90">
      <w:numFmt w:val="bullet"/>
      <w:lvlText w:val="•"/>
      <w:lvlJc w:val="left"/>
      <w:pPr>
        <w:ind w:left="5939" w:hanging="360"/>
      </w:pPr>
      <w:rPr>
        <w:rFonts w:hint="default"/>
        <w:lang w:val="vi" w:eastAsia="en-US" w:bidi="ar-SA"/>
      </w:rPr>
    </w:lvl>
    <w:lvl w:ilvl="7" w:tplc="68422EAC">
      <w:numFmt w:val="bullet"/>
      <w:lvlText w:val="•"/>
      <w:lvlJc w:val="left"/>
      <w:pPr>
        <w:ind w:left="6806" w:hanging="360"/>
      </w:pPr>
      <w:rPr>
        <w:rFonts w:hint="default"/>
        <w:lang w:val="vi" w:eastAsia="en-US" w:bidi="ar-SA"/>
      </w:rPr>
    </w:lvl>
    <w:lvl w:ilvl="8" w:tplc="E9B444DE">
      <w:numFmt w:val="bullet"/>
      <w:lvlText w:val="•"/>
      <w:lvlJc w:val="left"/>
      <w:pPr>
        <w:ind w:left="7672" w:hanging="360"/>
      </w:pPr>
      <w:rPr>
        <w:rFonts w:hint="default"/>
        <w:lang w:val="vi" w:eastAsia="en-US" w:bidi="ar-SA"/>
      </w:rPr>
    </w:lvl>
  </w:abstractNum>
  <w:abstractNum w:abstractNumId="248" w15:restartNumberingAfterBreak="0">
    <w:nsid w:val="6C653390"/>
    <w:multiLevelType w:val="hybridMultilevel"/>
    <w:tmpl w:val="A4422570"/>
    <w:lvl w:ilvl="0" w:tplc="C0923072">
      <w:start w:val="1"/>
      <w:numFmt w:val="upperLetter"/>
      <w:lvlText w:val="%1."/>
      <w:lvlJc w:val="left"/>
      <w:pPr>
        <w:ind w:left="745" w:hanging="360"/>
      </w:pPr>
      <w:rPr>
        <w:rFonts w:hint="default"/>
        <w:spacing w:val="-1"/>
        <w:w w:val="100"/>
        <w:lang w:val="vi" w:eastAsia="en-US" w:bidi="ar-SA"/>
      </w:rPr>
    </w:lvl>
    <w:lvl w:ilvl="1" w:tplc="0D02795C">
      <w:numFmt w:val="bullet"/>
      <w:lvlText w:val="•"/>
      <w:lvlJc w:val="left"/>
      <w:pPr>
        <w:ind w:left="1606" w:hanging="360"/>
      </w:pPr>
      <w:rPr>
        <w:rFonts w:hint="default"/>
        <w:lang w:val="vi" w:eastAsia="en-US" w:bidi="ar-SA"/>
      </w:rPr>
    </w:lvl>
    <w:lvl w:ilvl="2" w:tplc="5DBC72E4">
      <w:numFmt w:val="bullet"/>
      <w:lvlText w:val="•"/>
      <w:lvlJc w:val="left"/>
      <w:pPr>
        <w:ind w:left="2473" w:hanging="360"/>
      </w:pPr>
      <w:rPr>
        <w:rFonts w:hint="default"/>
        <w:lang w:val="vi" w:eastAsia="en-US" w:bidi="ar-SA"/>
      </w:rPr>
    </w:lvl>
    <w:lvl w:ilvl="3" w:tplc="067031DA">
      <w:numFmt w:val="bullet"/>
      <w:lvlText w:val="•"/>
      <w:lvlJc w:val="left"/>
      <w:pPr>
        <w:ind w:left="3339" w:hanging="360"/>
      </w:pPr>
      <w:rPr>
        <w:rFonts w:hint="default"/>
        <w:lang w:val="vi" w:eastAsia="en-US" w:bidi="ar-SA"/>
      </w:rPr>
    </w:lvl>
    <w:lvl w:ilvl="4" w:tplc="021E8E3E">
      <w:numFmt w:val="bullet"/>
      <w:lvlText w:val="•"/>
      <w:lvlJc w:val="left"/>
      <w:pPr>
        <w:ind w:left="4206" w:hanging="360"/>
      </w:pPr>
      <w:rPr>
        <w:rFonts w:hint="default"/>
        <w:lang w:val="vi" w:eastAsia="en-US" w:bidi="ar-SA"/>
      </w:rPr>
    </w:lvl>
    <w:lvl w:ilvl="5" w:tplc="66E02634">
      <w:numFmt w:val="bullet"/>
      <w:lvlText w:val="•"/>
      <w:lvlJc w:val="left"/>
      <w:pPr>
        <w:ind w:left="5073" w:hanging="360"/>
      </w:pPr>
      <w:rPr>
        <w:rFonts w:hint="default"/>
        <w:lang w:val="vi" w:eastAsia="en-US" w:bidi="ar-SA"/>
      </w:rPr>
    </w:lvl>
    <w:lvl w:ilvl="6" w:tplc="F8A09BF8">
      <w:numFmt w:val="bullet"/>
      <w:lvlText w:val="•"/>
      <w:lvlJc w:val="left"/>
      <w:pPr>
        <w:ind w:left="5939" w:hanging="360"/>
      </w:pPr>
      <w:rPr>
        <w:rFonts w:hint="default"/>
        <w:lang w:val="vi" w:eastAsia="en-US" w:bidi="ar-SA"/>
      </w:rPr>
    </w:lvl>
    <w:lvl w:ilvl="7" w:tplc="076ACE86">
      <w:numFmt w:val="bullet"/>
      <w:lvlText w:val="•"/>
      <w:lvlJc w:val="left"/>
      <w:pPr>
        <w:ind w:left="6806" w:hanging="360"/>
      </w:pPr>
      <w:rPr>
        <w:rFonts w:hint="default"/>
        <w:lang w:val="vi" w:eastAsia="en-US" w:bidi="ar-SA"/>
      </w:rPr>
    </w:lvl>
    <w:lvl w:ilvl="8" w:tplc="A3D49D54">
      <w:numFmt w:val="bullet"/>
      <w:lvlText w:val="•"/>
      <w:lvlJc w:val="left"/>
      <w:pPr>
        <w:ind w:left="7672" w:hanging="360"/>
      </w:pPr>
      <w:rPr>
        <w:rFonts w:hint="default"/>
        <w:lang w:val="vi" w:eastAsia="en-US" w:bidi="ar-SA"/>
      </w:rPr>
    </w:lvl>
  </w:abstractNum>
  <w:abstractNum w:abstractNumId="249" w15:restartNumberingAfterBreak="0">
    <w:nsid w:val="6E0B5BD5"/>
    <w:multiLevelType w:val="hybridMultilevel"/>
    <w:tmpl w:val="8CE226AE"/>
    <w:lvl w:ilvl="0" w:tplc="56881E6A">
      <w:start w:val="1"/>
      <w:numFmt w:val="upperLetter"/>
      <w:lvlText w:val="%1."/>
      <w:lvlJc w:val="left"/>
      <w:pPr>
        <w:ind w:left="745" w:hanging="360"/>
      </w:pPr>
      <w:rPr>
        <w:rFonts w:hint="default"/>
        <w:spacing w:val="-1"/>
        <w:w w:val="100"/>
        <w:lang w:val="vi" w:eastAsia="en-US" w:bidi="ar-SA"/>
      </w:rPr>
    </w:lvl>
    <w:lvl w:ilvl="1" w:tplc="22905968">
      <w:numFmt w:val="bullet"/>
      <w:lvlText w:val="•"/>
      <w:lvlJc w:val="left"/>
      <w:pPr>
        <w:ind w:left="1606" w:hanging="360"/>
      </w:pPr>
      <w:rPr>
        <w:rFonts w:hint="default"/>
        <w:lang w:val="vi" w:eastAsia="en-US" w:bidi="ar-SA"/>
      </w:rPr>
    </w:lvl>
    <w:lvl w:ilvl="2" w:tplc="3ED28BB2">
      <w:numFmt w:val="bullet"/>
      <w:lvlText w:val="•"/>
      <w:lvlJc w:val="left"/>
      <w:pPr>
        <w:ind w:left="2473" w:hanging="360"/>
      </w:pPr>
      <w:rPr>
        <w:rFonts w:hint="default"/>
        <w:lang w:val="vi" w:eastAsia="en-US" w:bidi="ar-SA"/>
      </w:rPr>
    </w:lvl>
    <w:lvl w:ilvl="3" w:tplc="CBFE8028">
      <w:numFmt w:val="bullet"/>
      <w:lvlText w:val="•"/>
      <w:lvlJc w:val="left"/>
      <w:pPr>
        <w:ind w:left="3339" w:hanging="360"/>
      </w:pPr>
      <w:rPr>
        <w:rFonts w:hint="default"/>
        <w:lang w:val="vi" w:eastAsia="en-US" w:bidi="ar-SA"/>
      </w:rPr>
    </w:lvl>
    <w:lvl w:ilvl="4" w:tplc="00C6F7B4">
      <w:numFmt w:val="bullet"/>
      <w:lvlText w:val="•"/>
      <w:lvlJc w:val="left"/>
      <w:pPr>
        <w:ind w:left="4206" w:hanging="360"/>
      </w:pPr>
      <w:rPr>
        <w:rFonts w:hint="default"/>
        <w:lang w:val="vi" w:eastAsia="en-US" w:bidi="ar-SA"/>
      </w:rPr>
    </w:lvl>
    <w:lvl w:ilvl="5" w:tplc="767C16AC">
      <w:numFmt w:val="bullet"/>
      <w:lvlText w:val="•"/>
      <w:lvlJc w:val="left"/>
      <w:pPr>
        <w:ind w:left="5073" w:hanging="360"/>
      </w:pPr>
      <w:rPr>
        <w:rFonts w:hint="default"/>
        <w:lang w:val="vi" w:eastAsia="en-US" w:bidi="ar-SA"/>
      </w:rPr>
    </w:lvl>
    <w:lvl w:ilvl="6" w:tplc="01DEFBDA">
      <w:numFmt w:val="bullet"/>
      <w:lvlText w:val="•"/>
      <w:lvlJc w:val="left"/>
      <w:pPr>
        <w:ind w:left="5939" w:hanging="360"/>
      </w:pPr>
      <w:rPr>
        <w:rFonts w:hint="default"/>
        <w:lang w:val="vi" w:eastAsia="en-US" w:bidi="ar-SA"/>
      </w:rPr>
    </w:lvl>
    <w:lvl w:ilvl="7" w:tplc="870E8984">
      <w:numFmt w:val="bullet"/>
      <w:lvlText w:val="•"/>
      <w:lvlJc w:val="left"/>
      <w:pPr>
        <w:ind w:left="6806" w:hanging="360"/>
      </w:pPr>
      <w:rPr>
        <w:rFonts w:hint="default"/>
        <w:lang w:val="vi" w:eastAsia="en-US" w:bidi="ar-SA"/>
      </w:rPr>
    </w:lvl>
    <w:lvl w:ilvl="8" w:tplc="054C6E04">
      <w:numFmt w:val="bullet"/>
      <w:lvlText w:val="•"/>
      <w:lvlJc w:val="left"/>
      <w:pPr>
        <w:ind w:left="7672" w:hanging="360"/>
      </w:pPr>
      <w:rPr>
        <w:rFonts w:hint="default"/>
        <w:lang w:val="vi" w:eastAsia="en-US" w:bidi="ar-SA"/>
      </w:rPr>
    </w:lvl>
  </w:abstractNum>
  <w:abstractNum w:abstractNumId="250" w15:restartNumberingAfterBreak="0">
    <w:nsid w:val="6E783590"/>
    <w:multiLevelType w:val="hybridMultilevel"/>
    <w:tmpl w:val="28221FC8"/>
    <w:lvl w:ilvl="0" w:tplc="A104AB1E">
      <w:start w:val="1"/>
      <w:numFmt w:val="upperLetter"/>
      <w:lvlText w:val="%1."/>
      <w:lvlJc w:val="left"/>
      <w:pPr>
        <w:ind w:left="745" w:hanging="360"/>
      </w:pPr>
      <w:rPr>
        <w:rFonts w:hint="default"/>
        <w:spacing w:val="-1"/>
        <w:w w:val="100"/>
        <w:lang w:val="vi" w:eastAsia="en-US" w:bidi="ar-SA"/>
      </w:rPr>
    </w:lvl>
    <w:lvl w:ilvl="1" w:tplc="1C1CA130">
      <w:numFmt w:val="bullet"/>
      <w:lvlText w:val="•"/>
      <w:lvlJc w:val="left"/>
      <w:pPr>
        <w:ind w:left="1606" w:hanging="360"/>
      </w:pPr>
      <w:rPr>
        <w:rFonts w:hint="default"/>
        <w:lang w:val="vi" w:eastAsia="en-US" w:bidi="ar-SA"/>
      </w:rPr>
    </w:lvl>
    <w:lvl w:ilvl="2" w:tplc="3BA6CEE4">
      <w:numFmt w:val="bullet"/>
      <w:lvlText w:val="•"/>
      <w:lvlJc w:val="left"/>
      <w:pPr>
        <w:ind w:left="2473" w:hanging="360"/>
      </w:pPr>
      <w:rPr>
        <w:rFonts w:hint="default"/>
        <w:lang w:val="vi" w:eastAsia="en-US" w:bidi="ar-SA"/>
      </w:rPr>
    </w:lvl>
    <w:lvl w:ilvl="3" w:tplc="B296BA08">
      <w:numFmt w:val="bullet"/>
      <w:lvlText w:val="•"/>
      <w:lvlJc w:val="left"/>
      <w:pPr>
        <w:ind w:left="3339" w:hanging="360"/>
      </w:pPr>
      <w:rPr>
        <w:rFonts w:hint="default"/>
        <w:lang w:val="vi" w:eastAsia="en-US" w:bidi="ar-SA"/>
      </w:rPr>
    </w:lvl>
    <w:lvl w:ilvl="4" w:tplc="7A82455E">
      <w:numFmt w:val="bullet"/>
      <w:lvlText w:val="•"/>
      <w:lvlJc w:val="left"/>
      <w:pPr>
        <w:ind w:left="4206" w:hanging="360"/>
      </w:pPr>
      <w:rPr>
        <w:rFonts w:hint="default"/>
        <w:lang w:val="vi" w:eastAsia="en-US" w:bidi="ar-SA"/>
      </w:rPr>
    </w:lvl>
    <w:lvl w:ilvl="5" w:tplc="A10A75D0">
      <w:numFmt w:val="bullet"/>
      <w:lvlText w:val="•"/>
      <w:lvlJc w:val="left"/>
      <w:pPr>
        <w:ind w:left="5073" w:hanging="360"/>
      </w:pPr>
      <w:rPr>
        <w:rFonts w:hint="default"/>
        <w:lang w:val="vi" w:eastAsia="en-US" w:bidi="ar-SA"/>
      </w:rPr>
    </w:lvl>
    <w:lvl w:ilvl="6" w:tplc="4D7C1F5E">
      <w:numFmt w:val="bullet"/>
      <w:lvlText w:val="•"/>
      <w:lvlJc w:val="left"/>
      <w:pPr>
        <w:ind w:left="5939" w:hanging="360"/>
      </w:pPr>
      <w:rPr>
        <w:rFonts w:hint="default"/>
        <w:lang w:val="vi" w:eastAsia="en-US" w:bidi="ar-SA"/>
      </w:rPr>
    </w:lvl>
    <w:lvl w:ilvl="7" w:tplc="B7AA7FCE">
      <w:numFmt w:val="bullet"/>
      <w:lvlText w:val="•"/>
      <w:lvlJc w:val="left"/>
      <w:pPr>
        <w:ind w:left="6806" w:hanging="360"/>
      </w:pPr>
      <w:rPr>
        <w:rFonts w:hint="default"/>
        <w:lang w:val="vi" w:eastAsia="en-US" w:bidi="ar-SA"/>
      </w:rPr>
    </w:lvl>
    <w:lvl w:ilvl="8" w:tplc="A1A848A8">
      <w:numFmt w:val="bullet"/>
      <w:lvlText w:val="•"/>
      <w:lvlJc w:val="left"/>
      <w:pPr>
        <w:ind w:left="7672" w:hanging="360"/>
      </w:pPr>
      <w:rPr>
        <w:rFonts w:hint="default"/>
        <w:lang w:val="vi" w:eastAsia="en-US" w:bidi="ar-SA"/>
      </w:rPr>
    </w:lvl>
  </w:abstractNum>
  <w:abstractNum w:abstractNumId="251" w15:restartNumberingAfterBreak="0">
    <w:nsid w:val="6E933F43"/>
    <w:multiLevelType w:val="hybridMultilevel"/>
    <w:tmpl w:val="68B20A68"/>
    <w:lvl w:ilvl="0" w:tplc="87A8E2FE">
      <w:start w:val="1"/>
      <w:numFmt w:val="upperLetter"/>
      <w:lvlText w:val="%1."/>
      <w:lvlJc w:val="left"/>
      <w:pPr>
        <w:ind w:left="745" w:hanging="360"/>
      </w:pPr>
      <w:rPr>
        <w:rFonts w:hint="default"/>
        <w:spacing w:val="-1"/>
        <w:w w:val="100"/>
        <w:lang w:val="vi" w:eastAsia="en-US" w:bidi="ar-SA"/>
      </w:rPr>
    </w:lvl>
    <w:lvl w:ilvl="1" w:tplc="BA8C1152">
      <w:numFmt w:val="bullet"/>
      <w:lvlText w:val="•"/>
      <w:lvlJc w:val="left"/>
      <w:pPr>
        <w:ind w:left="1606" w:hanging="360"/>
      </w:pPr>
      <w:rPr>
        <w:rFonts w:hint="default"/>
        <w:lang w:val="vi" w:eastAsia="en-US" w:bidi="ar-SA"/>
      </w:rPr>
    </w:lvl>
    <w:lvl w:ilvl="2" w:tplc="CC86E6C0">
      <w:numFmt w:val="bullet"/>
      <w:lvlText w:val="•"/>
      <w:lvlJc w:val="left"/>
      <w:pPr>
        <w:ind w:left="2473" w:hanging="360"/>
      </w:pPr>
      <w:rPr>
        <w:rFonts w:hint="default"/>
        <w:lang w:val="vi" w:eastAsia="en-US" w:bidi="ar-SA"/>
      </w:rPr>
    </w:lvl>
    <w:lvl w:ilvl="3" w:tplc="EDE2B800">
      <w:numFmt w:val="bullet"/>
      <w:lvlText w:val="•"/>
      <w:lvlJc w:val="left"/>
      <w:pPr>
        <w:ind w:left="3339" w:hanging="360"/>
      </w:pPr>
      <w:rPr>
        <w:rFonts w:hint="default"/>
        <w:lang w:val="vi" w:eastAsia="en-US" w:bidi="ar-SA"/>
      </w:rPr>
    </w:lvl>
    <w:lvl w:ilvl="4" w:tplc="4574C2F4">
      <w:numFmt w:val="bullet"/>
      <w:lvlText w:val="•"/>
      <w:lvlJc w:val="left"/>
      <w:pPr>
        <w:ind w:left="4206" w:hanging="360"/>
      </w:pPr>
      <w:rPr>
        <w:rFonts w:hint="default"/>
        <w:lang w:val="vi" w:eastAsia="en-US" w:bidi="ar-SA"/>
      </w:rPr>
    </w:lvl>
    <w:lvl w:ilvl="5" w:tplc="82881EC8">
      <w:numFmt w:val="bullet"/>
      <w:lvlText w:val="•"/>
      <w:lvlJc w:val="left"/>
      <w:pPr>
        <w:ind w:left="5073" w:hanging="360"/>
      </w:pPr>
      <w:rPr>
        <w:rFonts w:hint="default"/>
        <w:lang w:val="vi" w:eastAsia="en-US" w:bidi="ar-SA"/>
      </w:rPr>
    </w:lvl>
    <w:lvl w:ilvl="6" w:tplc="3C7E1F46">
      <w:numFmt w:val="bullet"/>
      <w:lvlText w:val="•"/>
      <w:lvlJc w:val="left"/>
      <w:pPr>
        <w:ind w:left="5939" w:hanging="360"/>
      </w:pPr>
      <w:rPr>
        <w:rFonts w:hint="default"/>
        <w:lang w:val="vi" w:eastAsia="en-US" w:bidi="ar-SA"/>
      </w:rPr>
    </w:lvl>
    <w:lvl w:ilvl="7" w:tplc="38D83992">
      <w:numFmt w:val="bullet"/>
      <w:lvlText w:val="•"/>
      <w:lvlJc w:val="left"/>
      <w:pPr>
        <w:ind w:left="6806" w:hanging="360"/>
      </w:pPr>
      <w:rPr>
        <w:rFonts w:hint="default"/>
        <w:lang w:val="vi" w:eastAsia="en-US" w:bidi="ar-SA"/>
      </w:rPr>
    </w:lvl>
    <w:lvl w:ilvl="8" w:tplc="E97A69DA">
      <w:numFmt w:val="bullet"/>
      <w:lvlText w:val="•"/>
      <w:lvlJc w:val="left"/>
      <w:pPr>
        <w:ind w:left="7672" w:hanging="360"/>
      </w:pPr>
      <w:rPr>
        <w:rFonts w:hint="default"/>
        <w:lang w:val="vi" w:eastAsia="en-US" w:bidi="ar-SA"/>
      </w:rPr>
    </w:lvl>
  </w:abstractNum>
  <w:abstractNum w:abstractNumId="252" w15:restartNumberingAfterBreak="0">
    <w:nsid w:val="6F0A2455"/>
    <w:multiLevelType w:val="hybridMultilevel"/>
    <w:tmpl w:val="F64C57E8"/>
    <w:lvl w:ilvl="0" w:tplc="B986B8E4">
      <w:start w:val="1"/>
      <w:numFmt w:val="upperLetter"/>
      <w:lvlText w:val="%1."/>
      <w:lvlJc w:val="left"/>
      <w:pPr>
        <w:ind w:left="745" w:hanging="360"/>
      </w:pPr>
      <w:rPr>
        <w:rFonts w:hint="default"/>
        <w:spacing w:val="-1"/>
        <w:w w:val="100"/>
        <w:lang w:val="vi" w:eastAsia="en-US" w:bidi="ar-SA"/>
      </w:rPr>
    </w:lvl>
    <w:lvl w:ilvl="1" w:tplc="8F22B646">
      <w:numFmt w:val="bullet"/>
      <w:lvlText w:val="•"/>
      <w:lvlJc w:val="left"/>
      <w:pPr>
        <w:ind w:left="1606" w:hanging="360"/>
      </w:pPr>
      <w:rPr>
        <w:rFonts w:hint="default"/>
        <w:lang w:val="vi" w:eastAsia="en-US" w:bidi="ar-SA"/>
      </w:rPr>
    </w:lvl>
    <w:lvl w:ilvl="2" w:tplc="394A560C">
      <w:numFmt w:val="bullet"/>
      <w:lvlText w:val="•"/>
      <w:lvlJc w:val="left"/>
      <w:pPr>
        <w:ind w:left="2473" w:hanging="360"/>
      </w:pPr>
      <w:rPr>
        <w:rFonts w:hint="default"/>
        <w:lang w:val="vi" w:eastAsia="en-US" w:bidi="ar-SA"/>
      </w:rPr>
    </w:lvl>
    <w:lvl w:ilvl="3" w:tplc="68F64458">
      <w:numFmt w:val="bullet"/>
      <w:lvlText w:val="•"/>
      <w:lvlJc w:val="left"/>
      <w:pPr>
        <w:ind w:left="3339" w:hanging="360"/>
      </w:pPr>
      <w:rPr>
        <w:rFonts w:hint="default"/>
        <w:lang w:val="vi" w:eastAsia="en-US" w:bidi="ar-SA"/>
      </w:rPr>
    </w:lvl>
    <w:lvl w:ilvl="4" w:tplc="75A82A70">
      <w:numFmt w:val="bullet"/>
      <w:lvlText w:val="•"/>
      <w:lvlJc w:val="left"/>
      <w:pPr>
        <w:ind w:left="4206" w:hanging="360"/>
      </w:pPr>
      <w:rPr>
        <w:rFonts w:hint="default"/>
        <w:lang w:val="vi" w:eastAsia="en-US" w:bidi="ar-SA"/>
      </w:rPr>
    </w:lvl>
    <w:lvl w:ilvl="5" w:tplc="62688C38">
      <w:numFmt w:val="bullet"/>
      <w:lvlText w:val="•"/>
      <w:lvlJc w:val="left"/>
      <w:pPr>
        <w:ind w:left="5073" w:hanging="360"/>
      </w:pPr>
      <w:rPr>
        <w:rFonts w:hint="default"/>
        <w:lang w:val="vi" w:eastAsia="en-US" w:bidi="ar-SA"/>
      </w:rPr>
    </w:lvl>
    <w:lvl w:ilvl="6" w:tplc="B33EF3E0">
      <w:numFmt w:val="bullet"/>
      <w:lvlText w:val="•"/>
      <w:lvlJc w:val="left"/>
      <w:pPr>
        <w:ind w:left="5939" w:hanging="360"/>
      </w:pPr>
      <w:rPr>
        <w:rFonts w:hint="default"/>
        <w:lang w:val="vi" w:eastAsia="en-US" w:bidi="ar-SA"/>
      </w:rPr>
    </w:lvl>
    <w:lvl w:ilvl="7" w:tplc="6D00F32E">
      <w:numFmt w:val="bullet"/>
      <w:lvlText w:val="•"/>
      <w:lvlJc w:val="left"/>
      <w:pPr>
        <w:ind w:left="6806" w:hanging="360"/>
      </w:pPr>
      <w:rPr>
        <w:rFonts w:hint="default"/>
        <w:lang w:val="vi" w:eastAsia="en-US" w:bidi="ar-SA"/>
      </w:rPr>
    </w:lvl>
    <w:lvl w:ilvl="8" w:tplc="D3AAC2AA">
      <w:numFmt w:val="bullet"/>
      <w:lvlText w:val="•"/>
      <w:lvlJc w:val="left"/>
      <w:pPr>
        <w:ind w:left="7672" w:hanging="360"/>
      </w:pPr>
      <w:rPr>
        <w:rFonts w:hint="default"/>
        <w:lang w:val="vi" w:eastAsia="en-US" w:bidi="ar-SA"/>
      </w:rPr>
    </w:lvl>
  </w:abstractNum>
  <w:abstractNum w:abstractNumId="253" w15:restartNumberingAfterBreak="0">
    <w:nsid w:val="6F3C3030"/>
    <w:multiLevelType w:val="hybridMultilevel"/>
    <w:tmpl w:val="A5A65980"/>
    <w:lvl w:ilvl="0" w:tplc="F50A2184">
      <w:start w:val="1"/>
      <w:numFmt w:val="upperLetter"/>
      <w:lvlText w:val="%1."/>
      <w:lvlJc w:val="left"/>
      <w:pPr>
        <w:ind w:left="745" w:hanging="360"/>
      </w:pPr>
      <w:rPr>
        <w:rFonts w:hint="default"/>
        <w:spacing w:val="-1"/>
        <w:w w:val="100"/>
        <w:lang w:val="vi" w:eastAsia="en-US" w:bidi="ar-SA"/>
      </w:rPr>
    </w:lvl>
    <w:lvl w:ilvl="1" w:tplc="3B5EFF4C">
      <w:numFmt w:val="bullet"/>
      <w:lvlText w:val="•"/>
      <w:lvlJc w:val="left"/>
      <w:pPr>
        <w:ind w:left="1606" w:hanging="360"/>
      </w:pPr>
      <w:rPr>
        <w:rFonts w:hint="default"/>
        <w:lang w:val="vi" w:eastAsia="en-US" w:bidi="ar-SA"/>
      </w:rPr>
    </w:lvl>
    <w:lvl w:ilvl="2" w:tplc="AB125AF4">
      <w:numFmt w:val="bullet"/>
      <w:lvlText w:val="•"/>
      <w:lvlJc w:val="left"/>
      <w:pPr>
        <w:ind w:left="2473" w:hanging="360"/>
      </w:pPr>
      <w:rPr>
        <w:rFonts w:hint="default"/>
        <w:lang w:val="vi" w:eastAsia="en-US" w:bidi="ar-SA"/>
      </w:rPr>
    </w:lvl>
    <w:lvl w:ilvl="3" w:tplc="B85897AC">
      <w:numFmt w:val="bullet"/>
      <w:lvlText w:val="•"/>
      <w:lvlJc w:val="left"/>
      <w:pPr>
        <w:ind w:left="3339" w:hanging="360"/>
      </w:pPr>
      <w:rPr>
        <w:rFonts w:hint="default"/>
        <w:lang w:val="vi" w:eastAsia="en-US" w:bidi="ar-SA"/>
      </w:rPr>
    </w:lvl>
    <w:lvl w:ilvl="4" w:tplc="1C32FD58">
      <w:numFmt w:val="bullet"/>
      <w:lvlText w:val="•"/>
      <w:lvlJc w:val="left"/>
      <w:pPr>
        <w:ind w:left="4206" w:hanging="360"/>
      </w:pPr>
      <w:rPr>
        <w:rFonts w:hint="default"/>
        <w:lang w:val="vi" w:eastAsia="en-US" w:bidi="ar-SA"/>
      </w:rPr>
    </w:lvl>
    <w:lvl w:ilvl="5" w:tplc="CD189DFE">
      <w:numFmt w:val="bullet"/>
      <w:lvlText w:val="•"/>
      <w:lvlJc w:val="left"/>
      <w:pPr>
        <w:ind w:left="5073" w:hanging="360"/>
      </w:pPr>
      <w:rPr>
        <w:rFonts w:hint="default"/>
        <w:lang w:val="vi" w:eastAsia="en-US" w:bidi="ar-SA"/>
      </w:rPr>
    </w:lvl>
    <w:lvl w:ilvl="6" w:tplc="8A5C5F7A">
      <w:numFmt w:val="bullet"/>
      <w:lvlText w:val="•"/>
      <w:lvlJc w:val="left"/>
      <w:pPr>
        <w:ind w:left="5939" w:hanging="360"/>
      </w:pPr>
      <w:rPr>
        <w:rFonts w:hint="default"/>
        <w:lang w:val="vi" w:eastAsia="en-US" w:bidi="ar-SA"/>
      </w:rPr>
    </w:lvl>
    <w:lvl w:ilvl="7" w:tplc="410E3BDA">
      <w:numFmt w:val="bullet"/>
      <w:lvlText w:val="•"/>
      <w:lvlJc w:val="left"/>
      <w:pPr>
        <w:ind w:left="6806" w:hanging="360"/>
      </w:pPr>
      <w:rPr>
        <w:rFonts w:hint="default"/>
        <w:lang w:val="vi" w:eastAsia="en-US" w:bidi="ar-SA"/>
      </w:rPr>
    </w:lvl>
    <w:lvl w:ilvl="8" w:tplc="AD6A54DE">
      <w:numFmt w:val="bullet"/>
      <w:lvlText w:val="•"/>
      <w:lvlJc w:val="left"/>
      <w:pPr>
        <w:ind w:left="7672" w:hanging="360"/>
      </w:pPr>
      <w:rPr>
        <w:rFonts w:hint="default"/>
        <w:lang w:val="vi" w:eastAsia="en-US" w:bidi="ar-SA"/>
      </w:rPr>
    </w:lvl>
  </w:abstractNum>
  <w:abstractNum w:abstractNumId="254" w15:restartNumberingAfterBreak="0">
    <w:nsid w:val="6F987381"/>
    <w:multiLevelType w:val="hybridMultilevel"/>
    <w:tmpl w:val="D6EA73B6"/>
    <w:lvl w:ilvl="0" w:tplc="90DCB3CA">
      <w:start w:val="1"/>
      <w:numFmt w:val="upperLetter"/>
      <w:lvlText w:val="%1."/>
      <w:lvlJc w:val="left"/>
      <w:pPr>
        <w:ind w:left="745" w:hanging="360"/>
      </w:pPr>
      <w:rPr>
        <w:rFonts w:hint="default"/>
        <w:spacing w:val="-1"/>
        <w:w w:val="100"/>
        <w:lang w:val="vi" w:eastAsia="en-US" w:bidi="ar-SA"/>
      </w:rPr>
    </w:lvl>
    <w:lvl w:ilvl="1" w:tplc="B9184D6E">
      <w:numFmt w:val="bullet"/>
      <w:lvlText w:val="•"/>
      <w:lvlJc w:val="left"/>
      <w:pPr>
        <w:ind w:left="1606" w:hanging="360"/>
      </w:pPr>
      <w:rPr>
        <w:rFonts w:hint="default"/>
        <w:lang w:val="vi" w:eastAsia="en-US" w:bidi="ar-SA"/>
      </w:rPr>
    </w:lvl>
    <w:lvl w:ilvl="2" w:tplc="0AEEBC5A">
      <w:numFmt w:val="bullet"/>
      <w:lvlText w:val="•"/>
      <w:lvlJc w:val="left"/>
      <w:pPr>
        <w:ind w:left="2473" w:hanging="360"/>
      </w:pPr>
      <w:rPr>
        <w:rFonts w:hint="default"/>
        <w:lang w:val="vi" w:eastAsia="en-US" w:bidi="ar-SA"/>
      </w:rPr>
    </w:lvl>
    <w:lvl w:ilvl="3" w:tplc="683AD010">
      <w:numFmt w:val="bullet"/>
      <w:lvlText w:val="•"/>
      <w:lvlJc w:val="left"/>
      <w:pPr>
        <w:ind w:left="3339" w:hanging="360"/>
      </w:pPr>
      <w:rPr>
        <w:rFonts w:hint="default"/>
        <w:lang w:val="vi" w:eastAsia="en-US" w:bidi="ar-SA"/>
      </w:rPr>
    </w:lvl>
    <w:lvl w:ilvl="4" w:tplc="7DB2BB98">
      <w:numFmt w:val="bullet"/>
      <w:lvlText w:val="•"/>
      <w:lvlJc w:val="left"/>
      <w:pPr>
        <w:ind w:left="4206" w:hanging="360"/>
      </w:pPr>
      <w:rPr>
        <w:rFonts w:hint="default"/>
        <w:lang w:val="vi" w:eastAsia="en-US" w:bidi="ar-SA"/>
      </w:rPr>
    </w:lvl>
    <w:lvl w:ilvl="5" w:tplc="693A4816">
      <w:numFmt w:val="bullet"/>
      <w:lvlText w:val="•"/>
      <w:lvlJc w:val="left"/>
      <w:pPr>
        <w:ind w:left="5073" w:hanging="360"/>
      </w:pPr>
      <w:rPr>
        <w:rFonts w:hint="default"/>
        <w:lang w:val="vi" w:eastAsia="en-US" w:bidi="ar-SA"/>
      </w:rPr>
    </w:lvl>
    <w:lvl w:ilvl="6" w:tplc="FAC88820">
      <w:numFmt w:val="bullet"/>
      <w:lvlText w:val="•"/>
      <w:lvlJc w:val="left"/>
      <w:pPr>
        <w:ind w:left="5939" w:hanging="360"/>
      </w:pPr>
      <w:rPr>
        <w:rFonts w:hint="default"/>
        <w:lang w:val="vi" w:eastAsia="en-US" w:bidi="ar-SA"/>
      </w:rPr>
    </w:lvl>
    <w:lvl w:ilvl="7" w:tplc="C8B20030">
      <w:numFmt w:val="bullet"/>
      <w:lvlText w:val="•"/>
      <w:lvlJc w:val="left"/>
      <w:pPr>
        <w:ind w:left="6806" w:hanging="360"/>
      </w:pPr>
      <w:rPr>
        <w:rFonts w:hint="default"/>
        <w:lang w:val="vi" w:eastAsia="en-US" w:bidi="ar-SA"/>
      </w:rPr>
    </w:lvl>
    <w:lvl w:ilvl="8" w:tplc="7C6EE8E2">
      <w:numFmt w:val="bullet"/>
      <w:lvlText w:val="•"/>
      <w:lvlJc w:val="left"/>
      <w:pPr>
        <w:ind w:left="7672" w:hanging="360"/>
      </w:pPr>
      <w:rPr>
        <w:rFonts w:hint="default"/>
        <w:lang w:val="vi" w:eastAsia="en-US" w:bidi="ar-SA"/>
      </w:rPr>
    </w:lvl>
  </w:abstractNum>
  <w:abstractNum w:abstractNumId="255" w15:restartNumberingAfterBreak="0">
    <w:nsid w:val="6FA43A48"/>
    <w:multiLevelType w:val="hybridMultilevel"/>
    <w:tmpl w:val="2A02E476"/>
    <w:lvl w:ilvl="0" w:tplc="3FE8FBDC">
      <w:start w:val="1"/>
      <w:numFmt w:val="upperLetter"/>
      <w:lvlText w:val="%1."/>
      <w:lvlJc w:val="left"/>
      <w:pPr>
        <w:ind w:left="745" w:hanging="360"/>
      </w:pPr>
      <w:rPr>
        <w:rFonts w:hint="default"/>
        <w:spacing w:val="-1"/>
        <w:w w:val="100"/>
        <w:lang w:val="vi" w:eastAsia="en-US" w:bidi="ar-SA"/>
      </w:rPr>
    </w:lvl>
    <w:lvl w:ilvl="1" w:tplc="AC884A7A">
      <w:numFmt w:val="bullet"/>
      <w:lvlText w:val="•"/>
      <w:lvlJc w:val="left"/>
      <w:pPr>
        <w:ind w:left="1606" w:hanging="360"/>
      </w:pPr>
      <w:rPr>
        <w:rFonts w:hint="default"/>
        <w:lang w:val="vi" w:eastAsia="en-US" w:bidi="ar-SA"/>
      </w:rPr>
    </w:lvl>
    <w:lvl w:ilvl="2" w:tplc="8A601FEE">
      <w:numFmt w:val="bullet"/>
      <w:lvlText w:val="•"/>
      <w:lvlJc w:val="left"/>
      <w:pPr>
        <w:ind w:left="2473" w:hanging="360"/>
      </w:pPr>
      <w:rPr>
        <w:rFonts w:hint="default"/>
        <w:lang w:val="vi" w:eastAsia="en-US" w:bidi="ar-SA"/>
      </w:rPr>
    </w:lvl>
    <w:lvl w:ilvl="3" w:tplc="79A2B452">
      <w:numFmt w:val="bullet"/>
      <w:lvlText w:val="•"/>
      <w:lvlJc w:val="left"/>
      <w:pPr>
        <w:ind w:left="3339" w:hanging="360"/>
      </w:pPr>
      <w:rPr>
        <w:rFonts w:hint="default"/>
        <w:lang w:val="vi" w:eastAsia="en-US" w:bidi="ar-SA"/>
      </w:rPr>
    </w:lvl>
    <w:lvl w:ilvl="4" w:tplc="2D1C0534">
      <w:numFmt w:val="bullet"/>
      <w:lvlText w:val="•"/>
      <w:lvlJc w:val="left"/>
      <w:pPr>
        <w:ind w:left="4206" w:hanging="360"/>
      </w:pPr>
      <w:rPr>
        <w:rFonts w:hint="default"/>
        <w:lang w:val="vi" w:eastAsia="en-US" w:bidi="ar-SA"/>
      </w:rPr>
    </w:lvl>
    <w:lvl w:ilvl="5" w:tplc="19761E78">
      <w:numFmt w:val="bullet"/>
      <w:lvlText w:val="•"/>
      <w:lvlJc w:val="left"/>
      <w:pPr>
        <w:ind w:left="5073" w:hanging="360"/>
      </w:pPr>
      <w:rPr>
        <w:rFonts w:hint="default"/>
        <w:lang w:val="vi" w:eastAsia="en-US" w:bidi="ar-SA"/>
      </w:rPr>
    </w:lvl>
    <w:lvl w:ilvl="6" w:tplc="654C8C70">
      <w:numFmt w:val="bullet"/>
      <w:lvlText w:val="•"/>
      <w:lvlJc w:val="left"/>
      <w:pPr>
        <w:ind w:left="5939" w:hanging="360"/>
      </w:pPr>
      <w:rPr>
        <w:rFonts w:hint="default"/>
        <w:lang w:val="vi" w:eastAsia="en-US" w:bidi="ar-SA"/>
      </w:rPr>
    </w:lvl>
    <w:lvl w:ilvl="7" w:tplc="4B0ECF7C">
      <w:numFmt w:val="bullet"/>
      <w:lvlText w:val="•"/>
      <w:lvlJc w:val="left"/>
      <w:pPr>
        <w:ind w:left="6806" w:hanging="360"/>
      </w:pPr>
      <w:rPr>
        <w:rFonts w:hint="default"/>
        <w:lang w:val="vi" w:eastAsia="en-US" w:bidi="ar-SA"/>
      </w:rPr>
    </w:lvl>
    <w:lvl w:ilvl="8" w:tplc="736EE10E">
      <w:numFmt w:val="bullet"/>
      <w:lvlText w:val="•"/>
      <w:lvlJc w:val="left"/>
      <w:pPr>
        <w:ind w:left="7672" w:hanging="360"/>
      </w:pPr>
      <w:rPr>
        <w:rFonts w:hint="default"/>
        <w:lang w:val="vi" w:eastAsia="en-US" w:bidi="ar-SA"/>
      </w:rPr>
    </w:lvl>
  </w:abstractNum>
  <w:abstractNum w:abstractNumId="256" w15:restartNumberingAfterBreak="0">
    <w:nsid w:val="70A11B01"/>
    <w:multiLevelType w:val="hybridMultilevel"/>
    <w:tmpl w:val="47E48552"/>
    <w:lvl w:ilvl="0" w:tplc="27380EE4">
      <w:start w:val="1"/>
      <w:numFmt w:val="upperLetter"/>
      <w:lvlText w:val="%1."/>
      <w:lvlJc w:val="left"/>
      <w:pPr>
        <w:ind w:left="745" w:hanging="360"/>
      </w:pPr>
      <w:rPr>
        <w:rFonts w:hint="default"/>
        <w:spacing w:val="-1"/>
        <w:w w:val="100"/>
        <w:lang w:val="vi" w:eastAsia="en-US" w:bidi="ar-SA"/>
      </w:rPr>
    </w:lvl>
    <w:lvl w:ilvl="1" w:tplc="C0C041BC">
      <w:numFmt w:val="bullet"/>
      <w:lvlText w:val="•"/>
      <w:lvlJc w:val="left"/>
      <w:pPr>
        <w:ind w:left="1606" w:hanging="360"/>
      </w:pPr>
      <w:rPr>
        <w:rFonts w:hint="default"/>
        <w:lang w:val="vi" w:eastAsia="en-US" w:bidi="ar-SA"/>
      </w:rPr>
    </w:lvl>
    <w:lvl w:ilvl="2" w:tplc="32E60D2C">
      <w:numFmt w:val="bullet"/>
      <w:lvlText w:val="•"/>
      <w:lvlJc w:val="left"/>
      <w:pPr>
        <w:ind w:left="2473" w:hanging="360"/>
      </w:pPr>
      <w:rPr>
        <w:rFonts w:hint="default"/>
        <w:lang w:val="vi" w:eastAsia="en-US" w:bidi="ar-SA"/>
      </w:rPr>
    </w:lvl>
    <w:lvl w:ilvl="3" w:tplc="A59A99AA">
      <w:numFmt w:val="bullet"/>
      <w:lvlText w:val="•"/>
      <w:lvlJc w:val="left"/>
      <w:pPr>
        <w:ind w:left="3339" w:hanging="360"/>
      </w:pPr>
      <w:rPr>
        <w:rFonts w:hint="default"/>
        <w:lang w:val="vi" w:eastAsia="en-US" w:bidi="ar-SA"/>
      </w:rPr>
    </w:lvl>
    <w:lvl w:ilvl="4" w:tplc="A47EFCFA">
      <w:numFmt w:val="bullet"/>
      <w:lvlText w:val="•"/>
      <w:lvlJc w:val="left"/>
      <w:pPr>
        <w:ind w:left="4206" w:hanging="360"/>
      </w:pPr>
      <w:rPr>
        <w:rFonts w:hint="default"/>
        <w:lang w:val="vi" w:eastAsia="en-US" w:bidi="ar-SA"/>
      </w:rPr>
    </w:lvl>
    <w:lvl w:ilvl="5" w:tplc="8F96EED6">
      <w:numFmt w:val="bullet"/>
      <w:lvlText w:val="•"/>
      <w:lvlJc w:val="left"/>
      <w:pPr>
        <w:ind w:left="5073" w:hanging="360"/>
      </w:pPr>
      <w:rPr>
        <w:rFonts w:hint="default"/>
        <w:lang w:val="vi" w:eastAsia="en-US" w:bidi="ar-SA"/>
      </w:rPr>
    </w:lvl>
    <w:lvl w:ilvl="6" w:tplc="2D6CE7E8">
      <w:numFmt w:val="bullet"/>
      <w:lvlText w:val="•"/>
      <w:lvlJc w:val="left"/>
      <w:pPr>
        <w:ind w:left="5939" w:hanging="360"/>
      </w:pPr>
      <w:rPr>
        <w:rFonts w:hint="default"/>
        <w:lang w:val="vi" w:eastAsia="en-US" w:bidi="ar-SA"/>
      </w:rPr>
    </w:lvl>
    <w:lvl w:ilvl="7" w:tplc="3CA625D0">
      <w:numFmt w:val="bullet"/>
      <w:lvlText w:val="•"/>
      <w:lvlJc w:val="left"/>
      <w:pPr>
        <w:ind w:left="6806" w:hanging="360"/>
      </w:pPr>
      <w:rPr>
        <w:rFonts w:hint="default"/>
        <w:lang w:val="vi" w:eastAsia="en-US" w:bidi="ar-SA"/>
      </w:rPr>
    </w:lvl>
    <w:lvl w:ilvl="8" w:tplc="00FC2E10">
      <w:numFmt w:val="bullet"/>
      <w:lvlText w:val="•"/>
      <w:lvlJc w:val="left"/>
      <w:pPr>
        <w:ind w:left="7672" w:hanging="360"/>
      </w:pPr>
      <w:rPr>
        <w:rFonts w:hint="default"/>
        <w:lang w:val="vi" w:eastAsia="en-US" w:bidi="ar-SA"/>
      </w:rPr>
    </w:lvl>
  </w:abstractNum>
  <w:abstractNum w:abstractNumId="257" w15:restartNumberingAfterBreak="0">
    <w:nsid w:val="710217F4"/>
    <w:multiLevelType w:val="hybridMultilevel"/>
    <w:tmpl w:val="5F665CB4"/>
    <w:lvl w:ilvl="0" w:tplc="C7C2034C">
      <w:start w:val="1"/>
      <w:numFmt w:val="upperLetter"/>
      <w:lvlText w:val="%1."/>
      <w:lvlJc w:val="left"/>
      <w:pPr>
        <w:ind w:left="745" w:hanging="360"/>
      </w:pPr>
      <w:rPr>
        <w:rFonts w:hint="default"/>
        <w:spacing w:val="-1"/>
        <w:w w:val="100"/>
        <w:lang w:val="vi" w:eastAsia="en-US" w:bidi="ar-SA"/>
      </w:rPr>
    </w:lvl>
    <w:lvl w:ilvl="1" w:tplc="F2B22E3A">
      <w:numFmt w:val="bullet"/>
      <w:lvlText w:val="•"/>
      <w:lvlJc w:val="left"/>
      <w:pPr>
        <w:ind w:left="1606" w:hanging="360"/>
      </w:pPr>
      <w:rPr>
        <w:rFonts w:hint="default"/>
        <w:lang w:val="vi" w:eastAsia="en-US" w:bidi="ar-SA"/>
      </w:rPr>
    </w:lvl>
    <w:lvl w:ilvl="2" w:tplc="D01A12C6">
      <w:numFmt w:val="bullet"/>
      <w:lvlText w:val="•"/>
      <w:lvlJc w:val="left"/>
      <w:pPr>
        <w:ind w:left="2473" w:hanging="360"/>
      </w:pPr>
      <w:rPr>
        <w:rFonts w:hint="default"/>
        <w:lang w:val="vi" w:eastAsia="en-US" w:bidi="ar-SA"/>
      </w:rPr>
    </w:lvl>
    <w:lvl w:ilvl="3" w:tplc="BAD4F7AE">
      <w:numFmt w:val="bullet"/>
      <w:lvlText w:val="•"/>
      <w:lvlJc w:val="left"/>
      <w:pPr>
        <w:ind w:left="3339" w:hanging="360"/>
      </w:pPr>
      <w:rPr>
        <w:rFonts w:hint="default"/>
        <w:lang w:val="vi" w:eastAsia="en-US" w:bidi="ar-SA"/>
      </w:rPr>
    </w:lvl>
    <w:lvl w:ilvl="4" w:tplc="56EC22A4">
      <w:numFmt w:val="bullet"/>
      <w:lvlText w:val="•"/>
      <w:lvlJc w:val="left"/>
      <w:pPr>
        <w:ind w:left="4206" w:hanging="360"/>
      </w:pPr>
      <w:rPr>
        <w:rFonts w:hint="default"/>
        <w:lang w:val="vi" w:eastAsia="en-US" w:bidi="ar-SA"/>
      </w:rPr>
    </w:lvl>
    <w:lvl w:ilvl="5" w:tplc="79AA019C">
      <w:numFmt w:val="bullet"/>
      <w:lvlText w:val="•"/>
      <w:lvlJc w:val="left"/>
      <w:pPr>
        <w:ind w:left="5073" w:hanging="360"/>
      </w:pPr>
      <w:rPr>
        <w:rFonts w:hint="default"/>
        <w:lang w:val="vi" w:eastAsia="en-US" w:bidi="ar-SA"/>
      </w:rPr>
    </w:lvl>
    <w:lvl w:ilvl="6" w:tplc="0E645B6E">
      <w:numFmt w:val="bullet"/>
      <w:lvlText w:val="•"/>
      <w:lvlJc w:val="left"/>
      <w:pPr>
        <w:ind w:left="5939" w:hanging="360"/>
      </w:pPr>
      <w:rPr>
        <w:rFonts w:hint="default"/>
        <w:lang w:val="vi" w:eastAsia="en-US" w:bidi="ar-SA"/>
      </w:rPr>
    </w:lvl>
    <w:lvl w:ilvl="7" w:tplc="EEA826BA">
      <w:numFmt w:val="bullet"/>
      <w:lvlText w:val="•"/>
      <w:lvlJc w:val="left"/>
      <w:pPr>
        <w:ind w:left="6806" w:hanging="360"/>
      </w:pPr>
      <w:rPr>
        <w:rFonts w:hint="default"/>
        <w:lang w:val="vi" w:eastAsia="en-US" w:bidi="ar-SA"/>
      </w:rPr>
    </w:lvl>
    <w:lvl w:ilvl="8" w:tplc="286C03D4">
      <w:numFmt w:val="bullet"/>
      <w:lvlText w:val="•"/>
      <w:lvlJc w:val="left"/>
      <w:pPr>
        <w:ind w:left="7672" w:hanging="360"/>
      </w:pPr>
      <w:rPr>
        <w:rFonts w:hint="default"/>
        <w:lang w:val="vi" w:eastAsia="en-US" w:bidi="ar-SA"/>
      </w:rPr>
    </w:lvl>
  </w:abstractNum>
  <w:abstractNum w:abstractNumId="258" w15:restartNumberingAfterBreak="0">
    <w:nsid w:val="71EA6FD7"/>
    <w:multiLevelType w:val="hybridMultilevel"/>
    <w:tmpl w:val="B0B8055C"/>
    <w:lvl w:ilvl="0" w:tplc="15C0A42A">
      <w:start w:val="1"/>
      <w:numFmt w:val="upperLetter"/>
      <w:lvlText w:val="%1."/>
      <w:lvlJc w:val="left"/>
      <w:pPr>
        <w:ind w:left="745" w:hanging="360"/>
      </w:pPr>
      <w:rPr>
        <w:rFonts w:hint="default"/>
        <w:spacing w:val="-1"/>
        <w:w w:val="100"/>
        <w:lang w:val="vi" w:eastAsia="en-US" w:bidi="ar-SA"/>
      </w:rPr>
    </w:lvl>
    <w:lvl w:ilvl="1" w:tplc="6448AC24">
      <w:numFmt w:val="bullet"/>
      <w:lvlText w:val="•"/>
      <w:lvlJc w:val="left"/>
      <w:pPr>
        <w:ind w:left="1606" w:hanging="360"/>
      </w:pPr>
      <w:rPr>
        <w:rFonts w:hint="default"/>
        <w:lang w:val="vi" w:eastAsia="en-US" w:bidi="ar-SA"/>
      </w:rPr>
    </w:lvl>
    <w:lvl w:ilvl="2" w:tplc="78BC3974">
      <w:numFmt w:val="bullet"/>
      <w:lvlText w:val="•"/>
      <w:lvlJc w:val="left"/>
      <w:pPr>
        <w:ind w:left="2473" w:hanging="360"/>
      </w:pPr>
      <w:rPr>
        <w:rFonts w:hint="default"/>
        <w:lang w:val="vi" w:eastAsia="en-US" w:bidi="ar-SA"/>
      </w:rPr>
    </w:lvl>
    <w:lvl w:ilvl="3" w:tplc="956AA1A2">
      <w:numFmt w:val="bullet"/>
      <w:lvlText w:val="•"/>
      <w:lvlJc w:val="left"/>
      <w:pPr>
        <w:ind w:left="3339" w:hanging="360"/>
      </w:pPr>
      <w:rPr>
        <w:rFonts w:hint="default"/>
        <w:lang w:val="vi" w:eastAsia="en-US" w:bidi="ar-SA"/>
      </w:rPr>
    </w:lvl>
    <w:lvl w:ilvl="4" w:tplc="6F2C6BC0">
      <w:numFmt w:val="bullet"/>
      <w:lvlText w:val="•"/>
      <w:lvlJc w:val="left"/>
      <w:pPr>
        <w:ind w:left="4206" w:hanging="360"/>
      </w:pPr>
      <w:rPr>
        <w:rFonts w:hint="default"/>
        <w:lang w:val="vi" w:eastAsia="en-US" w:bidi="ar-SA"/>
      </w:rPr>
    </w:lvl>
    <w:lvl w:ilvl="5" w:tplc="1C065670">
      <w:numFmt w:val="bullet"/>
      <w:lvlText w:val="•"/>
      <w:lvlJc w:val="left"/>
      <w:pPr>
        <w:ind w:left="5073" w:hanging="360"/>
      </w:pPr>
      <w:rPr>
        <w:rFonts w:hint="default"/>
        <w:lang w:val="vi" w:eastAsia="en-US" w:bidi="ar-SA"/>
      </w:rPr>
    </w:lvl>
    <w:lvl w:ilvl="6" w:tplc="6652F19E">
      <w:numFmt w:val="bullet"/>
      <w:lvlText w:val="•"/>
      <w:lvlJc w:val="left"/>
      <w:pPr>
        <w:ind w:left="5939" w:hanging="360"/>
      </w:pPr>
      <w:rPr>
        <w:rFonts w:hint="default"/>
        <w:lang w:val="vi" w:eastAsia="en-US" w:bidi="ar-SA"/>
      </w:rPr>
    </w:lvl>
    <w:lvl w:ilvl="7" w:tplc="CEBA3B4C">
      <w:numFmt w:val="bullet"/>
      <w:lvlText w:val="•"/>
      <w:lvlJc w:val="left"/>
      <w:pPr>
        <w:ind w:left="6806" w:hanging="360"/>
      </w:pPr>
      <w:rPr>
        <w:rFonts w:hint="default"/>
        <w:lang w:val="vi" w:eastAsia="en-US" w:bidi="ar-SA"/>
      </w:rPr>
    </w:lvl>
    <w:lvl w:ilvl="8" w:tplc="36280BE2">
      <w:numFmt w:val="bullet"/>
      <w:lvlText w:val="•"/>
      <w:lvlJc w:val="left"/>
      <w:pPr>
        <w:ind w:left="7672" w:hanging="360"/>
      </w:pPr>
      <w:rPr>
        <w:rFonts w:hint="default"/>
        <w:lang w:val="vi" w:eastAsia="en-US" w:bidi="ar-SA"/>
      </w:rPr>
    </w:lvl>
  </w:abstractNum>
  <w:abstractNum w:abstractNumId="259" w15:restartNumberingAfterBreak="0">
    <w:nsid w:val="72382A9E"/>
    <w:multiLevelType w:val="hybridMultilevel"/>
    <w:tmpl w:val="39F02C00"/>
    <w:lvl w:ilvl="0" w:tplc="461C37D8">
      <w:start w:val="1"/>
      <w:numFmt w:val="upperLetter"/>
      <w:lvlText w:val="%1."/>
      <w:lvlJc w:val="left"/>
      <w:pPr>
        <w:ind w:left="745" w:hanging="360"/>
      </w:pPr>
      <w:rPr>
        <w:rFonts w:hint="default"/>
        <w:spacing w:val="-1"/>
        <w:w w:val="100"/>
        <w:lang w:val="vi" w:eastAsia="en-US" w:bidi="ar-SA"/>
      </w:rPr>
    </w:lvl>
    <w:lvl w:ilvl="1" w:tplc="E752CF40">
      <w:numFmt w:val="bullet"/>
      <w:lvlText w:val="•"/>
      <w:lvlJc w:val="left"/>
      <w:pPr>
        <w:ind w:left="1606" w:hanging="360"/>
      </w:pPr>
      <w:rPr>
        <w:rFonts w:hint="default"/>
        <w:lang w:val="vi" w:eastAsia="en-US" w:bidi="ar-SA"/>
      </w:rPr>
    </w:lvl>
    <w:lvl w:ilvl="2" w:tplc="84BEE626">
      <w:numFmt w:val="bullet"/>
      <w:lvlText w:val="•"/>
      <w:lvlJc w:val="left"/>
      <w:pPr>
        <w:ind w:left="2473" w:hanging="360"/>
      </w:pPr>
      <w:rPr>
        <w:rFonts w:hint="default"/>
        <w:lang w:val="vi" w:eastAsia="en-US" w:bidi="ar-SA"/>
      </w:rPr>
    </w:lvl>
    <w:lvl w:ilvl="3" w:tplc="06C8696A">
      <w:numFmt w:val="bullet"/>
      <w:lvlText w:val="•"/>
      <w:lvlJc w:val="left"/>
      <w:pPr>
        <w:ind w:left="3339" w:hanging="360"/>
      </w:pPr>
      <w:rPr>
        <w:rFonts w:hint="default"/>
        <w:lang w:val="vi" w:eastAsia="en-US" w:bidi="ar-SA"/>
      </w:rPr>
    </w:lvl>
    <w:lvl w:ilvl="4" w:tplc="74F09E72">
      <w:numFmt w:val="bullet"/>
      <w:lvlText w:val="•"/>
      <w:lvlJc w:val="left"/>
      <w:pPr>
        <w:ind w:left="4206" w:hanging="360"/>
      </w:pPr>
      <w:rPr>
        <w:rFonts w:hint="default"/>
        <w:lang w:val="vi" w:eastAsia="en-US" w:bidi="ar-SA"/>
      </w:rPr>
    </w:lvl>
    <w:lvl w:ilvl="5" w:tplc="EB4C892E">
      <w:numFmt w:val="bullet"/>
      <w:lvlText w:val="•"/>
      <w:lvlJc w:val="left"/>
      <w:pPr>
        <w:ind w:left="5073" w:hanging="360"/>
      </w:pPr>
      <w:rPr>
        <w:rFonts w:hint="default"/>
        <w:lang w:val="vi" w:eastAsia="en-US" w:bidi="ar-SA"/>
      </w:rPr>
    </w:lvl>
    <w:lvl w:ilvl="6" w:tplc="2E90CC10">
      <w:numFmt w:val="bullet"/>
      <w:lvlText w:val="•"/>
      <w:lvlJc w:val="left"/>
      <w:pPr>
        <w:ind w:left="5939" w:hanging="360"/>
      </w:pPr>
      <w:rPr>
        <w:rFonts w:hint="default"/>
        <w:lang w:val="vi" w:eastAsia="en-US" w:bidi="ar-SA"/>
      </w:rPr>
    </w:lvl>
    <w:lvl w:ilvl="7" w:tplc="34D4FB20">
      <w:numFmt w:val="bullet"/>
      <w:lvlText w:val="•"/>
      <w:lvlJc w:val="left"/>
      <w:pPr>
        <w:ind w:left="6806" w:hanging="360"/>
      </w:pPr>
      <w:rPr>
        <w:rFonts w:hint="default"/>
        <w:lang w:val="vi" w:eastAsia="en-US" w:bidi="ar-SA"/>
      </w:rPr>
    </w:lvl>
    <w:lvl w:ilvl="8" w:tplc="A724B01A">
      <w:numFmt w:val="bullet"/>
      <w:lvlText w:val="•"/>
      <w:lvlJc w:val="left"/>
      <w:pPr>
        <w:ind w:left="7672" w:hanging="360"/>
      </w:pPr>
      <w:rPr>
        <w:rFonts w:hint="default"/>
        <w:lang w:val="vi" w:eastAsia="en-US" w:bidi="ar-SA"/>
      </w:rPr>
    </w:lvl>
  </w:abstractNum>
  <w:abstractNum w:abstractNumId="260" w15:restartNumberingAfterBreak="0">
    <w:nsid w:val="724F1420"/>
    <w:multiLevelType w:val="hybridMultilevel"/>
    <w:tmpl w:val="A51E1968"/>
    <w:lvl w:ilvl="0" w:tplc="FC120C08">
      <w:start w:val="1"/>
      <w:numFmt w:val="upperLetter"/>
      <w:lvlText w:val="%1."/>
      <w:lvlJc w:val="left"/>
      <w:pPr>
        <w:ind w:left="745" w:hanging="360"/>
      </w:pPr>
      <w:rPr>
        <w:rFonts w:hint="default"/>
        <w:spacing w:val="-1"/>
        <w:w w:val="100"/>
        <w:lang w:val="vi" w:eastAsia="en-US" w:bidi="ar-SA"/>
      </w:rPr>
    </w:lvl>
    <w:lvl w:ilvl="1" w:tplc="D7B0FC3E">
      <w:numFmt w:val="bullet"/>
      <w:lvlText w:val="•"/>
      <w:lvlJc w:val="left"/>
      <w:pPr>
        <w:ind w:left="1606" w:hanging="360"/>
      </w:pPr>
      <w:rPr>
        <w:rFonts w:hint="default"/>
        <w:lang w:val="vi" w:eastAsia="en-US" w:bidi="ar-SA"/>
      </w:rPr>
    </w:lvl>
    <w:lvl w:ilvl="2" w:tplc="719A934C">
      <w:numFmt w:val="bullet"/>
      <w:lvlText w:val="•"/>
      <w:lvlJc w:val="left"/>
      <w:pPr>
        <w:ind w:left="2473" w:hanging="360"/>
      </w:pPr>
      <w:rPr>
        <w:rFonts w:hint="default"/>
        <w:lang w:val="vi" w:eastAsia="en-US" w:bidi="ar-SA"/>
      </w:rPr>
    </w:lvl>
    <w:lvl w:ilvl="3" w:tplc="3BA6CB4C">
      <w:numFmt w:val="bullet"/>
      <w:lvlText w:val="•"/>
      <w:lvlJc w:val="left"/>
      <w:pPr>
        <w:ind w:left="3339" w:hanging="360"/>
      </w:pPr>
      <w:rPr>
        <w:rFonts w:hint="default"/>
        <w:lang w:val="vi" w:eastAsia="en-US" w:bidi="ar-SA"/>
      </w:rPr>
    </w:lvl>
    <w:lvl w:ilvl="4" w:tplc="B922CB88">
      <w:numFmt w:val="bullet"/>
      <w:lvlText w:val="•"/>
      <w:lvlJc w:val="left"/>
      <w:pPr>
        <w:ind w:left="4206" w:hanging="360"/>
      </w:pPr>
      <w:rPr>
        <w:rFonts w:hint="default"/>
        <w:lang w:val="vi" w:eastAsia="en-US" w:bidi="ar-SA"/>
      </w:rPr>
    </w:lvl>
    <w:lvl w:ilvl="5" w:tplc="D3B6AA80">
      <w:numFmt w:val="bullet"/>
      <w:lvlText w:val="•"/>
      <w:lvlJc w:val="left"/>
      <w:pPr>
        <w:ind w:left="5073" w:hanging="360"/>
      </w:pPr>
      <w:rPr>
        <w:rFonts w:hint="default"/>
        <w:lang w:val="vi" w:eastAsia="en-US" w:bidi="ar-SA"/>
      </w:rPr>
    </w:lvl>
    <w:lvl w:ilvl="6" w:tplc="9184DAD4">
      <w:numFmt w:val="bullet"/>
      <w:lvlText w:val="•"/>
      <w:lvlJc w:val="left"/>
      <w:pPr>
        <w:ind w:left="5939" w:hanging="360"/>
      </w:pPr>
      <w:rPr>
        <w:rFonts w:hint="default"/>
        <w:lang w:val="vi" w:eastAsia="en-US" w:bidi="ar-SA"/>
      </w:rPr>
    </w:lvl>
    <w:lvl w:ilvl="7" w:tplc="AD04E3F4">
      <w:numFmt w:val="bullet"/>
      <w:lvlText w:val="•"/>
      <w:lvlJc w:val="left"/>
      <w:pPr>
        <w:ind w:left="6806" w:hanging="360"/>
      </w:pPr>
      <w:rPr>
        <w:rFonts w:hint="default"/>
        <w:lang w:val="vi" w:eastAsia="en-US" w:bidi="ar-SA"/>
      </w:rPr>
    </w:lvl>
    <w:lvl w:ilvl="8" w:tplc="949A6788">
      <w:numFmt w:val="bullet"/>
      <w:lvlText w:val="•"/>
      <w:lvlJc w:val="left"/>
      <w:pPr>
        <w:ind w:left="7672" w:hanging="360"/>
      </w:pPr>
      <w:rPr>
        <w:rFonts w:hint="default"/>
        <w:lang w:val="vi" w:eastAsia="en-US" w:bidi="ar-SA"/>
      </w:rPr>
    </w:lvl>
  </w:abstractNum>
  <w:abstractNum w:abstractNumId="261" w15:restartNumberingAfterBreak="0">
    <w:nsid w:val="733A365F"/>
    <w:multiLevelType w:val="hybridMultilevel"/>
    <w:tmpl w:val="1B505092"/>
    <w:lvl w:ilvl="0" w:tplc="6CF2E264">
      <w:start w:val="1"/>
      <w:numFmt w:val="upperLetter"/>
      <w:lvlText w:val="%1."/>
      <w:lvlJc w:val="left"/>
      <w:pPr>
        <w:ind w:left="745" w:hanging="360"/>
      </w:pPr>
      <w:rPr>
        <w:rFonts w:hint="default"/>
        <w:spacing w:val="-1"/>
        <w:w w:val="100"/>
        <w:lang w:val="vi" w:eastAsia="en-US" w:bidi="ar-SA"/>
      </w:rPr>
    </w:lvl>
    <w:lvl w:ilvl="1" w:tplc="C6E4C81A">
      <w:numFmt w:val="bullet"/>
      <w:lvlText w:val="•"/>
      <w:lvlJc w:val="left"/>
      <w:pPr>
        <w:ind w:left="1606" w:hanging="360"/>
      </w:pPr>
      <w:rPr>
        <w:rFonts w:hint="default"/>
        <w:lang w:val="vi" w:eastAsia="en-US" w:bidi="ar-SA"/>
      </w:rPr>
    </w:lvl>
    <w:lvl w:ilvl="2" w:tplc="2FC4F454">
      <w:numFmt w:val="bullet"/>
      <w:lvlText w:val="•"/>
      <w:lvlJc w:val="left"/>
      <w:pPr>
        <w:ind w:left="2473" w:hanging="360"/>
      </w:pPr>
      <w:rPr>
        <w:rFonts w:hint="default"/>
        <w:lang w:val="vi" w:eastAsia="en-US" w:bidi="ar-SA"/>
      </w:rPr>
    </w:lvl>
    <w:lvl w:ilvl="3" w:tplc="C070045A">
      <w:numFmt w:val="bullet"/>
      <w:lvlText w:val="•"/>
      <w:lvlJc w:val="left"/>
      <w:pPr>
        <w:ind w:left="3339" w:hanging="360"/>
      </w:pPr>
      <w:rPr>
        <w:rFonts w:hint="default"/>
        <w:lang w:val="vi" w:eastAsia="en-US" w:bidi="ar-SA"/>
      </w:rPr>
    </w:lvl>
    <w:lvl w:ilvl="4" w:tplc="6E0C582E">
      <w:numFmt w:val="bullet"/>
      <w:lvlText w:val="•"/>
      <w:lvlJc w:val="left"/>
      <w:pPr>
        <w:ind w:left="4206" w:hanging="360"/>
      </w:pPr>
      <w:rPr>
        <w:rFonts w:hint="default"/>
        <w:lang w:val="vi" w:eastAsia="en-US" w:bidi="ar-SA"/>
      </w:rPr>
    </w:lvl>
    <w:lvl w:ilvl="5" w:tplc="39BA2566">
      <w:numFmt w:val="bullet"/>
      <w:lvlText w:val="•"/>
      <w:lvlJc w:val="left"/>
      <w:pPr>
        <w:ind w:left="5073" w:hanging="360"/>
      </w:pPr>
      <w:rPr>
        <w:rFonts w:hint="default"/>
        <w:lang w:val="vi" w:eastAsia="en-US" w:bidi="ar-SA"/>
      </w:rPr>
    </w:lvl>
    <w:lvl w:ilvl="6" w:tplc="34608DD2">
      <w:numFmt w:val="bullet"/>
      <w:lvlText w:val="•"/>
      <w:lvlJc w:val="left"/>
      <w:pPr>
        <w:ind w:left="5939" w:hanging="360"/>
      </w:pPr>
      <w:rPr>
        <w:rFonts w:hint="default"/>
        <w:lang w:val="vi" w:eastAsia="en-US" w:bidi="ar-SA"/>
      </w:rPr>
    </w:lvl>
    <w:lvl w:ilvl="7" w:tplc="3B3A717A">
      <w:numFmt w:val="bullet"/>
      <w:lvlText w:val="•"/>
      <w:lvlJc w:val="left"/>
      <w:pPr>
        <w:ind w:left="6806" w:hanging="360"/>
      </w:pPr>
      <w:rPr>
        <w:rFonts w:hint="default"/>
        <w:lang w:val="vi" w:eastAsia="en-US" w:bidi="ar-SA"/>
      </w:rPr>
    </w:lvl>
    <w:lvl w:ilvl="8" w:tplc="F26E1446">
      <w:numFmt w:val="bullet"/>
      <w:lvlText w:val="•"/>
      <w:lvlJc w:val="left"/>
      <w:pPr>
        <w:ind w:left="7672" w:hanging="360"/>
      </w:pPr>
      <w:rPr>
        <w:rFonts w:hint="default"/>
        <w:lang w:val="vi" w:eastAsia="en-US" w:bidi="ar-SA"/>
      </w:rPr>
    </w:lvl>
  </w:abstractNum>
  <w:abstractNum w:abstractNumId="262" w15:restartNumberingAfterBreak="0">
    <w:nsid w:val="734D2973"/>
    <w:multiLevelType w:val="hybridMultilevel"/>
    <w:tmpl w:val="ACF23086"/>
    <w:lvl w:ilvl="0" w:tplc="0A00E980">
      <w:start w:val="1"/>
      <w:numFmt w:val="upperLetter"/>
      <w:lvlText w:val="%1."/>
      <w:lvlJc w:val="left"/>
      <w:pPr>
        <w:ind w:left="745" w:hanging="360"/>
      </w:pPr>
      <w:rPr>
        <w:rFonts w:hint="default"/>
        <w:spacing w:val="-1"/>
        <w:w w:val="100"/>
        <w:lang w:val="vi" w:eastAsia="en-US" w:bidi="ar-SA"/>
      </w:rPr>
    </w:lvl>
    <w:lvl w:ilvl="1" w:tplc="60342D90">
      <w:numFmt w:val="bullet"/>
      <w:lvlText w:val="•"/>
      <w:lvlJc w:val="left"/>
      <w:pPr>
        <w:ind w:left="1606" w:hanging="360"/>
      </w:pPr>
      <w:rPr>
        <w:rFonts w:hint="default"/>
        <w:lang w:val="vi" w:eastAsia="en-US" w:bidi="ar-SA"/>
      </w:rPr>
    </w:lvl>
    <w:lvl w:ilvl="2" w:tplc="486E2A9E">
      <w:numFmt w:val="bullet"/>
      <w:lvlText w:val="•"/>
      <w:lvlJc w:val="left"/>
      <w:pPr>
        <w:ind w:left="2473" w:hanging="360"/>
      </w:pPr>
      <w:rPr>
        <w:rFonts w:hint="default"/>
        <w:lang w:val="vi" w:eastAsia="en-US" w:bidi="ar-SA"/>
      </w:rPr>
    </w:lvl>
    <w:lvl w:ilvl="3" w:tplc="44F2613E">
      <w:numFmt w:val="bullet"/>
      <w:lvlText w:val="•"/>
      <w:lvlJc w:val="left"/>
      <w:pPr>
        <w:ind w:left="3339" w:hanging="360"/>
      </w:pPr>
      <w:rPr>
        <w:rFonts w:hint="default"/>
        <w:lang w:val="vi" w:eastAsia="en-US" w:bidi="ar-SA"/>
      </w:rPr>
    </w:lvl>
    <w:lvl w:ilvl="4" w:tplc="E078163C">
      <w:numFmt w:val="bullet"/>
      <w:lvlText w:val="•"/>
      <w:lvlJc w:val="left"/>
      <w:pPr>
        <w:ind w:left="4206" w:hanging="360"/>
      </w:pPr>
      <w:rPr>
        <w:rFonts w:hint="default"/>
        <w:lang w:val="vi" w:eastAsia="en-US" w:bidi="ar-SA"/>
      </w:rPr>
    </w:lvl>
    <w:lvl w:ilvl="5" w:tplc="5D68EB18">
      <w:numFmt w:val="bullet"/>
      <w:lvlText w:val="•"/>
      <w:lvlJc w:val="left"/>
      <w:pPr>
        <w:ind w:left="5073" w:hanging="360"/>
      </w:pPr>
      <w:rPr>
        <w:rFonts w:hint="default"/>
        <w:lang w:val="vi" w:eastAsia="en-US" w:bidi="ar-SA"/>
      </w:rPr>
    </w:lvl>
    <w:lvl w:ilvl="6" w:tplc="82A0DB20">
      <w:numFmt w:val="bullet"/>
      <w:lvlText w:val="•"/>
      <w:lvlJc w:val="left"/>
      <w:pPr>
        <w:ind w:left="5939" w:hanging="360"/>
      </w:pPr>
      <w:rPr>
        <w:rFonts w:hint="default"/>
        <w:lang w:val="vi" w:eastAsia="en-US" w:bidi="ar-SA"/>
      </w:rPr>
    </w:lvl>
    <w:lvl w:ilvl="7" w:tplc="0EDE9D8E">
      <w:numFmt w:val="bullet"/>
      <w:lvlText w:val="•"/>
      <w:lvlJc w:val="left"/>
      <w:pPr>
        <w:ind w:left="6806" w:hanging="360"/>
      </w:pPr>
      <w:rPr>
        <w:rFonts w:hint="default"/>
        <w:lang w:val="vi" w:eastAsia="en-US" w:bidi="ar-SA"/>
      </w:rPr>
    </w:lvl>
    <w:lvl w:ilvl="8" w:tplc="C27A3A82">
      <w:numFmt w:val="bullet"/>
      <w:lvlText w:val="•"/>
      <w:lvlJc w:val="left"/>
      <w:pPr>
        <w:ind w:left="7672" w:hanging="360"/>
      </w:pPr>
      <w:rPr>
        <w:rFonts w:hint="default"/>
        <w:lang w:val="vi" w:eastAsia="en-US" w:bidi="ar-SA"/>
      </w:rPr>
    </w:lvl>
  </w:abstractNum>
  <w:abstractNum w:abstractNumId="263" w15:restartNumberingAfterBreak="0">
    <w:nsid w:val="735679F2"/>
    <w:multiLevelType w:val="hybridMultilevel"/>
    <w:tmpl w:val="349CA1B6"/>
    <w:lvl w:ilvl="0" w:tplc="4522760A">
      <w:start w:val="1"/>
      <w:numFmt w:val="upperLetter"/>
      <w:lvlText w:val="%1."/>
      <w:lvlJc w:val="left"/>
      <w:pPr>
        <w:ind w:left="745" w:hanging="360"/>
      </w:pPr>
      <w:rPr>
        <w:rFonts w:hint="default"/>
        <w:spacing w:val="-1"/>
        <w:w w:val="100"/>
        <w:lang w:val="vi" w:eastAsia="en-US" w:bidi="ar-SA"/>
      </w:rPr>
    </w:lvl>
    <w:lvl w:ilvl="1" w:tplc="DF28AF96">
      <w:numFmt w:val="bullet"/>
      <w:lvlText w:val="•"/>
      <w:lvlJc w:val="left"/>
      <w:pPr>
        <w:ind w:left="1606" w:hanging="360"/>
      </w:pPr>
      <w:rPr>
        <w:rFonts w:hint="default"/>
        <w:lang w:val="vi" w:eastAsia="en-US" w:bidi="ar-SA"/>
      </w:rPr>
    </w:lvl>
    <w:lvl w:ilvl="2" w:tplc="A5D67028">
      <w:numFmt w:val="bullet"/>
      <w:lvlText w:val="•"/>
      <w:lvlJc w:val="left"/>
      <w:pPr>
        <w:ind w:left="2473" w:hanging="360"/>
      </w:pPr>
      <w:rPr>
        <w:rFonts w:hint="default"/>
        <w:lang w:val="vi" w:eastAsia="en-US" w:bidi="ar-SA"/>
      </w:rPr>
    </w:lvl>
    <w:lvl w:ilvl="3" w:tplc="1C705F62">
      <w:numFmt w:val="bullet"/>
      <w:lvlText w:val="•"/>
      <w:lvlJc w:val="left"/>
      <w:pPr>
        <w:ind w:left="3339" w:hanging="360"/>
      </w:pPr>
      <w:rPr>
        <w:rFonts w:hint="default"/>
        <w:lang w:val="vi" w:eastAsia="en-US" w:bidi="ar-SA"/>
      </w:rPr>
    </w:lvl>
    <w:lvl w:ilvl="4" w:tplc="C08C5964">
      <w:numFmt w:val="bullet"/>
      <w:lvlText w:val="•"/>
      <w:lvlJc w:val="left"/>
      <w:pPr>
        <w:ind w:left="4206" w:hanging="360"/>
      </w:pPr>
      <w:rPr>
        <w:rFonts w:hint="default"/>
        <w:lang w:val="vi" w:eastAsia="en-US" w:bidi="ar-SA"/>
      </w:rPr>
    </w:lvl>
    <w:lvl w:ilvl="5" w:tplc="A7D2C33C">
      <w:numFmt w:val="bullet"/>
      <w:lvlText w:val="•"/>
      <w:lvlJc w:val="left"/>
      <w:pPr>
        <w:ind w:left="5073" w:hanging="360"/>
      </w:pPr>
      <w:rPr>
        <w:rFonts w:hint="default"/>
        <w:lang w:val="vi" w:eastAsia="en-US" w:bidi="ar-SA"/>
      </w:rPr>
    </w:lvl>
    <w:lvl w:ilvl="6" w:tplc="6B30A948">
      <w:numFmt w:val="bullet"/>
      <w:lvlText w:val="•"/>
      <w:lvlJc w:val="left"/>
      <w:pPr>
        <w:ind w:left="5939" w:hanging="360"/>
      </w:pPr>
      <w:rPr>
        <w:rFonts w:hint="default"/>
        <w:lang w:val="vi" w:eastAsia="en-US" w:bidi="ar-SA"/>
      </w:rPr>
    </w:lvl>
    <w:lvl w:ilvl="7" w:tplc="C518AAC6">
      <w:numFmt w:val="bullet"/>
      <w:lvlText w:val="•"/>
      <w:lvlJc w:val="left"/>
      <w:pPr>
        <w:ind w:left="6806" w:hanging="360"/>
      </w:pPr>
      <w:rPr>
        <w:rFonts w:hint="default"/>
        <w:lang w:val="vi" w:eastAsia="en-US" w:bidi="ar-SA"/>
      </w:rPr>
    </w:lvl>
    <w:lvl w:ilvl="8" w:tplc="220212E6">
      <w:numFmt w:val="bullet"/>
      <w:lvlText w:val="•"/>
      <w:lvlJc w:val="left"/>
      <w:pPr>
        <w:ind w:left="7672" w:hanging="360"/>
      </w:pPr>
      <w:rPr>
        <w:rFonts w:hint="default"/>
        <w:lang w:val="vi" w:eastAsia="en-US" w:bidi="ar-SA"/>
      </w:rPr>
    </w:lvl>
  </w:abstractNum>
  <w:abstractNum w:abstractNumId="264" w15:restartNumberingAfterBreak="0">
    <w:nsid w:val="737651BD"/>
    <w:multiLevelType w:val="hybridMultilevel"/>
    <w:tmpl w:val="249CFCE0"/>
    <w:lvl w:ilvl="0" w:tplc="D2187166">
      <w:start w:val="1"/>
      <w:numFmt w:val="upperLetter"/>
      <w:lvlText w:val="%1."/>
      <w:lvlJc w:val="left"/>
      <w:pPr>
        <w:ind w:left="745" w:hanging="360"/>
      </w:pPr>
      <w:rPr>
        <w:rFonts w:hint="default"/>
        <w:spacing w:val="-1"/>
        <w:w w:val="100"/>
        <w:lang w:val="vi" w:eastAsia="en-US" w:bidi="ar-SA"/>
      </w:rPr>
    </w:lvl>
    <w:lvl w:ilvl="1" w:tplc="F8A8E1B4">
      <w:numFmt w:val="bullet"/>
      <w:lvlText w:val="•"/>
      <w:lvlJc w:val="left"/>
      <w:pPr>
        <w:ind w:left="1606" w:hanging="360"/>
      </w:pPr>
      <w:rPr>
        <w:rFonts w:hint="default"/>
        <w:lang w:val="vi" w:eastAsia="en-US" w:bidi="ar-SA"/>
      </w:rPr>
    </w:lvl>
    <w:lvl w:ilvl="2" w:tplc="77267B3C">
      <w:numFmt w:val="bullet"/>
      <w:lvlText w:val="•"/>
      <w:lvlJc w:val="left"/>
      <w:pPr>
        <w:ind w:left="2473" w:hanging="360"/>
      </w:pPr>
      <w:rPr>
        <w:rFonts w:hint="default"/>
        <w:lang w:val="vi" w:eastAsia="en-US" w:bidi="ar-SA"/>
      </w:rPr>
    </w:lvl>
    <w:lvl w:ilvl="3" w:tplc="4F2A4D3C">
      <w:numFmt w:val="bullet"/>
      <w:lvlText w:val="•"/>
      <w:lvlJc w:val="left"/>
      <w:pPr>
        <w:ind w:left="3339" w:hanging="360"/>
      </w:pPr>
      <w:rPr>
        <w:rFonts w:hint="default"/>
        <w:lang w:val="vi" w:eastAsia="en-US" w:bidi="ar-SA"/>
      </w:rPr>
    </w:lvl>
    <w:lvl w:ilvl="4" w:tplc="80247506">
      <w:numFmt w:val="bullet"/>
      <w:lvlText w:val="•"/>
      <w:lvlJc w:val="left"/>
      <w:pPr>
        <w:ind w:left="4206" w:hanging="360"/>
      </w:pPr>
      <w:rPr>
        <w:rFonts w:hint="default"/>
        <w:lang w:val="vi" w:eastAsia="en-US" w:bidi="ar-SA"/>
      </w:rPr>
    </w:lvl>
    <w:lvl w:ilvl="5" w:tplc="D5CA345C">
      <w:numFmt w:val="bullet"/>
      <w:lvlText w:val="•"/>
      <w:lvlJc w:val="left"/>
      <w:pPr>
        <w:ind w:left="5073" w:hanging="360"/>
      </w:pPr>
      <w:rPr>
        <w:rFonts w:hint="default"/>
        <w:lang w:val="vi" w:eastAsia="en-US" w:bidi="ar-SA"/>
      </w:rPr>
    </w:lvl>
    <w:lvl w:ilvl="6" w:tplc="27902276">
      <w:numFmt w:val="bullet"/>
      <w:lvlText w:val="•"/>
      <w:lvlJc w:val="left"/>
      <w:pPr>
        <w:ind w:left="5939" w:hanging="360"/>
      </w:pPr>
      <w:rPr>
        <w:rFonts w:hint="default"/>
        <w:lang w:val="vi" w:eastAsia="en-US" w:bidi="ar-SA"/>
      </w:rPr>
    </w:lvl>
    <w:lvl w:ilvl="7" w:tplc="847E38BE">
      <w:numFmt w:val="bullet"/>
      <w:lvlText w:val="•"/>
      <w:lvlJc w:val="left"/>
      <w:pPr>
        <w:ind w:left="6806" w:hanging="360"/>
      </w:pPr>
      <w:rPr>
        <w:rFonts w:hint="default"/>
        <w:lang w:val="vi" w:eastAsia="en-US" w:bidi="ar-SA"/>
      </w:rPr>
    </w:lvl>
    <w:lvl w:ilvl="8" w:tplc="3E743940">
      <w:numFmt w:val="bullet"/>
      <w:lvlText w:val="•"/>
      <w:lvlJc w:val="left"/>
      <w:pPr>
        <w:ind w:left="7672" w:hanging="360"/>
      </w:pPr>
      <w:rPr>
        <w:rFonts w:hint="default"/>
        <w:lang w:val="vi" w:eastAsia="en-US" w:bidi="ar-SA"/>
      </w:rPr>
    </w:lvl>
  </w:abstractNum>
  <w:abstractNum w:abstractNumId="265" w15:restartNumberingAfterBreak="0">
    <w:nsid w:val="74121A77"/>
    <w:multiLevelType w:val="hybridMultilevel"/>
    <w:tmpl w:val="E7E4B5A6"/>
    <w:lvl w:ilvl="0" w:tplc="138ADBD6">
      <w:start w:val="1"/>
      <w:numFmt w:val="upperLetter"/>
      <w:lvlText w:val="%1."/>
      <w:lvlJc w:val="left"/>
      <w:pPr>
        <w:ind w:left="745" w:hanging="360"/>
      </w:pPr>
      <w:rPr>
        <w:rFonts w:hint="default"/>
        <w:spacing w:val="-1"/>
        <w:w w:val="100"/>
        <w:lang w:val="vi" w:eastAsia="en-US" w:bidi="ar-SA"/>
      </w:rPr>
    </w:lvl>
    <w:lvl w:ilvl="1" w:tplc="4A2C0892">
      <w:numFmt w:val="bullet"/>
      <w:lvlText w:val="•"/>
      <w:lvlJc w:val="left"/>
      <w:pPr>
        <w:ind w:left="1606" w:hanging="360"/>
      </w:pPr>
      <w:rPr>
        <w:rFonts w:hint="default"/>
        <w:lang w:val="vi" w:eastAsia="en-US" w:bidi="ar-SA"/>
      </w:rPr>
    </w:lvl>
    <w:lvl w:ilvl="2" w:tplc="23F263CC">
      <w:numFmt w:val="bullet"/>
      <w:lvlText w:val="•"/>
      <w:lvlJc w:val="left"/>
      <w:pPr>
        <w:ind w:left="2473" w:hanging="360"/>
      </w:pPr>
      <w:rPr>
        <w:rFonts w:hint="default"/>
        <w:lang w:val="vi" w:eastAsia="en-US" w:bidi="ar-SA"/>
      </w:rPr>
    </w:lvl>
    <w:lvl w:ilvl="3" w:tplc="E050EB46">
      <w:numFmt w:val="bullet"/>
      <w:lvlText w:val="•"/>
      <w:lvlJc w:val="left"/>
      <w:pPr>
        <w:ind w:left="3339" w:hanging="360"/>
      </w:pPr>
      <w:rPr>
        <w:rFonts w:hint="default"/>
        <w:lang w:val="vi" w:eastAsia="en-US" w:bidi="ar-SA"/>
      </w:rPr>
    </w:lvl>
    <w:lvl w:ilvl="4" w:tplc="82CEB39A">
      <w:numFmt w:val="bullet"/>
      <w:lvlText w:val="•"/>
      <w:lvlJc w:val="left"/>
      <w:pPr>
        <w:ind w:left="4206" w:hanging="360"/>
      </w:pPr>
      <w:rPr>
        <w:rFonts w:hint="default"/>
        <w:lang w:val="vi" w:eastAsia="en-US" w:bidi="ar-SA"/>
      </w:rPr>
    </w:lvl>
    <w:lvl w:ilvl="5" w:tplc="C97AF2F6">
      <w:numFmt w:val="bullet"/>
      <w:lvlText w:val="•"/>
      <w:lvlJc w:val="left"/>
      <w:pPr>
        <w:ind w:left="5073" w:hanging="360"/>
      </w:pPr>
      <w:rPr>
        <w:rFonts w:hint="default"/>
        <w:lang w:val="vi" w:eastAsia="en-US" w:bidi="ar-SA"/>
      </w:rPr>
    </w:lvl>
    <w:lvl w:ilvl="6" w:tplc="7160DD3C">
      <w:numFmt w:val="bullet"/>
      <w:lvlText w:val="•"/>
      <w:lvlJc w:val="left"/>
      <w:pPr>
        <w:ind w:left="5939" w:hanging="360"/>
      </w:pPr>
      <w:rPr>
        <w:rFonts w:hint="default"/>
        <w:lang w:val="vi" w:eastAsia="en-US" w:bidi="ar-SA"/>
      </w:rPr>
    </w:lvl>
    <w:lvl w:ilvl="7" w:tplc="C044A40A">
      <w:numFmt w:val="bullet"/>
      <w:lvlText w:val="•"/>
      <w:lvlJc w:val="left"/>
      <w:pPr>
        <w:ind w:left="6806" w:hanging="360"/>
      </w:pPr>
      <w:rPr>
        <w:rFonts w:hint="default"/>
        <w:lang w:val="vi" w:eastAsia="en-US" w:bidi="ar-SA"/>
      </w:rPr>
    </w:lvl>
    <w:lvl w:ilvl="8" w:tplc="7C985718">
      <w:numFmt w:val="bullet"/>
      <w:lvlText w:val="•"/>
      <w:lvlJc w:val="left"/>
      <w:pPr>
        <w:ind w:left="7672" w:hanging="360"/>
      </w:pPr>
      <w:rPr>
        <w:rFonts w:hint="default"/>
        <w:lang w:val="vi" w:eastAsia="en-US" w:bidi="ar-SA"/>
      </w:rPr>
    </w:lvl>
  </w:abstractNum>
  <w:abstractNum w:abstractNumId="266" w15:restartNumberingAfterBreak="0">
    <w:nsid w:val="741A4BE7"/>
    <w:multiLevelType w:val="hybridMultilevel"/>
    <w:tmpl w:val="4120B754"/>
    <w:lvl w:ilvl="0" w:tplc="95902AB8">
      <w:start w:val="1"/>
      <w:numFmt w:val="upperLetter"/>
      <w:lvlText w:val="%1."/>
      <w:lvlJc w:val="left"/>
      <w:pPr>
        <w:ind w:left="745" w:hanging="360"/>
      </w:pPr>
      <w:rPr>
        <w:rFonts w:hint="default"/>
        <w:spacing w:val="-1"/>
        <w:w w:val="100"/>
        <w:lang w:val="vi" w:eastAsia="en-US" w:bidi="ar-SA"/>
      </w:rPr>
    </w:lvl>
    <w:lvl w:ilvl="1" w:tplc="1906525A">
      <w:numFmt w:val="bullet"/>
      <w:lvlText w:val="•"/>
      <w:lvlJc w:val="left"/>
      <w:pPr>
        <w:ind w:left="1606" w:hanging="360"/>
      </w:pPr>
      <w:rPr>
        <w:rFonts w:hint="default"/>
        <w:lang w:val="vi" w:eastAsia="en-US" w:bidi="ar-SA"/>
      </w:rPr>
    </w:lvl>
    <w:lvl w:ilvl="2" w:tplc="ACC45F98">
      <w:numFmt w:val="bullet"/>
      <w:lvlText w:val="•"/>
      <w:lvlJc w:val="left"/>
      <w:pPr>
        <w:ind w:left="2473" w:hanging="360"/>
      </w:pPr>
      <w:rPr>
        <w:rFonts w:hint="default"/>
        <w:lang w:val="vi" w:eastAsia="en-US" w:bidi="ar-SA"/>
      </w:rPr>
    </w:lvl>
    <w:lvl w:ilvl="3" w:tplc="CC4C0888">
      <w:numFmt w:val="bullet"/>
      <w:lvlText w:val="•"/>
      <w:lvlJc w:val="left"/>
      <w:pPr>
        <w:ind w:left="3339" w:hanging="360"/>
      </w:pPr>
      <w:rPr>
        <w:rFonts w:hint="default"/>
        <w:lang w:val="vi" w:eastAsia="en-US" w:bidi="ar-SA"/>
      </w:rPr>
    </w:lvl>
    <w:lvl w:ilvl="4" w:tplc="C80603F8">
      <w:numFmt w:val="bullet"/>
      <w:lvlText w:val="•"/>
      <w:lvlJc w:val="left"/>
      <w:pPr>
        <w:ind w:left="4206" w:hanging="360"/>
      </w:pPr>
      <w:rPr>
        <w:rFonts w:hint="default"/>
        <w:lang w:val="vi" w:eastAsia="en-US" w:bidi="ar-SA"/>
      </w:rPr>
    </w:lvl>
    <w:lvl w:ilvl="5" w:tplc="B016B6B0">
      <w:numFmt w:val="bullet"/>
      <w:lvlText w:val="•"/>
      <w:lvlJc w:val="left"/>
      <w:pPr>
        <w:ind w:left="5073" w:hanging="360"/>
      </w:pPr>
      <w:rPr>
        <w:rFonts w:hint="default"/>
        <w:lang w:val="vi" w:eastAsia="en-US" w:bidi="ar-SA"/>
      </w:rPr>
    </w:lvl>
    <w:lvl w:ilvl="6" w:tplc="1D48C098">
      <w:numFmt w:val="bullet"/>
      <w:lvlText w:val="•"/>
      <w:lvlJc w:val="left"/>
      <w:pPr>
        <w:ind w:left="5939" w:hanging="360"/>
      </w:pPr>
      <w:rPr>
        <w:rFonts w:hint="default"/>
        <w:lang w:val="vi" w:eastAsia="en-US" w:bidi="ar-SA"/>
      </w:rPr>
    </w:lvl>
    <w:lvl w:ilvl="7" w:tplc="FF4CA866">
      <w:numFmt w:val="bullet"/>
      <w:lvlText w:val="•"/>
      <w:lvlJc w:val="left"/>
      <w:pPr>
        <w:ind w:left="6806" w:hanging="360"/>
      </w:pPr>
      <w:rPr>
        <w:rFonts w:hint="default"/>
        <w:lang w:val="vi" w:eastAsia="en-US" w:bidi="ar-SA"/>
      </w:rPr>
    </w:lvl>
    <w:lvl w:ilvl="8" w:tplc="E9B8E30A">
      <w:numFmt w:val="bullet"/>
      <w:lvlText w:val="•"/>
      <w:lvlJc w:val="left"/>
      <w:pPr>
        <w:ind w:left="7672" w:hanging="360"/>
      </w:pPr>
      <w:rPr>
        <w:rFonts w:hint="default"/>
        <w:lang w:val="vi" w:eastAsia="en-US" w:bidi="ar-SA"/>
      </w:rPr>
    </w:lvl>
  </w:abstractNum>
  <w:abstractNum w:abstractNumId="267" w15:restartNumberingAfterBreak="0">
    <w:nsid w:val="74694384"/>
    <w:multiLevelType w:val="hybridMultilevel"/>
    <w:tmpl w:val="D5FA5750"/>
    <w:lvl w:ilvl="0" w:tplc="0636B37C">
      <w:start w:val="1"/>
      <w:numFmt w:val="upperLetter"/>
      <w:lvlText w:val="%1."/>
      <w:lvlJc w:val="left"/>
      <w:pPr>
        <w:ind w:left="745" w:hanging="360"/>
      </w:pPr>
      <w:rPr>
        <w:rFonts w:hint="default"/>
        <w:spacing w:val="-1"/>
        <w:w w:val="100"/>
        <w:lang w:val="vi" w:eastAsia="en-US" w:bidi="ar-SA"/>
      </w:rPr>
    </w:lvl>
    <w:lvl w:ilvl="1" w:tplc="4A6ED760">
      <w:numFmt w:val="bullet"/>
      <w:lvlText w:val="•"/>
      <w:lvlJc w:val="left"/>
      <w:pPr>
        <w:ind w:left="1606" w:hanging="360"/>
      </w:pPr>
      <w:rPr>
        <w:rFonts w:hint="default"/>
        <w:lang w:val="vi" w:eastAsia="en-US" w:bidi="ar-SA"/>
      </w:rPr>
    </w:lvl>
    <w:lvl w:ilvl="2" w:tplc="01D0CCF2">
      <w:numFmt w:val="bullet"/>
      <w:lvlText w:val="•"/>
      <w:lvlJc w:val="left"/>
      <w:pPr>
        <w:ind w:left="2473" w:hanging="360"/>
      </w:pPr>
      <w:rPr>
        <w:rFonts w:hint="default"/>
        <w:lang w:val="vi" w:eastAsia="en-US" w:bidi="ar-SA"/>
      </w:rPr>
    </w:lvl>
    <w:lvl w:ilvl="3" w:tplc="FBAC9B52">
      <w:numFmt w:val="bullet"/>
      <w:lvlText w:val="•"/>
      <w:lvlJc w:val="left"/>
      <w:pPr>
        <w:ind w:left="3339" w:hanging="360"/>
      </w:pPr>
      <w:rPr>
        <w:rFonts w:hint="default"/>
        <w:lang w:val="vi" w:eastAsia="en-US" w:bidi="ar-SA"/>
      </w:rPr>
    </w:lvl>
    <w:lvl w:ilvl="4" w:tplc="37D68B1C">
      <w:numFmt w:val="bullet"/>
      <w:lvlText w:val="•"/>
      <w:lvlJc w:val="left"/>
      <w:pPr>
        <w:ind w:left="4206" w:hanging="360"/>
      </w:pPr>
      <w:rPr>
        <w:rFonts w:hint="default"/>
        <w:lang w:val="vi" w:eastAsia="en-US" w:bidi="ar-SA"/>
      </w:rPr>
    </w:lvl>
    <w:lvl w:ilvl="5" w:tplc="1C5EA542">
      <w:numFmt w:val="bullet"/>
      <w:lvlText w:val="•"/>
      <w:lvlJc w:val="left"/>
      <w:pPr>
        <w:ind w:left="5073" w:hanging="360"/>
      </w:pPr>
      <w:rPr>
        <w:rFonts w:hint="default"/>
        <w:lang w:val="vi" w:eastAsia="en-US" w:bidi="ar-SA"/>
      </w:rPr>
    </w:lvl>
    <w:lvl w:ilvl="6" w:tplc="7D16350E">
      <w:numFmt w:val="bullet"/>
      <w:lvlText w:val="•"/>
      <w:lvlJc w:val="left"/>
      <w:pPr>
        <w:ind w:left="5939" w:hanging="360"/>
      </w:pPr>
      <w:rPr>
        <w:rFonts w:hint="default"/>
        <w:lang w:val="vi" w:eastAsia="en-US" w:bidi="ar-SA"/>
      </w:rPr>
    </w:lvl>
    <w:lvl w:ilvl="7" w:tplc="DCDA1B34">
      <w:numFmt w:val="bullet"/>
      <w:lvlText w:val="•"/>
      <w:lvlJc w:val="left"/>
      <w:pPr>
        <w:ind w:left="6806" w:hanging="360"/>
      </w:pPr>
      <w:rPr>
        <w:rFonts w:hint="default"/>
        <w:lang w:val="vi" w:eastAsia="en-US" w:bidi="ar-SA"/>
      </w:rPr>
    </w:lvl>
    <w:lvl w:ilvl="8" w:tplc="1670121A">
      <w:numFmt w:val="bullet"/>
      <w:lvlText w:val="•"/>
      <w:lvlJc w:val="left"/>
      <w:pPr>
        <w:ind w:left="7672" w:hanging="360"/>
      </w:pPr>
      <w:rPr>
        <w:rFonts w:hint="default"/>
        <w:lang w:val="vi" w:eastAsia="en-US" w:bidi="ar-SA"/>
      </w:rPr>
    </w:lvl>
  </w:abstractNum>
  <w:abstractNum w:abstractNumId="268" w15:restartNumberingAfterBreak="0">
    <w:nsid w:val="757262CC"/>
    <w:multiLevelType w:val="hybridMultilevel"/>
    <w:tmpl w:val="E67E2ECC"/>
    <w:lvl w:ilvl="0" w:tplc="8D849E96">
      <w:start w:val="1"/>
      <w:numFmt w:val="upperLetter"/>
      <w:lvlText w:val="%1."/>
      <w:lvlJc w:val="left"/>
      <w:pPr>
        <w:ind w:left="745" w:hanging="360"/>
      </w:pPr>
      <w:rPr>
        <w:rFonts w:hint="default"/>
        <w:spacing w:val="-1"/>
        <w:w w:val="100"/>
        <w:lang w:val="vi" w:eastAsia="en-US" w:bidi="ar-SA"/>
      </w:rPr>
    </w:lvl>
    <w:lvl w:ilvl="1" w:tplc="67D6DAC0">
      <w:numFmt w:val="bullet"/>
      <w:lvlText w:val="•"/>
      <w:lvlJc w:val="left"/>
      <w:pPr>
        <w:ind w:left="1606" w:hanging="360"/>
      </w:pPr>
      <w:rPr>
        <w:rFonts w:hint="default"/>
        <w:lang w:val="vi" w:eastAsia="en-US" w:bidi="ar-SA"/>
      </w:rPr>
    </w:lvl>
    <w:lvl w:ilvl="2" w:tplc="BAFCF942">
      <w:numFmt w:val="bullet"/>
      <w:lvlText w:val="•"/>
      <w:lvlJc w:val="left"/>
      <w:pPr>
        <w:ind w:left="2473" w:hanging="360"/>
      </w:pPr>
      <w:rPr>
        <w:rFonts w:hint="default"/>
        <w:lang w:val="vi" w:eastAsia="en-US" w:bidi="ar-SA"/>
      </w:rPr>
    </w:lvl>
    <w:lvl w:ilvl="3" w:tplc="05607C30">
      <w:numFmt w:val="bullet"/>
      <w:lvlText w:val="•"/>
      <w:lvlJc w:val="left"/>
      <w:pPr>
        <w:ind w:left="3339" w:hanging="360"/>
      </w:pPr>
      <w:rPr>
        <w:rFonts w:hint="default"/>
        <w:lang w:val="vi" w:eastAsia="en-US" w:bidi="ar-SA"/>
      </w:rPr>
    </w:lvl>
    <w:lvl w:ilvl="4" w:tplc="B1721906">
      <w:numFmt w:val="bullet"/>
      <w:lvlText w:val="•"/>
      <w:lvlJc w:val="left"/>
      <w:pPr>
        <w:ind w:left="4206" w:hanging="360"/>
      </w:pPr>
      <w:rPr>
        <w:rFonts w:hint="default"/>
        <w:lang w:val="vi" w:eastAsia="en-US" w:bidi="ar-SA"/>
      </w:rPr>
    </w:lvl>
    <w:lvl w:ilvl="5" w:tplc="4FF61EBE">
      <w:numFmt w:val="bullet"/>
      <w:lvlText w:val="•"/>
      <w:lvlJc w:val="left"/>
      <w:pPr>
        <w:ind w:left="5073" w:hanging="360"/>
      </w:pPr>
      <w:rPr>
        <w:rFonts w:hint="default"/>
        <w:lang w:val="vi" w:eastAsia="en-US" w:bidi="ar-SA"/>
      </w:rPr>
    </w:lvl>
    <w:lvl w:ilvl="6" w:tplc="D9AACBD0">
      <w:numFmt w:val="bullet"/>
      <w:lvlText w:val="•"/>
      <w:lvlJc w:val="left"/>
      <w:pPr>
        <w:ind w:left="5939" w:hanging="360"/>
      </w:pPr>
      <w:rPr>
        <w:rFonts w:hint="default"/>
        <w:lang w:val="vi" w:eastAsia="en-US" w:bidi="ar-SA"/>
      </w:rPr>
    </w:lvl>
    <w:lvl w:ilvl="7" w:tplc="629EDE84">
      <w:numFmt w:val="bullet"/>
      <w:lvlText w:val="•"/>
      <w:lvlJc w:val="left"/>
      <w:pPr>
        <w:ind w:left="6806" w:hanging="360"/>
      </w:pPr>
      <w:rPr>
        <w:rFonts w:hint="default"/>
        <w:lang w:val="vi" w:eastAsia="en-US" w:bidi="ar-SA"/>
      </w:rPr>
    </w:lvl>
    <w:lvl w:ilvl="8" w:tplc="09EE3B86">
      <w:numFmt w:val="bullet"/>
      <w:lvlText w:val="•"/>
      <w:lvlJc w:val="left"/>
      <w:pPr>
        <w:ind w:left="7672" w:hanging="360"/>
      </w:pPr>
      <w:rPr>
        <w:rFonts w:hint="default"/>
        <w:lang w:val="vi" w:eastAsia="en-US" w:bidi="ar-SA"/>
      </w:rPr>
    </w:lvl>
  </w:abstractNum>
  <w:abstractNum w:abstractNumId="269" w15:restartNumberingAfterBreak="0">
    <w:nsid w:val="759A7291"/>
    <w:multiLevelType w:val="hybridMultilevel"/>
    <w:tmpl w:val="00FE7920"/>
    <w:lvl w:ilvl="0" w:tplc="56182BA8">
      <w:start w:val="1"/>
      <w:numFmt w:val="upperLetter"/>
      <w:lvlText w:val="%1."/>
      <w:lvlJc w:val="left"/>
      <w:pPr>
        <w:ind w:left="745" w:hanging="360"/>
      </w:pPr>
      <w:rPr>
        <w:rFonts w:hint="default"/>
        <w:spacing w:val="-1"/>
        <w:w w:val="100"/>
        <w:lang w:val="vi" w:eastAsia="en-US" w:bidi="ar-SA"/>
      </w:rPr>
    </w:lvl>
    <w:lvl w:ilvl="1" w:tplc="1E10D6C2">
      <w:numFmt w:val="bullet"/>
      <w:lvlText w:val="•"/>
      <w:lvlJc w:val="left"/>
      <w:pPr>
        <w:ind w:left="1606" w:hanging="360"/>
      </w:pPr>
      <w:rPr>
        <w:rFonts w:hint="default"/>
        <w:lang w:val="vi" w:eastAsia="en-US" w:bidi="ar-SA"/>
      </w:rPr>
    </w:lvl>
    <w:lvl w:ilvl="2" w:tplc="54E677FC">
      <w:numFmt w:val="bullet"/>
      <w:lvlText w:val="•"/>
      <w:lvlJc w:val="left"/>
      <w:pPr>
        <w:ind w:left="2473" w:hanging="360"/>
      </w:pPr>
      <w:rPr>
        <w:rFonts w:hint="default"/>
        <w:lang w:val="vi" w:eastAsia="en-US" w:bidi="ar-SA"/>
      </w:rPr>
    </w:lvl>
    <w:lvl w:ilvl="3" w:tplc="A232C6EE">
      <w:numFmt w:val="bullet"/>
      <w:lvlText w:val="•"/>
      <w:lvlJc w:val="left"/>
      <w:pPr>
        <w:ind w:left="3339" w:hanging="360"/>
      </w:pPr>
      <w:rPr>
        <w:rFonts w:hint="default"/>
        <w:lang w:val="vi" w:eastAsia="en-US" w:bidi="ar-SA"/>
      </w:rPr>
    </w:lvl>
    <w:lvl w:ilvl="4" w:tplc="1FA2049E">
      <w:numFmt w:val="bullet"/>
      <w:lvlText w:val="•"/>
      <w:lvlJc w:val="left"/>
      <w:pPr>
        <w:ind w:left="4206" w:hanging="360"/>
      </w:pPr>
      <w:rPr>
        <w:rFonts w:hint="default"/>
        <w:lang w:val="vi" w:eastAsia="en-US" w:bidi="ar-SA"/>
      </w:rPr>
    </w:lvl>
    <w:lvl w:ilvl="5" w:tplc="9416910C">
      <w:numFmt w:val="bullet"/>
      <w:lvlText w:val="•"/>
      <w:lvlJc w:val="left"/>
      <w:pPr>
        <w:ind w:left="5073" w:hanging="360"/>
      </w:pPr>
      <w:rPr>
        <w:rFonts w:hint="default"/>
        <w:lang w:val="vi" w:eastAsia="en-US" w:bidi="ar-SA"/>
      </w:rPr>
    </w:lvl>
    <w:lvl w:ilvl="6" w:tplc="F8F43328">
      <w:numFmt w:val="bullet"/>
      <w:lvlText w:val="•"/>
      <w:lvlJc w:val="left"/>
      <w:pPr>
        <w:ind w:left="5939" w:hanging="360"/>
      </w:pPr>
      <w:rPr>
        <w:rFonts w:hint="default"/>
        <w:lang w:val="vi" w:eastAsia="en-US" w:bidi="ar-SA"/>
      </w:rPr>
    </w:lvl>
    <w:lvl w:ilvl="7" w:tplc="F7283DD6">
      <w:numFmt w:val="bullet"/>
      <w:lvlText w:val="•"/>
      <w:lvlJc w:val="left"/>
      <w:pPr>
        <w:ind w:left="6806" w:hanging="360"/>
      </w:pPr>
      <w:rPr>
        <w:rFonts w:hint="default"/>
        <w:lang w:val="vi" w:eastAsia="en-US" w:bidi="ar-SA"/>
      </w:rPr>
    </w:lvl>
    <w:lvl w:ilvl="8" w:tplc="AA04DD64">
      <w:numFmt w:val="bullet"/>
      <w:lvlText w:val="•"/>
      <w:lvlJc w:val="left"/>
      <w:pPr>
        <w:ind w:left="7672" w:hanging="360"/>
      </w:pPr>
      <w:rPr>
        <w:rFonts w:hint="default"/>
        <w:lang w:val="vi" w:eastAsia="en-US" w:bidi="ar-SA"/>
      </w:rPr>
    </w:lvl>
  </w:abstractNum>
  <w:abstractNum w:abstractNumId="270" w15:restartNumberingAfterBreak="0">
    <w:nsid w:val="75F75054"/>
    <w:multiLevelType w:val="hybridMultilevel"/>
    <w:tmpl w:val="B9488012"/>
    <w:lvl w:ilvl="0" w:tplc="A67ED648">
      <w:start w:val="1"/>
      <w:numFmt w:val="upperLetter"/>
      <w:lvlText w:val="%1."/>
      <w:lvlJc w:val="left"/>
      <w:pPr>
        <w:ind w:left="745" w:hanging="360"/>
      </w:pPr>
      <w:rPr>
        <w:rFonts w:hint="default"/>
        <w:spacing w:val="-1"/>
        <w:w w:val="100"/>
        <w:lang w:val="vi" w:eastAsia="en-US" w:bidi="ar-SA"/>
      </w:rPr>
    </w:lvl>
    <w:lvl w:ilvl="1" w:tplc="01B6073C">
      <w:numFmt w:val="bullet"/>
      <w:lvlText w:val="•"/>
      <w:lvlJc w:val="left"/>
      <w:pPr>
        <w:ind w:left="1606" w:hanging="360"/>
      </w:pPr>
      <w:rPr>
        <w:rFonts w:hint="default"/>
        <w:lang w:val="vi" w:eastAsia="en-US" w:bidi="ar-SA"/>
      </w:rPr>
    </w:lvl>
    <w:lvl w:ilvl="2" w:tplc="EBBAD3F2">
      <w:numFmt w:val="bullet"/>
      <w:lvlText w:val="•"/>
      <w:lvlJc w:val="left"/>
      <w:pPr>
        <w:ind w:left="2473" w:hanging="360"/>
      </w:pPr>
      <w:rPr>
        <w:rFonts w:hint="default"/>
        <w:lang w:val="vi" w:eastAsia="en-US" w:bidi="ar-SA"/>
      </w:rPr>
    </w:lvl>
    <w:lvl w:ilvl="3" w:tplc="7794E8E4">
      <w:numFmt w:val="bullet"/>
      <w:lvlText w:val="•"/>
      <w:lvlJc w:val="left"/>
      <w:pPr>
        <w:ind w:left="3339" w:hanging="360"/>
      </w:pPr>
      <w:rPr>
        <w:rFonts w:hint="default"/>
        <w:lang w:val="vi" w:eastAsia="en-US" w:bidi="ar-SA"/>
      </w:rPr>
    </w:lvl>
    <w:lvl w:ilvl="4" w:tplc="29027EEC">
      <w:numFmt w:val="bullet"/>
      <w:lvlText w:val="•"/>
      <w:lvlJc w:val="left"/>
      <w:pPr>
        <w:ind w:left="4206" w:hanging="360"/>
      </w:pPr>
      <w:rPr>
        <w:rFonts w:hint="default"/>
        <w:lang w:val="vi" w:eastAsia="en-US" w:bidi="ar-SA"/>
      </w:rPr>
    </w:lvl>
    <w:lvl w:ilvl="5" w:tplc="89E24B7E">
      <w:numFmt w:val="bullet"/>
      <w:lvlText w:val="•"/>
      <w:lvlJc w:val="left"/>
      <w:pPr>
        <w:ind w:left="5073" w:hanging="360"/>
      </w:pPr>
      <w:rPr>
        <w:rFonts w:hint="default"/>
        <w:lang w:val="vi" w:eastAsia="en-US" w:bidi="ar-SA"/>
      </w:rPr>
    </w:lvl>
    <w:lvl w:ilvl="6" w:tplc="93E8CD1E">
      <w:numFmt w:val="bullet"/>
      <w:lvlText w:val="•"/>
      <w:lvlJc w:val="left"/>
      <w:pPr>
        <w:ind w:left="5939" w:hanging="360"/>
      </w:pPr>
      <w:rPr>
        <w:rFonts w:hint="default"/>
        <w:lang w:val="vi" w:eastAsia="en-US" w:bidi="ar-SA"/>
      </w:rPr>
    </w:lvl>
    <w:lvl w:ilvl="7" w:tplc="8188AEAE">
      <w:numFmt w:val="bullet"/>
      <w:lvlText w:val="•"/>
      <w:lvlJc w:val="left"/>
      <w:pPr>
        <w:ind w:left="6806" w:hanging="360"/>
      </w:pPr>
      <w:rPr>
        <w:rFonts w:hint="default"/>
        <w:lang w:val="vi" w:eastAsia="en-US" w:bidi="ar-SA"/>
      </w:rPr>
    </w:lvl>
    <w:lvl w:ilvl="8" w:tplc="D2B870F4">
      <w:numFmt w:val="bullet"/>
      <w:lvlText w:val="•"/>
      <w:lvlJc w:val="left"/>
      <w:pPr>
        <w:ind w:left="7672" w:hanging="360"/>
      </w:pPr>
      <w:rPr>
        <w:rFonts w:hint="default"/>
        <w:lang w:val="vi" w:eastAsia="en-US" w:bidi="ar-SA"/>
      </w:rPr>
    </w:lvl>
  </w:abstractNum>
  <w:abstractNum w:abstractNumId="271" w15:restartNumberingAfterBreak="0">
    <w:nsid w:val="75FC0EB8"/>
    <w:multiLevelType w:val="hybridMultilevel"/>
    <w:tmpl w:val="9B2E9962"/>
    <w:lvl w:ilvl="0" w:tplc="BD9EF7AC">
      <w:start w:val="1"/>
      <w:numFmt w:val="upperLetter"/>
      <w:lvlText w:val="%1."/>
      <w:lvlJc w:val="left"/>
      <w:pPr>
        <w:ind w:left="745" w:hanging="360"/>
      </w:pPr>
      <w:rPr>
        <w:rFonts w:hint="default"/>
        <w:spacing w:val="-1"/>
        <w:w w:val="100"/>
        <w:lang w:val="vi" w:eastAsia="en-US" w:bidi="ar-SA"/>
      </w:rPr>
    </w:lvl>
    <w:lvl w:ilvl="1" w:tplc="084C9278">
      <w:numFmt w:val="bullet"/>
      <w:lvlText w:val="•"/>
      <w:lvlJc w:val="left"/>
      <w:pPr>
        <w:ind w:left="1606" w:hanging="360"/>
      </w:pPr>
      <w:rPr>
        <w:rFonts w:hint="default"/>
        <w:lang w:val="vi" w:eastAsia="en-US" w:bidi="ar-SA"/>
      </w:rPr>
    </w:lvl>
    <w:lvl w:ilvl="2" w:tplc="7394921A">
      <w:numFmt w:val="bullet"/>
      <w:lvlText w:val="•"/>
      <w:lvlJc w:val="left"/>
      <w:pPr>
        <w:ind w:left="2473" w:hanging="360"/>
      </w:pPr>
      <w:rPr>
        <w:rFonts w:hint="default"/>
        <w:lang w:val="vi" w:eastAsia="en-US" w:bidi="ar-SA"/>
      </w:rPr>
    </w:lvl>
    <w:lvl w:ilvl="3" w:tplc="7B8AFCCE">
      <w:numFmt w:val="bullet"/>
      <w:lvlText w:val="•"/>
      <w:lvlJc w:val="left"/>
      <w:pPr>
        <w:ind w:left="3339" w:hanging="360"/>
      </w:pPr>
      <w:rPr>
        <w:rFonts w:hint="default"/>
        <w:lang w:val="vi" w:eastAsia="en-US" w:bidi="ar-SA"/>
      </w:rPr>
    </w:lvl>
    <w:lvl w:ilvl="4" w:tplc="2D849666">
      <w:numFmt w:val="bullet"/>
      <w:lvlText w:val="•"/>
      <w:lvlJc w:val="left"/>
      <w:pPr>
        <w:ind w:left="4206" w:hanging="360"/>
      </w:pPr>
      <w:rPr>
        <w:rFonts w:hint="default"/>
        <w:lang w:val="vi" w:eastAsia="en-US" w:bidi="ar-SA"/>
      </w:rPr>
    </w:lvl>
    <w:lvl w:ilvl="5" w:tplc="4A1C97E2">
      <w:numFmt w:val="bullet"/>
      <w:lvlText w:val="•"/>
      <w:lvlJc w:val="left"/>
      <w:pPr>
        <w:ind w:left="5073" w:hanging="360"/>
      </w:pPr>
      <w:rPr>
        <w:rFonts w:hint="default"/>
        <w:lang w:val="vi" w:eastAsia="en-US" w:bidi="ar-SA"/>
      </w:rPr>
    </w:lvl>
    <w:lvl w:ilvl="6" w:tplc="372AD8EA">
      <w:numFmt w:val="bullet"/>
      <w:lvlText w:val="•"/>
      <w:lvlJc w:val="left"/>
      <w:pPr>
        <w:ind w:left="5939" w:hanging="360"/>
      </w:pPr>
      <w:rPr>
        <w:rFonts w:hint="default"/>
        <w:lang w:val="vi" w:eastAsia="en-US" w:bidi="ar-SA"/>
      </w:rPr>
    </w:lvl>
    <w:lvl w:ilvl="7" w:tplc="1FFEB4DC">
      <w:numFmt w:val="bullet"/>
      <w:lvlText w:val="•"/>
      <w:lvlJc w:val="left"/>
      <w:pPr>
        <w:ind w:left="6806" w:hanging="360"/>
      </w:pPr>
      <w:rPr>
        <w:rFonts w:hint="default"/>
        <w:lang w:val="vi" w:eastAsia="en-US" w:bidi="ar-SA"/>
      </w:rPr>
    </w:lvl>
    <w:lvl w:ilvl="8" w:tplc="ED708474">
      <w:numFmt w:val="bullet"/>
      <w:lvlText w:val="•"/>
      <w:lvlJc w:val="left"/>
      <w:pPr>
        <w:ind w:left="7672" w:hanging="360"/>
      </w:pPr>
      <w:rPr>
        <w:rFonts w:hint="default"/>
        <w:lang w:val="vi" w:eastAsia="en-US" w:bidi="ar-SA"/>
      </w:rPr>
    </w:lvl>
  </w:abstractNum>
  <w:abstractNum w:abstractNumId="272" w15:restartNumberingAfterBreak="0">
    <w:nsid w:val="770F3D09"/>
    <w:multiLevelType w:val="hybridMultilevel"/>
    <w:tmpl w:val="AAC6EA5A"/>
    <w:lvl w:ilvl="0" w:tplc="2D4053F2">
      <w:start w:val="1"/>
      <w:numFmt w:val="upperLetter"/>
      <w:lvlText w:val="%1."/>
      <w:lvlJc w:val="left"/>
      <w:pPr>
        <w:ind w:left="745" w:hanging="360"/>
      </w:pPr>
      <w:rPr>
        <w:rFonts w:hint="default"/>
        <w:spacing w:val="-1"/>
        <w:w w:val="100"/>
        <w:lang w:val="vi" w:eastAsia="en-US" w:bidi="ar-SA"/>
      </w:rPr>
    </w:lvl>
    <w:lvl w:ilvl="1" w:tplc="D6121A88">
      <w:numFmt w:val="bullet"/>
      <w:lvlText w:val="•"/>
      <w:lvlJc w:val="left"/>
      <w:pPr>
        <w:ind w:left="1606" w:hanging="360"/>
      </w:pPr>
      <w:rPr>
        <w:rFonts w:hint="default"/>
        <w:lang w:val="vi" w:eastAsia="en-US" w:bidi="ar-SA"/>
      </w:rPr>
    </w:lvl>
    <w:lvl w:ilvl="2" w:tplc="27F06C8C">
      <w:numFmt w:val="bullet"/>
      <w:lvlText w:val="•"/>
      <w:lvlJc w:val="left"/>
      <w:pPr>
        <w:ind w:left="2473" w:hanging="360"/>
      </w:pPr>
      <w:rPr>
        <w:rFonts w:hint="default"/>
        <w:lang w:val="vi" w:eastAsia="en-US" w:bidi="ar-SA"/>
      </w:rPr>
    </w:lvl>
    <w:lvl w:ilvl="3" w:tplc="9F3C3830">
      <w:numFmt w:val="bullet"/>
      <w:lvlText w:val="•"/>
      <w:lvlJc w:val="left"/>
      <w:pPr>
        <w:ind w:left="3339" w:hanging="360"/>
      </w:pPr>
      <w:rPr>
        <w:rFonts w:hint="default"/>
        <w:lang w:val="vi" w:eastAsia="en-US" w:bidi="ar-SA"/>
      </w:rPr>
    </w:lvl>
    <w:lvl w:ilvl="4" w:tplc="DB7A7DEC">
      <w:numFmt w:val="bullet"/>
      <w:lvlText w:val="•"/>
      <w:lvlJc w:val="left"/>
      <w:pPr>
        <w:ind w:left="4206" w:hanging="360"/>
      </w:pPr>
      <w:rPr>
        <w:rFonts w:hint="default"/>
        <w:lang w:val="vi" w:eastAsia="en-US" w:bidi="ar-SA"/>
      </w:rPr>
    </w:lvl>
    <w:lvl w:ilvl="5" w:tplc="30742E26">
      <w:numFmt w:val="bullet"/>
      <w:lvlText w:val="•"/>
      <w:lvlJc w:val="left"/>
      <w:pPr>
        <w:ind w:left="5073" w:hanging="360"/>
      </w:pPr>
      <w:rPr>
        <w:rFonts w:hint="default"/>
        <w:lang w:val="vi" w:eastAsia="en-US" w:bidi="ar-SA"/>
      </w:rPr>
    </w:lvl>
    <w:lvl w:ilvl="6" w:tplc="CCA0A506">
      <w:numFmt w:val="bullet"/>
      <w:lvlText w:val="•"/>
      <w:lvlJc w:val="left"/>
      <w:pPr>
        <w:ind w:left="5939" w:hanging="360"/>
      </w:pPr>
      <w:rPr>
        <w:rFonts w:hint="default"/>
        <w:lang w:val="vi" w:eastAsia="en-US" w:bidi="ar-SA"/>
      </w:rPr>
    </w:lvl>
    <w:lvl w:ilvl="7" w:tplc="79B2421C">
      <w:numFmt w:val="bullet"/>
      <w:lvlText w:val="•"/>
      <w:lvlJc w:val="left"/>
      <w:pPr>
        <w:ind w:left="6806" w:hanging="360"/>
      </w:pPr>
      <w:rPr>
        <w:rFonts w:hint="default"/>
        <w:lang w:val="vi" w:eastAsia="en-US" w:bidi="ar-SA"/>
      </w:rPr>
    </w:lvl>
    <w:lvl w:ilvl="8" w:tplc="8F0AF41A">
      <w:numFmt w:val="bullet"/>
      <w:lvlText w:val="•"/>
      <w:lvlJc w:val="left"/>
      <w:pPr>
        <w:ind w:left="7672" w:hanging="360"/>
      </w:pPr>
      <w:rPr>
        <w:rFonts w:hint="default"/>
        <w:lang w:val="vi" w:eastAsia="en-US" w:bidi="ar-SA"/>
      </w:rPr>
    </w:lvl>
  </w:abstractNum>
  <w:abstractNum w:abstractNumId="273" w15:restartNumberingAfterBreak="0">
    <w:nsid w:val="77693C0A"/>
    <w:multiLevelType w:val="hybridMultilevel"/>
    <w:tmpl w:val="2386368C"/>
    <w:lvl w:ilvl="0" w:tplc="272409D4">
      <w:start w:val="1"/>
      <w:numFmt w:val="upperLetter"/>
      <w:lvlText w:val="%1."/>
      <w:lvlJc w:val="left"/>
      <w:pPr>
        <w:ind w:left="745" w:hanging="360"/>
      </w:pPr>
      <w:rPr>
        <w:rFonts w:hint="default"/>
        <w:spacing w:val="-1"/>
        <w:w w:val="100"/>
        <w:lang w:val="vi" w:eastAsia="en-US" w:bidi="ar-SA"/>
      </w:rPr>
    </w:lvl>
    <w:lvl w:ilvl="1" w:tplc="68EC8FBA">
      <w:numFmt w:val="bullet"/>
      <w:lvlText w:val="•"/>
      <w:lvlJc w:val="left"/>
      <w:pPr>
        <w:ind w:left="1606" w:hanging="360"/>
      </w:pPr>
      <w:rPr>
        <w:rFonts w:hint="default"/>
        <w:lang w:val="vi" w:eastAsia="en-US" w:bidi="ar-SA"/>
      </w:rPr>
    </w:lvl>
    <w:lvl w:ilvl="2" w:tplc="5AE8EBD2">
      <w:numFmt w:val="bullet"/>
      <w:lvlText w:val="•"/>
      <w:lvlJc w:val="left"/>
      <w:pPr>
        <w:ind w:left="2473" w:hanging="360"/>
      </w:pPr>
      <w:rPr>
        <w:rFonts w:hint="default"/>
        <w:lang w:val="vi" w:eastAsia="en-US" w:bidi="ar-SA"/>
      </w:rPr>
    </w:lvl>
    <w:lvl w:ilvl="3" w:tplc="88D49360">
      <w:numFmt w:val="bullet"/>
      <w:lvlText w:val="•"/>
      <w:lvlJc w:val="left"/>
      <w:pPr>
        <w:ind w:left="3339" w:hanging="360"/>
      </w:pPr>
      <w:rPr>
        <w:rFonts w:hint="default"/>
        <w:lang w:val="vi" w:eastAsia="en-US" w:bidi="ar-SA"/>
      </w:rPr>
    </w:lvl>
    <w:lvl w:ilvl="4" w:tplc="3D786E5E">
      <w:numFmt w:val="bullet"/>
      <w:lvlText w:val="•"/>
      <w:lvlJc w:val="left"/>
      <w:pPr>
        <w:ind w:left="4206" w:hanging="360"/>
      </w:pPr>
      <w:rPr>
        <w:rFonts w:hint="default"/>
        <w:lang w:val="vi" w:eastAsia="en-US" w:bidi="ar-SA"/>
      </w:rPr>
    </w:lvl>
    <w:lvl w:ilvl="5" w:tplc="8DE63B6A">
      <w:numFmt w:val="bullet"/>
      <w:lvlText w:val="•"/>
      <w:lvlJc w:val="left"/>
      <w:pPr>
        <w:ind w:left="5073" w:hanging="360"/>
      </w:pPr>
      <w:rPr>
        <w:rFonts w:hint="default"/>
        <w:lang w:val="vi" w:eastAsia="en-US" w:bidi="ar-SA"/>
      </w:rPr>
    </w:lvl>
    <w:lvl w:ilvl="6" w:tplc="C2908E52">
      <w:numFmt w:val="bullet"/>
      <w:lvlText w:val="•"/>
      <w:lvlJc w:val="left"/>
      <w:pPr>
        <w:ind w:left="5939" w:hanging="360"/>
      </w:pPr>
      <w:rPr>
        <w:rFonts w:hint="default"/>
        <w:lang w:val="vi" w:eastAsia="en-US" w:bidi="ar-SA"/>
      </w:rPr>
    </w:lvl>
    <w:lvl w:ilvl="7" w:tplc="7310CA90">
      <w:numFmt w:val="bullet"/>
      <w:lvlText w:val="•"/>
      <w:lvlJc w:val="left"/>
      <w:pPr>
        <w:ind w:left="6806" w:hanging="360"/>
      </w:pPr>
      <w:rPr>
        <w:rFonts w:hint="default"/>
        <w:lang w:val="vi" w:eastAsia="en-US" w:bidi="ar-SA"/>
      </w:rPr>
    </w:lvl>
    <w:lvl w:ilvl="8" w:tplc="9A949770">
      <w:numFmt w:val="bullet"/>
      <w:lvlText w:val="•"/>
      <w:lvlJc w:val="left"/>
      <w:pPr>
        <w:ind w:left="7672" w:hanging="360"/>
      </w:pPr>
      <w:rPr>
        <w:rFonts w:hint="default"/>
        <w:lang w:val="vi" w:eastAsia="en-US" w:bidi="ar-SA"/>
      </w:rPr>
    </w:lvl>
  </w:abstractNum>
  <w:abstractNum w:abstractNumId="274" w15:restartNumberingAfterBreak="0">
    <w:nsid w:val="7816386E"/>
    <w:multiLevelType w:val="hybridMultilevel"/>
    <w:tmpl w:val="19DEAFF2"/>
    <w:lvl w:ilvl="0" w:tplc="5AD63FB2">
      <w:start w:val="1"/>
      <w:numFmt w:val="upperLetter"/>
      <w:lvlText w:val="%1."/>
      <w:lvlJc w:val="left"/>
      <w:pPr>
        <w:ind w:left="745" w:hanging="360"/>
      </w:pPr>
      <w:rPr>
        <w:rFonts w:hint="default"/>
        <w:spacing w:val="-1"/>
        <w:w w:val="100"/>
        <w:lang w:val="vi" w:eastAsia="en-US" w:bidi="ar-SA"/>
      </w:rPr>
    </w:lvl>
    <w:lvl w:ilvl="1" w:tplc="E49CD7B0">
      <w:numFmt w:val="bullet"/>
      <w:lvlText w:val="•"/>
      <w:lvlJc w:val="left"/>
      <w:pPr>
        <w:ind w:left="1606" w:hanging="360"/>
      </w:pPr>
      <w:rPr>
        <w:rFonts w:hint="default"/>
        <w:lang w:val="vi" w:eastAsia="en-US" w:bidi="ar-SA"/>
      </w:rPr>
    </w:lvl>
    <w:lvl w:ilvl="2" w:tplc="322AF6B8">
      <w:numFmt w:val="bullet"/>
      <w:lvlText w:val="•"/>
      <w:lvlJc w:val="left"/>
      <w:pPr>
        <w:ind w:left="2473" w:hanging="360"/>
      </w:pPr>
      <w:rPr>
        <w:rFonts w:hint="default"/>
        <w:lang w:val="vi" w:eastAsia="en-US" w:bidi="ar-SA"/>
      </w:rPr>
    </w:lvl>
    <w:lvl w:ilvl="3" w:tplc="807EC98C">
      <w:numFmt w:val="bullet"/>
      <w:lvlText w:val="•"/>
      <w:lvlJc w:val="left"/>
      <w:pPr>
        <w:ind w:left="3339" w:hanging="360"/>
      </w:pPr>
      <w:rPr>
        <w:rFonts w:hint="default"/>
        <w:lang w:val="vi" w:eastAsia="en-US" w:bidi="ar-SA"/>
      </w:rPr>
    </w:lvl>
    <w:lvl w:ilvl="4" w:tplc="BD226636">
      <w:numFmt w:val="bullet"/>
      <w:lvlText w:val="•"/>
      <w:lvlJc w:val="left"/>
      <w:pPr>
        <w:ind w:left="4206" w:hanging="360"/>
      </w:pPr>
      <w:rPr>
        <w:rFonts w:hint="default"/>
        <w:lang w:val="vi" w:eastAsia="en-US" w:bidi="ar-SA"/>
      </w:rPr>
    </w:lvl>
    <w:lvl w:ilvl="5" w:tplc="C1626D5A">
      <w:numFmt w:val="bullet"/>
      <w:lvlText w:val="•"/>
      <w:lvlJc w:val="left"/>
      <w:pPr>
        <w:ind w:left="5073" w:hanging="360"/>
      </w:pPr>
      <w:rPr>
        <w:rFonts w:hint="default"/>
        <w:lang w:val="vi" w:eastAsia="en-US" w:bidi="ar-SA"/>
      </w:rPr>
    </w:lvl>
    <w:lvl w:ilvl="6" w:tplc="95926954">
      <w:numFmt w:val="bullet"/>
      <w:lvlText w:val="•"/>
      <w:lvlJc w:val="left"/>
      <w:pPr>
        <w:ind w:left="5939" w:hanging="360"/>
      </w:pPr>
      <w:rPr>
        <w:rFonts w:hint="default"/>
        <w:lang w:val="vi" w:eastAsia="en-US" w:bidi="ar-SA"/>
      </w:rPr>
    </w:lvl>
    <w:lvl w:ilvl="7" w:tplc="2F924532">
      <w:numFmt w:val="bullet"/>
      <w:lvlText w:val="•"/>
      <w:lvlJc w:val="left"/>
      <w:pPr>
        <w:ind w:left="6806" w:hanging="360"/>
      </w:pPr>
      <w:rPr>
        <w:rFonts w:hint="default"/>
        <w:lang w:val="vi" w:eastAsia="en-US" w:bidi="ar-SA"/>
      </w:rPr>
    </w:lvl>
    <w:lvl w:ilvl="8" w:tplc="EA9284AE">
      <w:numFmt w:val="bullet"/>
      <w:lvlText w:val="•"/>
      <w:lvlJc w:val="left"/>
      <w:pPr>
        <w:ind w:left="7672" w:hanging="360"/>
      </w:pPr>
      <w:rPr>
        <w:rFonts w:hint="default"/>
        <w:lang w:val="vi" w:eastAsia="en-US" w:bidi="ar-SA"/>
      </w:rPr>
    </w:lvl>
  </w:abstractNum>
  <w:abstractNum w:abstractNumId="275" w15:restartNumberingAfterBreak="0">
    <w:nsid w:val="784542A8"/>
    <w:multiLevelType w:val="hybridMultilevel"/>
    <w:tmpl w:val="C5C22C88"/>
    <w:lvl w:ilvl="0" w:tplc="D01C7F00">
      <w:start w:val="1"/>
      <w:numFmt w:val="upperLetter"/>
      <w:lvlText w:val="%1."/>
      <w:lvlJc w:val="left"/>
      <w:pPr>
        <w:ind w:left="745" w:hanging="360"/>
      </w:pPr>
      <w:rPr>
        <w:rFonts w:hint="default"/>
        <w:spacing w:val="-1"/>
        <w:w w:val="100"/>
        <w:lang w:val="vi" w:eastAsia="en-US" w:bidi="ar-SA"/>
      </w:rPr>
    </w:lvl>
    <w:lvl w:ilvl="1" w:tplc="BBC88F32">
      <w:numFmt w:val="bullet"/>
      <w:lvlText w:val="•"/>
      <w:lvlJc w:val="left"/>
      <w:pPr>
        <w:ind w:left="1606" w:hanging="360"/>
      </w:pPr>
      <w:rPr>
        <w:rFonts w:hint="default"/>
        <w:lang w:val="vi" w:eastAsia="en-US" w:bidi="ar-SA"/>
      </w:rPr>
    </w:lvl>
    <w:lvl w:ilvl="2" w:tplc="F510EC5E">
      <w:numFmt w:val="bullet"/>
      <w:lvlText w:val="•"/>
      <w:lvlJc w:val="left"/>
      <w:pPr>
        <w:ind w:left="2473" w:hanging="360"/>
      </w:pPr>
      <w:rPr>
        <w:rFonts w:hint="default"/>
        <w:lang w:val="vi" w:eastAsia="en-US" w:bidi="ar-SA"/>
      </w:rPr>
    </w:lvl>
    <w:lvl w:ilvl="3" w:tplc="5DB8C716">
      <w:numFmt w:val="bullet"/>
      <w:lvlText w:val="•"/>
      <w:lvlJc w:val="left"/>
      <w:pPr>
        <w:ind w:left="3339" w:hanging="360"/>
      </w:pPr>
      <w:rPr>
        <w:rFonts w:hint="default"/>
        <w:lang w:val="vi" w:eastAsia="en-US" w:bidi="ar-SA"/>
      </w:rPr>
    </w:lvl>
    <w:lvl w:ilvl="4" w:tplc="42621990">
      <w:numFmt w:val="bullet"/>
      <w:lvlText w:val="•"/>
      <w:lvlJc w:val="left"/>
      <w:pPr>
        <w:ind w:left="4206" w:hanging="360"/>
      </w:pPr>
      <w:rPr>
        <w:rFonts w:hint="default"/>
        <w:lang w:val="vi" w:eastAsia="en-US" w:bidi="ar-SA"/>
      </w:rPr>
    </w:lvl>
    <w:lvl w:ilvl="5" w:tplc="0B089AAA">
      <w:numFmt w:val="bullet"/>
      <w:lvlText w:val="•"/>
      <w:lvlJc w:val="left"/>
      <w:pPr>
        <w:ind w:left="5073" w:hanging="360"/>
      </w:pPr>
      <w:rPr>
        <w:rFonts w:hint="default"/>
        <w:lang w:val="vi" w:eastAsia="en-US" w:bidi="ar-SA"/>
      </w:rPr>
    </w:lvl>
    <w:lvl w:ilvl="6" w:tplc="D1240A42">
      <w:numFmt w:val="bullet"/>
      <w:lvlText w:val="•"/>
      <w:lvlJc w:val="left"/>
      <w:pPr>
        <w:ind w:left="5939" w:hanging="360"/>
      </w:pPr>
      <w:rPr>
        <w:rFonts w:hint="default"/>
        <w:lang w:val="vi" w:eastAsia="en-US" w:bidi="ar-SA"/>
      </w:rPr>
    </w:lvl>
    <w:lvl w:ilvl="7" w:tplc="C2D4B94E">
      <w:numFmt w:val="bullet"/>
      <w:lvlText w:val="•"/>
      <w:lvlJc w:val="left"/>
      <w:pPr>
        <w:ind w:left="6806" w:hanging="360"/>
      </w:pPr>
      <w:rPr>
        <w:rFonts w:hint="default"/>
        <w:lang w:val="vi" w:eastAsia="en-US" w:bidi="ar-SA"/>
      </w:rPr>
    </w:lvl>
    <w:lvl w:ilvl="8" w:tplc="9D624AF4">
      <w:numFmt w:val="bullet"/>
      <w:lvlText w:val="•"/>
      <w:lvlJc w:val="left"/>
      <w:pPr>
        <w:ind w:left="7672" w:hanging="360"/>
      </w:pPr>
      <w:rPr>
        <w:rFonts w:hint="default"/>
        <w:lang w:val="vi" w:eastAsia="en-US" w:bidi="ar-SA"/>
      </w:rPr>
    </w:lvl>
  </w:abstractNum>
  <w:abstractNum w:abstractNumId="276" w15:restartNumberingAfterBreak="0">
    <w:nsid w:val="78F113D1"/>
    <w:multiLevelType w:val="hybridMultilevel"/>
    <w:tmpl w:val="BA8658F4"/>
    <w:lvl w:ilvl="0" w:tplc="0226C868">
      <w:start w:val="1"/>
      <w:numFmt w:val="upperLetter"/>
      <w:lvlText w:val="%1."/>
      <w:lvlJc w:val="left"/>
      <w:pPr>
        <w:ind w:left="745" w:hanging="360"/>
      </w:pPr>
      <w:rPr>
        <w:rFonts w:hint="default"/>
        <w:spacing w:val="-1"/>
        <w:w w:val="100"/>
        <w:lang w:val="vi" w:eastAsia="en-US" w:bidi="ar-SA"/>
      </w:rPr>
    </w:lvl>
    <w:lvl w:ilvl="1" w:tplc="DC2408A4">
      <w:numFmt w:val="bullet"/>
      <w:lvlText w:val="•"/>
      <w:lvlJc w:val="left"/>
      <w:pPr>
        <w:ind w:left="1606" w:hanging="360"/>
      </w:pPr>
      <w:rPr>
        <w:rFonts w:hint="default"/>
        <w:lang w:val="vi" w:eastAsia="en-US" w:bidi="ar-SA"/>
      </w:rPr>
    </w:lvl>
    <w:lvl w:ilvl="2" w:tplc="DEC6CB90">
      <w:numFmt w:val="bullet"/>
      <w:lvlText w:val="•"/>
      <w:lvlJc w:val="left"/>
      <w:pPr>
        <w:ind w:left="2473" w:hanging="360"/>
      </w:pPr>
      <w:rPr>
        <w:rFonts w:hint="default"/>
        <w:lang w:val="vi" w:eastAsia="en-US" w:bidi="ar-SA"/>
      </w:rPr>
    </w:lvl>
    <w:lvl w:ilvl="3" w:tplc="CE5AF6C2">
      <w:numFmt w:val="bullet"/>
      <w:lvlText w:val="•"/>
      <w:lvlJc w:val="left"/>
      <w:pPr>
        <w:ind w:left="3339" w:hanging="360"/>
      </w:pPr>
      <w:rPr>
        <w:rFonts w:hint="default"/>
        <w:lang w:val="vi" w:eastAsia="en-US" w:bidi="ar-SA"/>
      </w:rPr>
    </w:lvl>
    <w:lvl w:ilvl="4" w:tplc="3CACED32">
      <w:numFmt w:val="bullet"/>
      <w:lvlText w:val="•"/>
      <w:lvlJc w:val="left"/>
      <w:pPr>
        <w:ind w:left="4206" w:hanging="360"/>
      </w:pPr>
      <w:rPr>
        <w:rFonts w:hint="default"/>
        <w:lang w:val="vi" w:eastAsia="en-US" w:bidi="ar-SA"/>
      </w:rPr>
    </w:lvl>
    <w:lvl w:ilvl="5" w:tplc="5106CD28">
      <w:numFmt w:val="bullet"/>
      <w:lvlText w:val="•"/>
      <w:lvlJc w:val="left"/>
      <w:pPr>
        <w:ind w:left="5073" w:hanging="360"/>
      </w:pPr>
      <w:rPr>
        <w:rFonts w:hint="default"/>
        <w:lang w:val="vi" w:eastAsia="en-US" w:bidi="ar-SA"/>
      </w:rPr>
    </w:lvl>
    <w:lvl w:ilvl="6" w:tplc="FE2C7BF0">
      <w:numFmt w:val="bullet"/>
      <w:lvlText w:val="•"/>
      <w:lvlJc w:val="left"/>
      <w:pPr>
        <w:ind w:left="5939" w:hanging="360"/>
      </w:pPr>
      <w:rPr>
        <w:rFonts w:hint="default"/>
        <w:lang w:val="vi" w:eastAsia="en-US" w:bidi="ar-SA"/>
      </w:rPr>
    </w:lvl>
    <w:lvl w:ilvl="7" w:tplc="0B8A14AC">
      <w:numFmt w:val="bullet"/>
      <w:lvlText w:val="•"/>
      <w:lvlJc w:val="left"/>
      <w:pPr>
        <w:ind w:left="6806" w:hanging="360"/>
      </w:pPr>
      <w:rPr>
        <w:rFonts w:hint="default"/>
        <w:lang w:val="vi" w:eastAsia="en-US" w:bidi="ar-SA"/>
      </w:rPr>
    </w:lvl>
    <w:lvl w:ilvl="8" w:tplc="880226E2">
      <w:numFmt w:val="bullet"/>
      <w:lvlText w:val="•"/>
      <w:lvlJc w:val="left"/>
      <w:pPr>
        <w:ind w:left="7672" w:hanging="360"/>
      </w:pPr>
      <w:rPr>
        <w:rFonts w:hint="default"/>
        <w:lang w:val="vi" w:eastAsia="en-US" w:bidi="ar-SA"/>
      </w:rPr>
    </w:lvl>
  </w:abstractNum>
  <w:abstractNum w:abstractNumId="277" w15:restartNumberingAfterBreak="0">
    <w:nsid w:val="79417DC3"/>
    <w:multiLevelType w:val="hybridMultilevel"/>
    <w:tmpl w:val="0820FB6C"/>
    <w:lvl w:ilvl="0" w:tplc="E736A1BE">
      <w:start w:val="1"/>
      <w:numFmt w:val="upperLetter"/>
      <w:lvlText w:val="%1."/>
      <w:lvlJc w:val="left"/>
      <w:pPr>
        <w:ind w:left="745" w:hanging="360"/>
      </w:pPr>
      <w:rPr>
        <w:rFonts w:hint="default"/>
        <w:spacing w:val="-1"/>
        <w:w w:val="100"/>
        <w:lang w:val="vi" w:eastAsia="en-US" w:bidi="ar-SA"/>
      </w:rPr>
    </w:lvl>
    <w:lvl w:ilvl="1" w:tplc="A07E9330">
      <w:numFmt w:val="bullet"/>
      <w:lvlText w:val="•"/>
      <w:lvlJc w:val="left"/>
      <w:pPr>
        <w:ind w:left="1606" w:hanging="360"/>
      </w:pPr>
      <w:rPr>
        <w:rFonts w:hint="default"/>
        <w:lang w:val="vi" w:eastAsia="en-US" w:bidi="ar-SA"/>
      </w:rPr>
    </w:lvl>
    <w:lvl w:ilvl="2" w:tplc="239425BA">
      <w:numFmt w:val="bullet"/>
      <w:lvlText w:val="•"/>
      <w:lvlJc w:val="left"/>
      <w:pPr>
        <w:ind w:left="2473" w:hanging="360"/>
      </w:pPr>
      <w:rPr>
        <w:rFonts w:hint="default"/>
        <w:lang w:val="vi" w:eastAsia="en-US" w:bidi="ar-SA"/>
      </w:rPr>
    </w:lvl>
    <w:lvl w:ilvl="3" w:tplc="CC70908A">
      <w:numFmt w:val="bullet"/>
      <w:lvlText w:val="•"/>
      <w:lvlJc w:val="left"/>
      <w:pPr>
        <w:ind w:left="3339" w:hanging="360"/>
      </w:pPr>
      <w:rPr>
        <w:rFonts w:hint="default"/>
        <w:lang w:val="vi" w:eastAsia="en-US" w:bidi="ar-SA"/>
      </w:rPr>
    </w:lvl>
    <w:lvl w:ilvl="4" w:tplc="6068E8B2">
      <w:numFmt w:val="bullet"/>
      <w:lvlText w:val="•"/>
      <w:lvlJc w:val="left"/>
      <w:pPr>
        <w:ind w:left="4206" w:hanging="360"/>
      </w:pPr>
      <w:rPr>
        <w:rFonts w:hint="default"/>
        <w:lang w:val="vi" w:eastAsia="en-US" w:bidi="ar-SA"/>
      </w:rPr>
    </w:lvl>
    <w:lvl w:ilvl="5" w:tplc="74F8CAD8">
      <w:numFmt w:val="bullet"/>
      <w:lvlText w:val="•"/>
      <w:lvlJc w:val="left"/>
      <w:pPr>
        <w:ind w:left="5073" w:hanging="360"/>
      </w:pPr>
      <w:rPr>
        <w:rFonts w:hint="default"/>
        <w:lang w:val="vi" w:eastAsia="en-US" w:bidi="ar-SA"/>
      </w:rPr>
    </w:lvl>
    <w:lvl w:ilvl="6" w:tplc="7E60B5D4">
      <w:numFmt w:val="bullet"/>
      <w:lvlText w:val="•"/>
      <w:lvlJc w:val="left"/>
      <w:pPr>
        <w:ind w:left="5939" w:hanging="360"/>
      </w:pPr>
      <w:rPr>
        <w:rFonts w:hint="default"/>
        <w:lang w:val="vi" w:eastAsia="en-US" w:bidi="ar-SA"/>
      </w:rPr>
    </w:lvl>
    <w:lvl w:ilvl="7" w:tplc="0D3E5826">
      <w:numFmt w:val="bullet"/>
      <w:lvlText w:val="•"/>
      <w:lvlJc w:val="left"/>
      <w:pPr>
        <w:ind w:left="6806" w:hanging="360"/>
      </w:pPr>
      <w:rPr>
        <w:rFonts w:hint="default"/>
        <w:lang w:val="vi" w:eastAsia="en-US" w:bidi="ar-SA"/>
      </w:rPr>
    </w:lvl>
    <w:lvl w:ilvl="8" w:tplc="44D89F24">
      <w:numFmt w:val="bullet"/>
      <w:lvlText w:val="•"/>
      <w:lvlJc w:val="left"/>
      <w:pPr>
        <w:ind w:left="7672" w:hanging="360"/>
      </w:pPr>
      <w:rPr>
        <w:rFonts w:hint="default"/>
        <w:lang w:val="vi" w:eastAsia="en-US" w:bidi="ar-SA"/>
      </w:rPr>
    </w:lvl>
  </w:abstractNum>
  <w:abstractNum w:abstractNumId="278" w15:restartNumberingAfterBreak="0">
    <w:nsid w:val="7A101BBC"/>
    <w:multiLevelType w:val="hybridMultilevel"/>
    <w:tmpl w:val="7996E426"/>
    <w:lvl w:ilvl="0" w:tplc="2BE40D4C">
      <w:start w:val="1"/>
      <w:numFmt w:val="upperLetter"/>
      <w:lvlText w:val="%1."/>
      <w:lvlJc w:val="left"/>
      <w:pPr>
        <w:ind w:left="745" w:hanging="360"/>
      </w:pPr>
      <w:rPr>
        <w:rFonts w:hint="default"/>
        <w:spacing w:val="-1"/>
        <w:w w:val="100"/>
        <w:lang w:val="vi" w:eastAsia="en-US" w:bidi="ar-SA"/>
      </w:rPr>
    </w:lvl>
    <w:lvl w:ilvl="1" w:tplc="5DE0D81A">
      <w:numFmt w:val="bullet"/>
      <w:lvlText w:val="•"/>
      <w:lvlJc w:val="left"/>
      <w:pPr>
        <w:ind w:left="1606" w:hanging="360"/>
      </w:pPr>
      <w:rPr>
        <w:rFonts w:hint="default"/>
        <w:lang w:val="vi" w:eastAsia="en-US" w:bidi="ar-SA"/>
      </w:rPr>
    </w:lvl>
    <w:lvl w:ilvl="2" w:tplc="DAD4A6A6">
      <w:numFmt w:val="bullet"/>
      <w:lvlText w:val="•"/>
      <w:lvlJc w:val="left"/>
      <w:pPr>
        <w:ind w:left="2473" w:hanging="360"/>
      </w:pPr>
      <w:rPr>
        <w:rFonts w:hint="default"/>
        <w:lang w:val="vi" w:eastAsia="en-US" w:bidi="ar-SA"/>
      </w:rPr>
    </w:lvl>
    <w:lvl w:ilvl="3" w:tplc="B2DAFF8A">
      <w:numFmt w:val="bullet"/>
      <w:lvlText w:val="•"/>
      <w:lvlJc w:val="left"/>
      <w:pPr>
        <w:ind w:left="3339" w:hanging="360"/>
      </w:pPr>
      <w:rPr>
        <w:rFonts w:hint="default"/>
        <w:lang w:val="vi" w:eastAsia="en-US" w:bidi="ar-SA"/>
      </w:rPr>
    </w:lvl>
    <w:lvl w:ilvl="4" w:tplc="D62A95E2">
      <w:numFmt w:val="bullet"/>
      <w:lvlText w:val="•"/>
      <w:lvlJc w:val="left"/>
      <w:pPr>
        <w:ind w:left="4206" w:hanging="360"/>
      </w:pPr>
      <w:rPr>
        <w:rFonts w:hint="default"/>
        <w:lang w:val="vi" w:eastAsia="en-US" w:bidi="ar-SA"/>
      </w:rPr>
    </w:lvl>
    <w:lvl w:ilvl="5" w:tplc="A35EBBC4">
      <w:numFmt w:val="bullet"/>
      <w:lvlText w:val="•"/>
      <w:lvlJc w:val="left"/>
      <w:pPr>
        <w:ind w:left="5073" w:hanging="360"/>
      </w:pPr>
      <w:rPr>
        <w:rFonts w:hint="default"/>
        <w:lang w:val="vi" w:eastAsia="en-US" w:bidi="ar-SA"/>
      </w:rPr>
    </w:lvl>
    <w:lvl w:ilvl="6" w:tplc="FDA0721A">
      <w:numFmt w:val="bullet"/>
      <w:lvlText w:val="•"/>
      <w:lvlJc w:val="left"/>
      <w:pPr>
        <w:ind w:left="5939" w:hanging="360"/>
      </w:pPr>
      <w:rPr>
        <w:rFonts w:hint="default"/>
        <w:lang w:val="vi" w:eastAsia="en-US" w:bidi="ar-SA"/>
      </w:rPr>
    </w:lvl>
    <w:lvl w:ilvl="7" w:tplc="C93A3C28">
      <w:numFmt w:val="bullet"/>
      <w:lvlText w:val="•"/>
      <w:lvlJc w:val="left"/>
      <w:pPr>
        <w:ind w:left="6806" w:hanging="360"/>
      </w:pPr>
      <w:rPr>
        <w:rFonts w:hint="default"/>
        <w:lang w:val="vi" w:eastAsia="en-US" w:bidi="ar-SA"/>
      </w:rPr>
    </w:lvl>
    <w:lvl w:ilvl="8" w:tplc="283A9DBE">
      <w:numFmt w:val="bullet"/>
      <w:lvlText w:val="•"/>
      <w:lvlJc w:val="left"/>
      <w:pPr>
        <w:ind w:left="7672" w:hanging="360"/>
      </w:pPr>
      <w:rPr>
        <w:rFonts w:hint="default"/>
        <w:lang w:val="vi" w:eastAsia="en-US" w:bidi="ar-SA"/>
      </w:rPr>
    </w:lvl>
  </w:abstractNum>
  <w:abstractNum w:abstractNumId="279" w15:restartNumberingAfterBreak="0">
    <w:nsid w:val="7A3066BC"/>
    <w:multiLevelType w:val="hybridMultilevel"/>
    <w:tmpl w:val="206419F0"/>
    <w:lvl w:ilvl="0" w:tplc="72FCA568">
      <w:start w:val="1"/>
      <w:numFmt w:val="upperLetter"/>
      <w:lvlText w:val="%1."/>
      <w:lvlJc w:val="left"/>
      <w:pPr>
        <w:ind w:left="745" w:hanging="360"/>
      </w:pPr>
      <w:rPr>
        <w:rFonts w:hint="default"/>
        <w:spacing w:val="-1"/>
        <w:w w:val="100"/>
        <w:lang w:val="vi" w:eastAsia="en-US" w:bidi="ar-SA"/>
      </w:rPr>
    </w:lvl>
    <w:lvl w:ilvl="1" w:tplc="30521186">
      <w:numFmt w:val="bullet"/>
      <w:lvlText w:val="•"/>
      <w:lvlJc w:val="left"/>
      <w:pPr>
        <w:ind w:left="1606" w:hanging="360"/>
      </w:pPr>
      <w:rPr>
        <w:rFonts w:hint="default"/>
        <w:lang w:val="vi" w:eastAsia="en-US" w:bidi="ar-SA"/>
      </w:rPr>
    </w:lvl>
    <w:lvl w:ilvl="2" w:tplc="B51A5ED8">
      <w:numFmt w:val="bullet"/>
      <w:lvlText w:val="•"/>
      <w:lvlJc w:val="left"/>
      <w:pPr>
        <w:ind w:left="2473" w:hanging="360"/>
      </w:pPr>
      <w:rPr>
        <w:rFonts w:hint="default"/>
        <w:lang w:val="vi" w:eastAsia="en-US" w:bidi="ar-SA"/>
      </w:rPr>
    </w:lvl>
    <w:lvl w:ilvl="3" w:tplc="21B6B41C">
      <w:numFmt w:val="bullet"/>
      <w:lvlText w:val="•"/>
      <w:lvlJc w:val="left"/>
      <w:pPr>
        <w:ind w:left="3339" w:hanging="360"/>
      </w:pPr>
      <w:rPr>
        <w:rFonts w:hint="default"/>
        <w:lang w:val="vi" w:eastAsia="en-US" w:bidi="ar-SA"/>
      </w:rPr>
    </w:lvl>
    <w:lvl w:ilvl="4" w:tplc="3B581CEA">
      <w:numFmt w:val="bullet"/>
      <w:lvlText w:val="•"/>
      <w:lvlJc w:val="left"/>
      <w:pPr>
        <w:ind w:left="4206" w:hanging="360"/>
      </w:pPr>
      <w:rPr>
        <w:rFonts w:hint="default"/>
        <w:lang w:val="vi" w:eastAsia="en-US" w:bidi="ar-SA"/>
      </w:rPr>
    </w:lvl>
    <w:lvl w:ilvl="5" w:tplc="C172ECAA">
      <w:numFmt w:val="bullet"/>
      <w:lvlText w:val="•"/>
      <w:lvlJc w:val="left"/>
      <w:pPr>
        <w:ind w:left="5073" w:hanging="360"/>
      </w:pPr>
      <w:rPr>
        <w:rFonts w:hint="default"/>
        <w:lang w:val="vi" w:eastAsia="en-US" w:bidi="ar-SA"/>
      </w:rPr>
    </w:lvl>
    <w:lvl w:ilvl="6" w:tplc="D2464830">
      <w:numFmt w:val="bullet"/>
      <w:lvlText w:val="•"/>
      <w:lvlJc w:val="left"/>
      <w:pPr>
        <w:ind w:left="5939" w:hanging="360"/>
      </w:pPr>
      <w:rPr>
        <w:rFonts w:hint="default"/>
        <w:lang w:val="vi" w:eastAsia="en-US" w:bidi="ar-SA"/>
      </w:rPr>
    </w:lvl>
    <w:lvl w:ilvl="7" w:tplc="D198383C">
      <w:numFmt w:val="bullet"/>
      <w:lvlText w:val="•"/>
      <w:lvlJc w:val="left"/>
      <w:pPr>
        <w:ind w:left="6806" w:hanging="360"/>
      </w:pPr>
      <w:rPr>
        <w:rFonts w:hint="default"/>
        <w:lang w:val="vi" w:eastAsia="en-US" w:bidi="ar-SA"/>
      </w:rPr>
    </w:lvl>
    <w:lvl w:ilvl="8" w:tplc="C130E93E">
      <w:numFmt w:val="bullet"/>
      <w:lvlText w:val="•"/>
      <w:lvlJc w:val="left"/>
      <w:pPr>
        <w:ind w:left="7672" w:hanging="360"/>
      </w:pPr>
      <w:rPr>
        <w:rFonts w:hint="default"/>
        <w:lang w:val="vi" w:eastAsia="en-US" w:bidi="ar-SA"/>
      </w:rPr>
    </w:lvl>
  </w:abstractNum>
  <w:abstractNum w:abstractNumId="280" w15:restartNumberingAfterBreak="0">
    <w:nsid w:val="7A642317"/>
    <w:multiLevelType w:val="hybridMultilevel"/>
    <w:tmpl w:val="C2B8C5CA"/>
    <w:lvl w:ilvl="0" w:tplc="73724860">
      <w:start w:val="1"/>
      <w:numFmt w:val="upperLetter"/>
      <w:lvlText w:val="%1."/>
      <w:lvlJc w:val="left"/>
      <w:pPr>
        <w:ind w:left="745" w:hanging="360"/>
      </w:pPr>
      <w:rPr>
        <w:rFonts w:hint="default"/>
        <w:spacing w:val="-1"/>
        <w:w w:val="100"/>
        <w:lang w:val="vi" w:eastAsia="en-US" w:bidi="ar-SA"/>
      </w:rPr>
    </w:lvl>
    <w:lvl w:ilvl="1" w:tplc="0E60FA88">
      <w:numFmt w:val="bullet"/>
      <w:lvlText w:val="•"/>
      <w:lvlJc w:val="left"/>
      <w:pPr>
        <w:ind w:left="1606" w:hanging="360"/>
      </w:pPr>
      <w:rPr>
        <w:rFonts w:hint="default"/>
        <w:lang w:val="vi" w:eastAsia="en-US" w:bidi="ar-SA"/>
      </w:rPr>
    </w:lvl>
    <w:lvl w:ilvl="2" w:tplc="EE084ADC">
      <w:numFmt w:val="bullet"/>
      <w:lvlText w:val="•"/>
      <w:lvlJc w:val="left"/>
      <w:pPr>
        <w:ind w:left="2473" w:hanging="360"/>
      </w:pPr>
      <w:rPr>
        <w:rFonts w:hint="default"/>
        <w:lang w:val="vi" w:eastAsia="en-US" w:bidi="ar-SA"/>
      </w:rPr>
    </w:lvl>
    <w:lvl w:ilvl="3" w:tplc="6696FC00">
      <w:numFmt w:val="bullet"/>
      <w:lvlText w:val="•"/>
      <w:lvlJc w:val="left"/>
      <w:pPr>
        <w:ind w:left="3339" w:hanging="360"/>
      </w:pPr>
      <w:rPr>
        <w:rFonts w:hint="default"/>
        <w:lang w:val="vi" w:eastAsia="en-US" w:bidi="ar-SA"/>
      </w:rPr>
    </w:lvl>
    <w:lvl w:ilvl="4" w:tplc="1E6A3EE6">
      <w:numFmt w:val="bullet"/>
      <w:lvlText w:val="•"/>
      <w:lvlJc w:val="left"/>
      <w:pPr>
        <w:ind w:left="4206" w:hanging="360"/>
      </w:pPr>
      <w:rPr>
        <w:rFonts w:hint="default"/>
        <w:lang w:val="vi" w:eastAsia="en-US" w:bidi="ar-SA"/>
      </w:rPr>
    </w:lvl>
    <w:lvl w:ilvl="5" w:tplc="5E54275A">
      <w:numFmt w:val="bullet"/>
      <w:lvlText w:val="•"/>
      <w:lvlJc w:val="left"/>
      <w:pPr>
        <w:ind w:left="5073" w:hanging="360"/>
      </w:pPr>
      <w:rPr>
        <w:rFonts w:hint="default"/>
        <w:lang w:val="vi" w:eastAsia="en-US" w:bidi="ar-SA"/>
      </w:rPr>
    </w:lvl>
    <w:lvl w:ilvl="6" w:tplc="24007576">
      <w:numFmt w:val="bullet"/>
      <w:lvlText w:val="•"/>
      <w:lvlJc w:val="left"/>
      <w:pPr>
        <w:ind w:left="5939" w:hanging="360"/>
      </w:pPr>
      <w:rPr>
        <w:rFonts w:hint="default"/>
        <w:lang w:val="vi" w:eastAsia="en-US" w:bidi="ar-SA"/>
      </w:rPr>
    </w:lvl>
    <w:lvl w:ilvl="7" w:tplc="89E8219C">
      <w:numFmt w:val="bullet"/>
      <w:lvlText w:val="•"/>
      <w:lvlJc w:val="left"/>
      <w:pPr>
        <w:ind w:left="6806" w:hanging="360"/>
      </w:pPr>
      <w:rPr>
        <w:rFonts w:hint="default"/>
        <w:lang w:val="vi" w:eastAsia="en-US" w:bidi="ar-SA"/>
      </w:rPr>
    </w:lvl>
    <w:lvl w:ilvl="8" w:tplc="A318456C">
      <w:numFmt w:val="bullet"/>
      <w:lvlText w:val="•"/>
      <w:lvlJc w:val="left"/>
      <w:pPr>
        <w:ind w:left="7672" w:hanging="360"/>
      </w:pPr>
      <w:rPr>
        <w:rFonts w:hint="default"/>
        <w:lang w:val="vi" w:eastAsia="en-US" w:bidi="ar-SA"/>
      </w:rPr>
    </w:lvl>
  </w:abstractNum>
  <w:abstractNum w:abstractNumId="281" w15:restartNumberingAfterBreak="0">
    <w:nsid w:val="7ABF53D7"/>
    <w:multiLevelType w:val="hybridMultilevel"/>
    <w:tmpl w:val="353A6FDC"/>
    <w:lvl w:ilvl="0" w:tplc="A3EE884C">
      <w:start w:val="1"/>
      <w:numFmt w:val="upperLetter"/>
      <w:lvlText w:val="%1."/>
      <w:lvlJc w:val="left"/>
      <w:pPr>
        <w:ind w:left="745" w:hanging="360"/>
      </w:pPr>
      <w:rPr>
        <w:rFonts w:hint="default"/>
        <w:spacing w:val="-1"/>
        <w:w w:val="100"/>
        <w:lang w:val="vi" w:eastAsia="en-US" w:bidi="ar-SA"/>
      </w:rPr>
    </w:lvl>
    <w:lvl w:ilvl="1" w:tplc="415CF816">
      <w:numFmt w:val="bullet"/>
      <w:lvlText w:val="•"/>
      <w:lvlJc w:val="left"/>
      <w:pPr>
        <w:ind w:left="1606" w:hanging="360"/>
      </w:pPr>
      <w:rPr>
        <w:rFonts w:hint="default"/>
        <w:lang w:val="vi" w:eastAsia="en-US" w:bidi="ar-SA"/>
      </w:rPr>
    </w:lvl>
    <w:lvl w:ilvl="2" w:tplc="EFF2DE1C">
      <w:numFmt w:val="bullet"/>
      <w:lvlText w:val="•"/>
      <w:lvlJc w:val="left"/>
      <w:pPr>
        <w:ind w:left="2473" w:hanging="360"/>
      </w:pPr>
      <w:rPr>
        <w:rFonts w:hint="default"/>
        <w:lang w:val="vi" w:eastAsia="en-US" w:bidi="ar-SA"/>
      </w:rPr>
    </w:lvl>
    <w:lvl w:ilvl="3" w:tplc="78A6D774">
      <w:numFmt w:val="bullet"/>
      <w:lvlText w:val="•"/>
      <w:lvlJc w:val="left"/>
      <w:pPr>
        <w:ind w:left="3339" w:hanging="360"/>
      </w:pPr>
      <w:rPr>
        <w:rFonts w:hint="default"/>
        <w:lang w:val="vi" w:eastAsia="en-US" w:bidi="ar-SA"/>
      </w:rPr>
    </w:lvl>
    <w:lvl w:ilvl="4" w:tplc="29309F66">
      <w:numFmt w:val="bullet"/>
      <w:lvlText w:val="•"/>
      <w:lvlJc w:val="left"/>
      <w:pPr>
        <w:ind w:left="4206" w:hanging="360"/>
      </w:pPr>
      <w:rPr>
        <w:rFonts w:hint="default"/>
        <w:lang w:val="vi" w:eastAsia="en-US" w:bidi="ar-SA"/>
      </w:rPr>
    </w:lvl>
    <w:lvl w:ilvl="5" w:tplc="B6F44AB4">
      <w:numFmt w:val="bullet"/>
      <w:lvlText w:val="•"/>
      <w:lvlJc w:val="left"/>
      <w:pPr>
        <w:ind w:left="5073" w:hanging="360"/>
      </w:pPr>
      <w:rPr>
        <w:rFonts w:hint="default"/>
        <w:lang w:val="vi" w:eastAsia="en-US" w:bidi="ar-SA"/>
      </w:rPr>
    </w:lvl>
    <w:lvl w:ilvl="6" w:tplc="3CC6E1C2">
      <w:numFmt w:val="bullet"/>
      <w:lvlText w:val="•"/>
      <w:lvlJc w:val="left"/>
      <w:pPr>
        <w:ind w:left="5939" w:hanging="360"/>
      </w:pPr>
      <w:rPr>
        <w:rFonts w:hint="default"/>
        <w:lang w:val="vi" w:eastAsia="en-US" w:bidi="ar-SA"/>
      </w:rPr>
    </w:lvl>
    <w:lvl w:ilvl="7" w:tplc="56E86F7C">
      <w:numFmt w:val="bullet"/>
      <w:lvlText w:val="•"/>
      <w:lvlJc w:val="left"/>
      <w:pPr>
        <w:ind w:left="6806" w:hanging="360"/>
      </w:pPr>
      <w:rPr>
        <w:rFonts w:hint="default"/>
        <w:lang w:val="vi" w:eastAsia="en-US" w:bidi="ar-SA"/>
      </w:rPr>
    </w:lvl>
    <w:lvl w:ilvl="8" w:tplc="7560501C">
      <w:numFmt w:val="bullet"/>
      <w:lvlText w:val="•"/>
      <w:lvlJc w:val="left"/>
      <w:pPr>
        <w:ind w:left="7672" w:hanging="360"/>
      </w:pPr>
      <w:rPr>
        <w:rFonts w:hint="default"/>
        <w:lang w:val="vi" w:eastAsia="en-US" w:bidi="ar-SA"/>
      </w:rPr>
    </w:lvl>
  </w:abstractNum>
  <w:abstractNum w:abstractNumId="282" w15:restartNumberingAfterBreak="0">
    <w:nsid w:val="7B0C3C1A"/>
    <w:multiLevelType w:val="hybridMultilevel"/>
    <w:tmpl w:val="E20ED008"/>
    <w:lvl w:ilvl="0" w:tplc="82685DB0">
      <w:start w:val="1"/>
      <w:numFmt w:val="upperLetter"/>
      <w:lvlText w:val="%1."/>
      <w:lvlJc w:val="left"/>
      <w:pPr>
        <w:ind w:left="745" w:hanging="360"/>
      </w:pPr>
      <w:rPr>
        <w:rFonts w:hint="default"/>
        <w:spacing w:val="-1"/>
        <w:w w:val="100"/>
        <w:lang w:val="vi" w:eastAsia="en-US" w:bidi="ar-SA"/>
      </w:rPr>
    </w:lvl>
    <w:lvl w:ilvl="1" w:tplc="C360D15A">
      <w:numFmt w:val="bullet"/>
      <w:lvlText w:val="•"/>
      <w:lvlJc w:val="left"/>
      <w:pPr>
        <w:ind w:left="1606" w:hanging="360"/>
      </w:pPr>
      <w:rPr>
        <w:rFonts w:hint="default"/>
        <w:lang w:val="vi" w:eastAsia="en-US" w:bidi="ar-SA"/>
      </w:rPr>
    </w:lvl>
    <w:lvl w:ilvl="2" w:tplc="E9C83506">
      <w:numFmt w:val="bullet"/>
      <w:lvlText w:val="•"/>
      <w:lvlJc w:val="left"/>
      <w:pPr>
        <w:ind w:left="2473" w:hanging="360"/>
      </w:pPr>
      <w:rPr>
        <w:rFonts w:hint="default"/>
        <w:lang w:val="vi" w:eastAsia="en-US" w:bidi="ar-SA"/>
      </w:rPr>
    </w:lvl>
    <w:lvl w:ilvl="3" w:tplc="8392F9AE">
      <w:numFmt w:val="bullet"/>
      <w:lvlText w:val="•"/>
      <w:lvlJc w:val="left"/>
      <w:pPr>
        <w:ind w:left="3339" w:hanging="360"/>
      </w:pPr>
      <w:rPr>
        <w:rFonts w:hint="default"/>
        <w:lang w:val="vi" w:eastAsia="en-US" w:bidi="ar-SA"/>
      </w:rPr>
    </w:lvl>
    <w:lvl w:ilvl="4" w:tplc="4934A9A4">
      <w:numFmt w:val="bullet"/>
      <w:lvlText w:val="•"/>
      <w:lvlJc w:val="left"/>
      <w:pPr>
        <w:ind w:left="4206" w:hanging="360"/>
      </w:pPr>
      <w:rPr>
        <w:rFonts w:hint="default"/>
        <w:lang w:val="vi" w:eastAsia="en-US" w:bidi="ar-SA"/>
      </w:rPr>
    </w:lvl>
    <w:lvl w:ilvl="5" w:tplc="6D5004B8">
      <w:numFmt w:val="bullet"/>
      <w:lvlText w:val="•"/>
      <w:lvlJc w:val="left"/>
      <w:pPr>
        <w:ind w:left="5073" w:hanging="360"/>
      </w:pPr>
      <w:rPr>
        <w:rFonts w:hint="default"/>
        <w:lang w:val="vi" w:eastAsia="en-US" w:bidi="ar-SA"/>
      </w:rPr>
    </w:lvl>
    <w:lvl w:ilvl="6" w:tplc="82D8F98C">
      <w:numFmt w:val="bullet"/>
      <w:lvlText w:val="•"/>
      <w:lvlJc w:val="left"/>
      <w:pPr>
        <w:ind w:left="5939" w:hanging="360"/>
      </w:pPr>
      <w:rPr>
        <w:rFonts w:hint="default"/>
        <w:lang w:val="vi" w:eastAsia="en-US" w:bidi="ar-SA"/>
      </w:rPr>
    </w:lvl>
    <w:lvl w:ilvl="7" w:tplc="2F5AF890">
      <w:numFmt w:val="bullet"/>
      <w:lvlText w:val="•"/>
      <w:lvlJc w:val="left"/>
      <w:pPr>
        <w:ind w:left="6806" w:hanging="360"/>
      </w:pPr>
      <w:rPr>
        <w:rFonts w:hint="default"/>
        <w:lang w:val="vi" w:eastAsia="en-US" w:bidi="ar-SA"/>
      </w:rPr>
    </w:lvl>
    <w:lvl w:ilvl="8" w:tplc="38242656">
      <w:numFmt w:val="bullet"/>
      <w:lvlText w:val="•"/>
      <w:lvlJc w:val="left"/>
      <w:pPr>
        <w:ind w:left="7672" w:hanging="360"/>
      </w:pPr>
      <w:rPr>
        <w:rFonts w:hint="default"/>
        <w:lang w:val="vi" w:eastAsia="en-US" w:bidi="ar-SA"/>
      </w:rPr>
    </w:lvl>
  </w:abstractNum>
  <w:abstractNum w:abstractNumId="283" w15:restartNumberingAfterBreak="0">
    <w:nsid w:val="7B570C17"/>
    <w:multiLevelType w:val="hybridMultilevel"/>
    <w:tmpl w:val="1B1C4CF0"/>
    <w:lvl w:ilvl="0" w:tplc="1724207C">
      <w:start w:val="1"/>
      <w:numFmt w:val="upperLetter"/>
      <w:lvlText w:val="%1."/>
      <w:lvlJc w:val="left"/>
      <w:pPr>
        <w:ind w:left="745" w:hanging="360"/>
      </w:pPr>
      <w:rPr>
        <w:rFonts w:hint="default"/>
        <w:spacing w:val="-1"/>
        <w:w w:val="100"/>
        <w:lang w:val="vi" w:eastAsia="en-US" w:bidi="ar-SA"/>
      </w:rPr>
    </w:lvl>
    <w:lvl w:ilvl="1" w:tplc="C0E6BDC2">
      <w:numFmt w:val="bullet"/>
      <w:lvlText w:val="•"/>
      <w:lvlJc w:val="left"/>
      <w:pPr>
        <w:ind w:left="1606" w:hanging="360"/>
      </w:pPr>
      <w:rPr>
        <w:rFonts w:hint="default"/>
        <w:lang w:val="vi" w:eastAsia="en-US" w:bidi="ar-SA"/>
      </w:rPr>
    </w:lvl>
    <w:lvl w:ilvl="2" w:tplc="4114FE0C">
      <w:numFmt w:val="bullet"/>
      <w:lvlText w:val="•"/>
      <w:lvlJc w:val="left"/>
      <w:pPr>
        <w:ind w:left="2473" w:hanging="360"/>
      </w:pPr>
      <w:rPr>
        <w:rFonts w:hint="default"/>
        <w:lang w:val="vi" w:eastAsia="en-US" w:bidi="ar-SA"/>
      </w:rPr>
    </w:lvl>
    <w:lvl w:ilvl="3" w:tplc="B400FC34">
      <w:numFmt w:val="bullet"/>
      <w:lvlText w:val="•"/>
      <w:lvlJc w:val="left"/>
      <w:pPr>
        <w:ind w:left="3339" w:hanging="360"/>
      </w:pPr>
      <w:rPr>
        <w:rFonts w:hint="default"/>
        <w:lang w:val="vi" w:eastAsia="en-US" w:bidi="ar-SA"/>
      </w:rPr>
    </w:lvl>
    <w:lvl w:ilvl="4" w:tplc="F312B560">
      <w:numFmt w:val="bullet"/>
      <w:lvlText w:val="•"/>
      <w:lvlJc w:val="left"/>
      <w:pPr>
        <w:ind w:left="4206" w:hanging="360"/>
      </w:pPr>
      <w:rPr>
        <w:rFonts w:hint="default"/>
        <w:lang w:val="vi" w:eastAsia="en-US" w:bidi="ar-SA"/>
      </w:rPr>
    </w:lvl>
    <w:lvl w:ilvl="5" w:tplc="B03EEA30">
      <w:numFmt w:val="bullet"/>
      <w:lvlText w:val="•"/>
      <w:lvlJc w:val="left"/>
      <w:pPr>
        <w:ind w:left="5073" w:hanging="360"/>
      </w:pPr>
      <w:rPr>
        <w:rFonts w:hint="default"/>
        <w:lang w:val="vi" w:eastAsia="en-US" w:bidi="ar-SA"/>
      </w:rPr>
    </w:lvl>
    <w:lvl w:ilvl="6" w:tplc="D7D810F2">
      <w:numFmt w:val="bullet"/>
      <w:lvlText w:val="•"/>
      <w:lvlJc w:val="left"/>
      <w:pPr>
        <w:ind w:left="5939" w:hanging="360"/>
      </w:pPr>
      <w:rPr>
        <w:rFonts w:hint="default"/>
        <w:lang w:val="vi" w:eastAsia="en-US" w:bidi="ar-SA"/>
      </w:rPr>
    </w:lvl>
    <w:lvl w:ilvl="7" w:tplc="8AD2FE64">
      <w:numFmt w:val="bullet"/>
      <w:lvlText w:val="•"/>
      <w:lvlJc w:val="left"/>
      <w:pPr>
        <w:ind w:left="6806" w:hanging="360"/>
      </w:pPr>
      <w:rPr>
        <w:rFonts w:hint="default"/>
        <w:lang w:val="vi" w:eastAsia="en-US" w:bidi="ar-SA"/>
      </w:rPr>
    </w:lvl>
    <w:lvl w:ilvl="8" w:tplc="D43EE570">
      <w:numFmt w:val="bullet"/>
      <w:lvlText w:val="•"/>
      <w:lvlJc w:val="left"/>
      <w:pPr>
        <w:ind w:left="7672" w:hanging="360"/>
      </w:pPr>
      <w:rPr>
        <w:rFonts w:hint="default"/>
        <w:lang w:val="vi" w:eastAsia="en-US" w:bidi="ar-SA"/>
      </w:rPr>
    </w:lvl>
  </w:abstractNum>
  <w:abstractNum w:abstractNumId="284" w15:restartNumberingAfterBreak="0">
    <w:nsid w:val="7B68274C"/>
    <w:multiLevelType w:val="hybridMultilevel"/>
    <w:tmpl w:val="A9E418E2"/>
    <w:lvl w:ilvl="0" w:tplc="185AB056">
      <w:start w:val="1"/>
      <w:numFmt w:val="upperLetter"/>
      <w:lvlText w:val="%1."/>
      <w:lvlJc w:val="left"/>
      <w:pPr>
        <w:ind w:left="745" w:hanging="360"/>
      </w:pPr>
      <w:rPr>
        <w:rFonts w:hint="default"/>
        <w:spacing w:val="-1"/>
        <w:w w:val="100"/>
        <w:lang w:val="vi" w:eastAsia="en-US" w:bidi="ar-SA"/>
      </w:rPr>
    </w:lvl>
    <w:lvl w:ilvl="1" w:tplc="7E1C9038">
      <w:numFmt w:val="bullet"/>
      <w:lvlText w:val="•"/>
      <w:lvlJc w:val="left"/>
      <w:pPr>
        <w:ind w:left="1606" w:hanging="360"/>
      </w:pPr>
      <w:rPr>
        <w:rFonts w:hint="default"/>
        <w:lang w:val="vi" w:eastAsia="en-US" w:bidi="ar-SA"/>
      </w:rPr>
    </w:lvl>
    <w:lvl w:ilvl="2" w:tplc="453C8956">
      <w:numFmt w:val="bullet"/>
      <w:lvlText w:val="•"/>
      <w:lvlJc w:val="left"/>
      <w:pPr>
        <w:ind w:left="2473" w:hanging="360"/>
      </w:pPr>
      <w:rPr>
        <w:rFonts w:hint="default"/>
        <w:lang w:val="vi" w:eastAsia="en-US" w:bidi="ar-SA"/>
      </w:rPr>
    </w:lvl>
    <w:lvl w:ilvl="3" w:tplc="53D811EC">
      <w:numFmt w:val="bullet"/>
      <w:lvlText w:val="•"/>
      <w:lvlJc w:val="left"/>
      <w:pPr>
        <w:ind w:left="3339" w:hanging="360"/>
      </w:pPr>
      <w:rPr>
        <w:rFonts w:hint="default"/>
        <w:lang w:val="vi" w:eastAsia="en-US" w:bidi="ar-SA"/>
      </w:rPr>
    </w:lvl>
    <w:lvl w:ilvl="4" w:tplc="F6968986">
      <w:numFmt w:val="bullet"/>
      <w:lvlText w:val="•"/>
      <w:lvlJc w:val="left"/>
      <w:pPr>
        <w:ind w:left="4206" w:hanging="360"/>
      </w:pPr>
      <w:rPr>
        <w:rFonts w:hint="default"/>
        <w:lang w:val="vi" w:eastAsia="en-US" w:bidi="ar-SA"/>
      </w:rPr>
    </w:lvl>
    <w:lvl w:ilvl="5" w:tplc="494A2ACE">
      <w:numFmt w:val="bullet"/>
      <w:lvlText w:val="•"/>
      <w:lvlJc w:val="left"/>
      <w:pPr>
        <w:ind w:left="5073" w:hanging="360"/>
      </w:pPr>
      <w:rPr>
        <w:rFonts w:hint="default"/>
        <w:lang w:val="vi" w:eastAsia="en-US" w:bidi="ar-SA"/>
      </w:rPr>
    </w:lvl>
    <w:lvl w:ilvl="6" w:tplc="A880BE16">
      <w:numFmt w:val="bullet"/>
      <w:lvlText w:val="•"/>
      <w:lvlJc w:val="left"/>
      <w:pPr>
        <w:ind w:left="5939" w:hanging="360"/>
      </w:pPr>
      <w:rPr>
        <w:rFonts w:hint="default"/>
        <w:lang w:val="vi" w:eastAsia="en-US" w:bidi="ar-SA"/>
      </w:rPr>
    </w:lvl>
    <w:lvl w:ilvl="7" w:tplc="05CE0E80">
      <w:numFmt w:val="bullet"/>
      <w:lvlText w:val="•"/>
      <w:lvlJc w:val="left"/>
      <w:pPr>
        <w:ind w:left="6806" w:hanging="360"/>
      </w:pPr>
      <w:rPr>
        <w:rFonts w:hint="default"/>
        <w:lang w:val="vi" w:eastAsia="en-US" w:bidi="ar-SA"/>
      </w:rPr>
    </w:lvl>
    <w:lvl w:ilvl="8" w:tplc="B10A80F8">
      <w:numFmt w:val="bullet"/>
      <w:lvlText w:val="•"/>
      <w:lvlJc w:val="left"/>
      <w:pPr>
        <w:ind w:left="7672" w:hanging="360"/>
      </w:pPr>
      <w:rPr>
        <w:rFonts w:hint="default"/>
        <w:lang w:val="vi" w:eastAsia="en-US" w:bidi="ar-SA"/>
      </w:rPr>
    </w:lvl>
  </w:abstractNum>
  <w:abstractNum w:abstractNumId="285" w15:restartNumberingAfterBreak="0">
    <w:nsid w:val="7C0F2E0B"/>
    <w:multiLevelType w:val="hybridMultilevel"/>
    <w:tmpl w:val="44665EB0"/>
    <w:lvl w:ilvl="0" w:tplc="E7400698">
      <w:start w:val="1"/>
      <w:numFmt w:val="upperLetter"/>
      <w:lvlText w:val="%1."/>
      <w:lvlJc w:val="left"/>
      <w:pPr>
        <w:ind w:left="745" w:hanging="360"/>
      </w:pPr>
      <w:rPr>
        <w:rFonts w:hint="default"/>
        <w:spacing w:val="-1"/>
        <w:w w:val="100"/>
        <w:lang w:val="vi" w:eastAsia="en-US" w:bidi="ar-SA"/>
      </w:rPr>
    </w:lvl>
    <w:lvl w:ilvl="1" w:tplc="34BA4142">
      <w:numFmt w:val="bullet"/>
      <w:lvlText w:val="•"/>
      <w:lvlJc w:val="left"/>
      <w:pPr>
        <w:ind w:left="1606" w:hanging="360"/>
      </w:pPr>
      <w:rPr>
        <w:rFonts w:hint="default"/>
        <w:lang w:val="vi" w:eastAsia="en-US" w:bidi="ar-SA"/>
      </w:rPr>
    </w:lvl>
    <w:lvl w:ilvl="2" w:tplc="D6123372">
      <w:numFmt w:val="bullet"/>
      <w:lvlText w:val="•"/>
      <w:lvlJc w:val="left"/>
      <w:pPr>
        <w:ind w:left="2473" w:hanging="360"/>
      </w:pPr>
      <w:rPr>
        <w:rFonts w:hint="default"/>
        <w:lang w:val="vi" w:eastAsia="en-US" w:bidi="ar-SA"/>
      </w:rPr>
    </w:lvl>
    <w:lvl w:ilvl="3" w:tplc="E94A6412">
      <w:numFmt w:val="bullet"/>
      <w:lvlText w:val="•"/>
      <w:lvlJc w:val="left"/>
      <w:pPr>
        <w:ind w:left="3339" w:hanging="360"/>
      </w:pPr>
      <w:rPr>
        <w:rFonts w:hint="default"/>
        <w:lang w:val="vi" w:eastAsia="en-US" w:bidi="ar-SA"/>
      </w:rPr>
    </w:lvl>
    <w:lvl w:ilvl="4" w:tplc="9E128ECE">
      <w:numFmt w:val="bullet"/>
      <w:lvlText w:val="•"/>
      <w:lvlJc w:val="left"/>
      <w:pPr>
        <w:ind w:left="4206" w:hanging="360"/>
      </w:pPr>
      <w:rPr>
        <w:rFonts w:hint="default"/>
        <w:lang w:val="vi" w:eastAsia="en-US" w:bidi="ar-SA"/>
      </w:rPr>
    </w:lvl>
    <w:lvl w:ilvl="5" w:tplc="20744B04">
      <w:numFmt w:val="bullet"/>
      <w:lvlText w:val="•"/>
      <w:lvlJc w:val="left"/>
      <w:pPr>
        <w:ind w:left="5073" w:hanging="360"/>
      </w:pPr>
      <w:rPr>
        <w:rFonts w:hint="default"/>
        <w:lang w:val="vi" w:eastAsia="en-US" w:bidi="ar-SA"/>
      </w:rPr>
    </w:lvl>
    <w:lvl w:ilvl="6" w:tplc="498CD058">
      <w:numFmt w:val="bullet"/>
      <w:lvlText w:val="•"/>
      <w:lvlJc w:val="left"/>
      <w:pPr>
        <w:ind w:left="5939" w:hanging="360"/>
      </w:pPr>
      <w:rPr>
        <w:rFonts w:hint="default"/>
        <w:lang w:val="vi" w:eastAsia="en-US" w:bidi="ar-SA"/>
      </w:rPr>
    </w:lvl>
    <w:lvl w:ilvl="7" w:tplc="7E842296">
      <w:numFmt w:val="bullet"/>
      <w:lvlText w:val="•"/>
      <w:lvlJc w:val="left"/>
      <w:pPr>
        <w:ind w:left="6806" w:hanging="360"/>
      </w:pPr>
      <w:rPr>
        <w:rFonts w:hint="default"/>
        <w:lang w:val="vi" w:eastAsia="en-US" w:bidi="ar-SA"/>
      </w:rPr>
    </w:lvl>
    <w:lvl w:ilvl="8" w:tplc="2F46E2DC">
      <w:numFmt w:val="bullet"/>
      <w:lvlText w:val="•"/>
      <w:lvlJc w:val="left"/>
      <w:pPr>
        <w:ind w:left="7672" w:hanging="360"/>
      </w:pPr>
      <w:rPr>
        <w:rFonts w:hint="default"/>
        <w:lang w:val="vi" w:eastAsia="en-US" w:bidi="ar-SA"/>
      </w:rPr>
    </w:lvl>
  </w:abstractNum>
  <w:abstractNum w:abstractNumId="286" w15:restartNumberingAfterBreak="0">
    <w:nsid w:val="7CA34491"/>
    <w:multiLevelType w:val="hybridMultilevel"/>
    <w:tmpl w:val="544A086A"/>
    <w:lvl w:ilvl="0" w:tplc="19FC46AA">
      <w:start w:val="1"/>
      <w:numFmt w:val="upperLetter"/>
      <w:lvlText w:val="%1."/>
      <w:lvlJc w:val="left"/>
      <w:pPr>
        <w:ind w:left="745" w:hanging="360"/>
      </w:pPr>
      <w:rPr>
        <w:rFonts w:hint="default"/>
        <w:spacing w:val="-1"/>
        <w:w w:val="100"/>
        <w:lang w:val="vi" w:eastAsia="en-US" w:bidi="ar-SA"/>
      </w:rPr>
    </w:lvl>
    <w:lvl w:ilvl="1" w:tplc="6FF0BA34">
      <w:numFmt w:val="bullet"/>
      <w:lvlText w:val="•"/>
      <w:lvlJc w:val="left"/>
      <w:pPr>
        <w:ind w:left="1606" w:hanging="360"/>
      </w:pPr>
      <w:rPr>
        <w:rFonts w:hint="default"/>
        <w:lang w:val="vi" w:eastAsia="en-US" w:bidi="ar-SA"/>
      </w:rPr>
    </w:lvl>
    <w:lvl w:ilvl="2" w:tplc="06507B46">
      <w:numFmt w:val="bullet"/>
      <w:lvlText w:val="•"/>
      <w:lvlJc w:val="left"/>
      <w:pPr>
        <w:ind w:left="2473" w:hanging="360"/>
      </w:pPr>
      <w:rPr>
        <w:rFonts w:hint="default"/>
        <w:lang w:val="vi" w:eastAsia="en-US" w:bidi="ar-SA"/>
      </w:rPr>
    </w:lvl>
    <w:lvl w:ilvl="3" w:tplc="A4664B24">
      <w:numFmt w:val="bullet"/>
      <w:lvlText w:val="•"/>
      <w:lvlJc w:val="left"/>
      <w:pPr>
        <w:ind w:left="3339" w:hanging="360"/>
      </w:pPr>
      <w:rPr>
        <w:rFonts w:hint="default"/>
        <w:lang w:val="vi" w:eastAsia="en-US" w:bidi="ar-SA"/>
      </w:rPr>
    </w:lvl>
    <w:lvl w:ilvl="4" w:tplc="066EFD96">
      <w:numFmt w:val="bullet"/>
      <w:lvlText w:val="•"/>
      <w:lvlJc w:val="left"/>
      <w:pPr>
        <w:ind w:left="4206" w:hanging="360"/>
      </w:pPr>
      <w:rPr>
        <w:rFonts w:hint="default"/>
        <w:lang w:val="vi" w:eastAsia="en-US" w:bidi="ar-SA"/>
      </w:rPr>
    </w:lvl>
    <w:lvl w:ilvl="5" w:tplc="229E89C2">
      <w:numFmt w:val="bullet"/>
      <w:lvlText w:val="•"/>
      <w:lvlJc w:val="left"/>
      <w:pPr>
        <w:ind w:left="5073" w:hanging="360"/>
      </w:pPr>
      <w:rPr>
        <w:rFonts w:hint="default"/>
        <w:lang w:val="vi" w:eastAsia="en-US" w:bidi="ar-SA"/>
      </w:rPr>
    </w:lvl>
    <w:lvl w:ilvl="6" w:tplc="7772E98C">
      <w:numFmt w:val="bullet"/>
      <w:lvlText w:val="•"/>
      <w:lvlJc w:val="left"/>
      <w:pPr>
        <w:ind w:left="5939" w:hanging="360"/>
      </w:pPr>
      <w:rPr>
        <w:rFonts w:hint="default"/>
        <w:lang w:val="vi" w:eastAsia="en-US" w:bidi="ar-SA"/>
      </w:rPr>
    </w:lvl>
    <w:lvl w:ilvl="7" w:tplc="4CAE09CC">
      <w:numFmt w:val="bullet"/>
      <w:lvlText w:val="•"/>
      <w:lvlJc w:val="left"/>
      <w:pPr>
        <w:ind w:left="6806" w:hanging="360"/>
      </w:pPr>
      <w:rPr>
        <w:rFonts w:hint="default"/>
        <w:lang w:val="vi" w:eastAsia="en-US" w:bidi="ar-SA"/>
      </w:rPr>
    </w:lvl>
    <w:lvl w:ilvl="8" w:tplc="2F24D0CE">
      <w:numFmt w:val="bullet"/>
      <w:lvlText w:val="•"/>
      <w:lvlJc w:val="left"/>
      <w:pPr>
        <w:ind w:left="7672" w:hanging="360"/>
      </w:pPr>
      <w:rPr>
        <w:rFonts w:hint="default"/>
        <w:lang w:val="vi" w:eastAsia="en-US" w:bidi="ar-SA"/>
      </w:rPr>
    </w:lvl>
  </w:abstractNum>
  <w:abstractNum w:abstractNumId="287" w15:restartNumberingAfterBreak="0">
    <w:nsid w:val="7D241A18"/>
    <w:multiLevelType w:val="hybridMultilevel"/>
    <w:tmpl w:val="67E6820C"/>
    <w:lvl w:ilvl="0" w:tplc="931291D2">
      <w:start w:val="1"/>
      <w:numFmt w:val="upperLetter"/>
      <w:lvlText w:val="%1."/>
      <w:lvlJc w:val="left"/>
      <w:pPr>
        <w:ind w:left="745" w:hanging="360"/>
      </w:pPr>
      <w:rPr>
        <w:rFonts w:hint="default"/>
        <w:spacing w:val="-1"/>
        <w:w w:val="100"/>
        <w:lang w:val="vi" w:eastAsia="en-US" w:bidi="ar-SA"/>
      </w:rPr>
    </w:lvl>
    <w:lvl w:ilvl="1" w:tplc="94284988">
      <w:numFmt w:val="bullet"/>
      <w:lvlText w:val="•"/>
      <w:lvlJc w:val="left"/>
      <w:pPr>
        <w:ind w:left="1606" w:hanging="360"/>
      </w:pPr>
      <w:rPr>
        <w:rFonts w:hint="default"/>
        <w:lang w:val="vi" w:eastAsia="en-US" w:bidi="ar-SA"/>
      </w:rPr>
    </w:lvl>
    <w:lvl w:ilvl="2" w:tplc="3FE0D1A6">
      <w:numFmt w:val="bullet"/>
      <w:lvlText w:val="•"/>
      <w:lvlJc w:val="left"/>
      <w:pPr>
        <w:ind w:left="2473" w:hanging="360"/>
      </w:pPr>
      <w:rPr>
        <w:rFonts w:hint="default"/>
        <w:lang w:val="vi" w:eastAsia="en-US" w:bidi="ar-SA"/>
      </w:rPr>
    </w:lvl>
    <w:lvl w:ilvl="3" w:tplc="820C75E0">
      <w:numFmt w:val="bullet"/>
      <w:lvlText w:val="•"/>
      <w:lvlJc w:val="left"/>
      <w:pPr>
        <w:ind w:left="3339" w:hanging="360"/>
      </w:pPr>
      <w:rPr>
        <w:rFonts w:hint="default"/>
        <w:lang w:val="vi" w:eastAsia="en-US" w:bidi="ar-SA"/>
      </w:rPr>
    </w:lvl>
    <w:lvl w:ilvl="4" w:tplc="A38CBC50">
      <w:numFmt w:val="bullet"/>
      <w:lvlText w:val="•"/>
      <w:lvlJc w:val="left"/>
      <w:pPr>
        <w:ind w:left="4206" w:hanging="360"/>
      </w:pPr>
      <w:rPr>
        <w:rFonts w:hint="default"/>
        <w:lang w:val="vi" w:eastAsia="en-US" w:bidi="ar-SA"/>
      </w:rPr>
    </w:lvl>
    <w:lvl w:ilvl="5" w:tplc="BB9A9D4C">
      <w:numFmt w:val="bullet"/>
      <w:lvlText w:val="•"/>
      <w:lvlJc w:val="left"/>
      <w:pPr>
        <w:ind w:left="5073" w:hanging="360"/>
      </w:pPr>
      <w:rPr>
        <w:rFonts w:hint="default"/>
        <w:lang w:val="vi" w:eastAsia="en-US" w:bidi="ar-SA"/>
      </w:rPr>
    </w:lvl>
    <w:lvl w:ilvl="6" w:tplc="E0AE25BC">
      <w:numFmt w:val="bullet"/>
      <w:lvlText w:val="•"/>
      <w:lvlJc w:val="left"/>
      <w:pPr>
        <w:ind w:left="5939" w:hanging="360"/>
      </w:pPr>
      <w:rPr>
        <w:rFonts w:hint="default"/>
        <w:lang w:val="vi" w:eastAsia="en-US" w:bidi="ar-SA"/>
      </w:rPr>
    </w:lvl>
    <w:lvl w:ilvl="7" w:tplc="0A908314">
      <w:numFmt w:val="bullet"/>
      <w:lvlText w:val="•"/>
      <w:lvlJc w:val="left"/>
      <w:pPr>
        <w:ind w:left="6806" w:hanging="360"/>
      </w:pPr>
      <w:rPr>
        <w:rFonts w:hint="default"/>
        <w:lang w:val="vi" w:eastAsia="en-US" w:bidi="ar-SA"/>
      </w:rPr>
    </w:lvl>
    <w:lvl w:ilvl="8" w:tplc="20C20D2C">
      <w:numFmt w:val="bullet"/>
      <w:lvlText w:val="•"/>
      <w:lvlJc w:val="left"/>
      <w:pPr>
        <w:ind w:left="7672" w:hanging="360"/>
      </w:pPr>
      <w:rPr>
        <w:rFonts w:hint="default"/>
        <w:lang w:val="vi" w:eastAsia="en-US" w:bidi="ar-SA"/>
      </w:rPr>
    </w:lvl>
  </w:abstractNum>
  <w:abstractNum w:abstractNumId="288" w15:restartNumberingAfterBreak="0">
    <w:nsid w:val="7D5D365F"/>
    <w:multiLevelType w:val="hybridMultilevel"/>
    <w:tmpl w:val="1EAE6500"/>
    <w:lvl w:ilvl="0" w:tplc="2564F3BA">
      <w:start w:val="1"/>
      <w:numFmt w:val="upperLetter"/>
      <w:lvlText w:val="%1."/>
      <w:lvlJc w:val="left"/>
      <w:pPr>
        <w:ind w:left="745" w:hanging="360"/>
      </w:pPr>
      <w:rPr>
        <w:rFonts w:hint="default"/>
        <w:spacing w:val="-1"/>
        <w:w w:val="100"/>
        <w:lang w:val="vi" w:eastAsia="en-US" w:bidi="ar-SA"/>
      </w:rPr>
    </w:lvl>
    <w:lvl w:ilvl="1" w:tplc="CB96B976">
      <w:numFmt w:val="bullet"/>
      <w:lvlText w:val="•"/>
      <w:lvlJc w:val="left"/>
      <w:pPr>
        <w:ind w:left="1606" w:hanging="360"/>
      </w:pPr>
      <w:rPr>
        <w:rFonts w:hint="default"/>
        <w:lang w:val="vi" w:eastAsia="en-US" w:bidi="ar-SA"/>
      </w:rPr>
    </w:lvl>
    <w:lvl w:ilvl="2" w:tplc="5330F17E">
      <w:numFmt w:val="bullet"/>
      <w:lvlText w:val="•"/>
      <w:lvlJc w:val="left"/>
      <w:pPr>
        <w:ind w:left="2473" w:hanging="360"/>
      </w:pPr>
      <w:rPr>
        <w:rFonts w:hint="default"/>
        <w:lang w:val="vi" w:eastAsia="en-US" w:bidi="ar-SA"/>
      </w:rPr>
    </w:lvl>
    <w:lvl w:ilvl="3" w:tplc="F71ED430">
      <w:numFmt w:val="bullet"/>
      <w:lvlText w:val="•"/>
      <w:lvlJc w:val="left"/>
      <w:pPr>
        <w:ind w:left="3339" w:hanging="360"/>
      </w:pPr>
      <w:rPr>
        <w:rFonts w:hint="default"/>
        <w:lang w:val="vi" w:eastAsia="en-US" w:bidi="ar-SA"/>
      </w:rPr>
    </w:lvl>
    <w:lvl w:ilvl="4" w:tplc="D9567300">
      <w:numFmt w:val="bullet"/>
      <w:lvlText w:val="•"/>
      <w:lvlJc w:val="left"/>
      <w:pPr>
        <w:ind w:left="4206" w:hanging="360"/>
      </w:pPr>
      <w:rPr>
        <w:rFonts w:hint="default"/>
        <w:lang w:val="vi" w:eastAsia="en-US" w:bidi="ar-SA"/>
      </w:rPr>
    </w:lvl>
    <w:lvl w:ilvl="5" w:tplc="35E8797C">
      <w:numFmt w:val="bullet"/>
      <w:lvlText w:val="•"/>
      <w:lvlJc w:val="left"/>
      <w:pPr>
        <w:ind w:left="5073" w:hanging="360"/>
      </w:pPr>
      <w:rPr>
        <w:rFonts w:hint="default"/>
        <w:lang w:val="vi" w:eastAsia="en-US" w:bidi="ar-SA"/>
      </w:rPr>
    </w:lvl>
    <w:lvl w:ilvl="6" w:tplc="E6CCC408">
      <w:numFmt w:val="bullet"/>
      <w:lvlText w:val="•"/>
      <w:lvlJc w:val="left"/>
      <w:pPr>
        <w:ind w:left="5939" w:hanging="360"/>
      </w:pPr>
      <w:rPr>
        <w:rFonts w:hint="default"/>
        <w:lang w:val="vi" w:eastAsia="en-US" w:bidi="ar-SA"/>
      </w:rPr>
    </w:lvl>
    <w:lvl w:ilvl="7" w:tplc="07EAE692">
      <w:numFmt w:val="bullet"/>
      <w:lvlText w:val="•"/>
      <w:lvlJc w:val="left"/>
      <w:pPr>
        <w:ind w:left="6806" w:hanging="360"/>
      </w:pPr>
      <w:rPr>
        <w:rFonts w:hint="default"/>
        <w:lang w:val="vi" w:eastAsia="en-US" w:bidi="ar-SA"/>
      </w:rPr>
    </w:lvl>
    <w:lvl w:ilvl="8" w:tplc="FC0613CE">
      <w:numFmt w:val="bullet"/>
      <w:lvlText w:val="•"/>
      <w:lvlJc w:val="left"/>
      <w:pPr>
        <w:ind w:left="7672" w:hanging="360"/>
      </w:pPr>
      <w:rPr>
        <w:rFonts w:hint="default"/>
        <w:lang w:val="vi" w:eastAsia="en-US" w:bidi="ar-SA"/>
      </w:rPr>
    </w:lvl>
  </w:abstractNum>
  <w:abstractNum w:abstractNumId="289" w15:restartNumberingAfterBreak="0">
    <w:nsid w:val="7DC2559B"/>
    <w:multiLevelType w:val="hybridMultilevel"/>
    <w:tmpl w:val="BD9696AE"/>
    <w:lvl w:ilvl="0" w:tplc="110C577C">
      <w:start w:val="1"/>
      <w:numFmt w:val="upperLetter"/>
      <w:lvlText w:val="%1."/>
      <w:lvlJc w:val="left"/>
      <w:pPr>
        <w:ind w:left="745" w:hanging="360"/>
      </w:pPr>
      <w:rPr>
        <w:rFonts w:hint="default"/>
        <w:spacing w:val="-1"/>
        <w:w w:val="100"/>
        <w:lang w:val="vi" w:eastAsia="en-US" w:bidi="ar-SA"/>
      </w:rPr>
    </w:lvl>
    <w:lvl w:ilvl="1" w:tplc="B44A20AE">
      <w:numFmt w:val="bullet"/>
      <w:lvlText w:val="•"/>
      <w:lvlJc w:val="left"/>
      <w:pPr>
        <w:ind w:left="1606" w:hanging="360"/>
      </w:pPr>
      <w:rPr>
        <w:rFonts w:hint="default"/>
        <w:lang w:val="vi" w:eastAsia="en-US" w:bidi="ar-SA"/>
      </w:rPr>
    </w:lvl>
    <w:lvl w:ilvl="2" w:tplc="1EA28808">
      <w:numFmt w:val="bullet"/>
      <w:lvlText w:val="•"/>
      <w:lvlJc w:val="left"/>
      <w:pPr>
        <w:ind w:left="2473" w:hanging="360"/>
      </w:pPr>
      <w:rPr>
        <w:rFonts w:hint="default"/>
        <w:lang w:val="vi" w:eastAsia="en-US" w:bidi="ar-SA"/>
      </w:rPr>
    </w:lvl>
    <w:lvl w:ilvl="3" w:tplc="FFDAECA4">
      <w:numFmt w:val="bullet"/>
      <w:lvlText w:val="•"/>
      <w:lvlJc w:val="left"/>
      <w:pPr>
        <w:ind w:left="3339" w:hanging="360"/>
      </w:pPr>
      <w:rPr>
        <w:rFonts w:hint="default"/>
        <w:lang w:val="vi" w:eastAsia="en-US" w:bidi="ar-SA"/>
      </w:rPr>
    </w:lvl>
    <w:lvl w:ilvl="4" w:tplc="07EAF1EA">
      <w:numFmt w:val="bullet"/>
      <w:lvlText w:val="•"/>
      <w:lvlJc w:val="left"/>
      <w:pPr>
        <w:ind w:left="4206" w:hanging="360"/>
      </w:pPr>
      <w:rPr>
        <w:rFonts w:hint="default"/>
        <w:lang w:val="vi" w:eastAsia="en-US" w:bidi="ar-SA"/>
      </w:rPr>
    </w:lvl>
    <w:lvl w:ilvl="5" w:tplc="5EA2DA2A">
      <w:numFmt w:val="bullet"/>
      <w:lvlText w:val="•"/>
      <w:lvlJc w:val="left"/>
      <w:pPr>
        <w:ind w:left="5073" w:hanging="360"/>
      </w:pPr>
      <w:rPr>
        <w:rFonts w:hint="default"/>
        <w:lang w:val="vi" w:eastAsia="en-US" w:bidi="ar-SA"/>
      </w:rPr>
    </w:lvl>
    <w:lvl w:ilvl="6" w:tplc="0980D508">
      <w:numFmt w:val="bullet"/>
      <w:lvlText w:val="•"/>
      <w:lvlJc w:val="left"/>
      <w:pPr>
        <w:ind w:left="5939" w:hanging="360"/>
      </w:pPr>
      <w:rPr>
        <w:rFonts w:hint="default"/>
        <w:lang w:val="vi" w:eastAsia="en-US" w:bidi="ar-SA"/>
      </w:rPr>
    </w:lvl>
    <w:lvl w:ilvl="7" w:tplc="11DA2FF4">
      <w:numFmt w:val="bullet"/>
      <w:lvlText w:val="•"/>
      <w:lvlJc w:val="left"/>
      <w:pPr>
        <w:ind w:left="6806" w:hanging="360"/>
      </w:pPr>
      <w:rPr>
        <w:rFonts w:hint="default"/>
        <w:lang w:val="vi" w:eastAsia="en-US" w:bidi="ar-SA"/>
      </w:rPr>
    </w:lvl>
    <w:lvl w:ilvl="8" w:tplc="FE64D486">
      <w:numFmt w:val="bullet"/>
      <w:lvlText w:val="•"/>
      <w:lvlJc w:val="left"/>
      <w:pPr>
        <w:ind w:left="7672" w:hanging="360"/>
      </w:pPr>
      <w:rPr>
        <w:rFonts w:hint="default"/>
        <w:lang w:val="vi" w:eastAsia="en-US" w:bidi="ar-SA"/>
      </w:rPr>
    </w:lvl>
  </w:abstractNum>
  <w:abstractNum w:abstractNumId="290" w15:restartNumberingAfterBreak="0">
    <w:nsid w:val="7DC96287"/>
    <w:multiLevelType w:val="hybridMultilevel"/>
    <w:tmpl w:val="28D4D46A"/>
    <w:lvl w:ilvl="0" w:tplc="8E1C4940">
      <w:start w:val="1"/>
      <w:numFmt w:val="upperLetter"/>
      <w:lvlText w:val="%1."/>
      <w:lvlJc w:val="left"/>
      <w:pPr>
        <w:ind w:left="745" w:hanging="360"/>
      </w:pPr>
      <w:rPr>
        <w:rFonts w:hint="default"/>
        <w:spacing w:val="-1"/>
        <w:w w:val="100"/>
        <w:lang w:val="vi" w:eastAsia="en-US" w:bidi="ar-SA"/>
      </w:rPr>
    </w:lvl>
    <w:lvl w:ilvl="1" w:tplc="7248AEB8">
      <w:numFmt w:val="bullet"/>
      <w:lvlText w:val="•"/>
      <w:lvlJc w:val="left"/>
      <w:pPr>
        <w:ind w:left="1606" w:hanging="360"/>
      </w:pPr>
      <w:rPr>
        <w:rFonts w:hint="default"/>
        <w:lang w:val="vi" w:eastAsia="en-US" w:bidi="ar-SA"/>
      </w:rPr>
    </w:lvl>
    <w:lvl w:ilvl="2" w:tplc="6CA22250">
      <w:numFmt w:val="bullet"/>
      <w:lvlText w:val="•"/>
      <w:lvlJc w:val="left"/>
      <w:pPr>
        <w:ind w:left="2473" w:hanging="360"/>
      </w:pPr>
      <w:rPr>
        <w:rFonts w:hint="default"/>
        <w:lang w:val="vi" w:eastAsia="en-US" w:bidi="ar-SA"/>
      </w:rPr>
    </w:lvl>
    <w:lvl w:ilvl="3" w:tplc="B4F0D036">
      <w:numFmt w:val="bullet"/>
      <w:lvlText w:val="•"/>
      <w:lvlJc w:val="left"/>
      <w:pPr>
        <w:ind w:left="3339" w:hanging="360"/>
      </w:pPr>
      <w:rPr>
        <w:rFonts w:hint="default"/>
        <w:lang w:val="vi" w:eastAsia="en-US" w:bidi="ar-SA"/>
      </w:rPr>
    </w:lvl>
    <w:lvl w:ilvl="4" w:tplc="36560A0C">
      <w:numFmt w:val="bullet"/>
      <w:lvlText w:val="•"/>
      <w:lvlJc w:val="left"/>
      <w:pPr>
        <w:ind w:left="4206" w:hanging="360"/>
      </w:pPr>
      <w:rPr>
        <w:rFonts w:hint="default"/>
        <w:lang w:val="vi" w:eastAsia="en-US" w:bidi="ar-SA"/>
      </w:rPr>
    </w:lvl>
    <w:lvl w:ilvl="5" w:tplc="CDB08F74">
      <w:numFmt w:val="bullet"/>
      <w:lvlText w:val="•"/>
      <w:lvlJc w:val="left"/>
      <w:pPr>
        <w:ind w:left="5073" w:hanging="360"/>
      </w:pPr>
      <w:rPr>
        <w:rFonts w:hint="default"/>
        <w:lang w:val="vi" w:eastAsia="en-US" w:bidi="ar-SA"/>
      </w:rPr>
    </w:lvl>
    <w:lvl w:ilvl="6" w:tplc="E3363D76">
      <w:numFmt w:val="bullet"/>
      <w:lvlText w:val="•"/>
      <w:lvlJc w:val="left"/>
      <w:pPr>
        <w:ind w:left="5939" w:hanging="360"/>
      </w:pPr>
      <w:rPr>
        <w:rFonts w:hint="default"/>
        <w:lang w:val="vi" w:eastAsia="en-US" w:bidi="ar-SA"/>
      </w:rPr>
    </w:lvl>
    <w:lvl w:ilvl="7" w:tplc="2FAE8082">
      <w:numFmt w:val="bullet"/>
      <w:lvlText w:val="•"/>
      <w:lvlJc w:val="left"/>
      <w:pPr>
        <w:ind w:left="6806" w:hanging="360"/>
      </w:pPr>
      <w:rPr>
        <w:rFonts w:hint="default"/>
        <w:lang w:val="vi" w:eastAsia="en-US" w:bidi="ar-SA"/>
      </w:rPr>
    </w:lvl>
    <w:lvl w:ilvl="8" w:tplc="87ECD8A4">
      <w:numFmt w:val="bullet"/>
      <w:lvlText w:val="•"/>
      <w:lvlJc w:val="left"/>
      <w:pPr>
        <w:ind w:left="7672" w:hanging="360"/>
      </w:pPr>
      <w:rPr>
        <w:rFonts w:hint="default"/>
        <w:lang w:val="vi" w:eastAsia="en-US" w:bidi="ar-SA"/>
      </w:rPr>
    </w:lvl>
  </w:abstractNum>
  <w:abstractNum w:abstractNumId="291" w15:restartNumberingAfterBreak="0">
    <w:nsid w:val="7E61271C"/>
    <w:multiLevelType w:val="hybridMultilevel"/>
    <w:tmpl w:val="294E1536"/>
    <w:lvl w:ilvl="0" w:tplc="214CE570">
      <w:start w:val="1"/>
      <w:numFmt w:val="upperLetter"/>
      <w:lvlText w:val="%1."/>
      <w:lvlJc w:val="left"/>
      <w:pPr>
        <w:ind w:left="745" w:hanging="360"/>
      </w:pPr>
      <w:rPr>
        <w:rFonts w:hint="default"/>
        <w:spacing w:val="-1"/>
        <w:w w:val="100"/>
        <w:lang w:val="vi" w:eastAsia="en-US" w:bidi="ar-SA"/>
      </w:rPr>
    </w:lvl>
    <w:lvl w:ilvl="1" w:tplc="7C5C5160">
      <w:numFmt w:val="bullet"/>
      <w:lvlText w:val="•"/>
      <w:lvlJc w:val="left"/>
      <w:pPr>
        <w:ind w:left="1606" w:hanging="360"/>
      </w:pPr>
      <w:rPr>
        <w:rFonts w:hint="default"/>
        <w:lang w:val="vi" w:eastAsia="en-US" w:bidi="ar-SA"/>
      </w:rPr>
    </w:lvl>
    <w:lvl w:ilvl="2" w:tplc="3110B71E">
      <w:numFmt w:val="bullet"/>
      <w:lvlText w:val="•"/>
      <w:lvlJc w:val="left"/>
      <w:pPr>
        <w:ind w:left="2473" w:hanging="360"/>
      </w:pPr>
      <w:rPr>
        <w:rFonts w:hint="default"/>
        <w:lang w:val="vi" w:eastAsia="en-US" w:bidi="ar-SA"/>
      </w:rPr>
    </w:lvl>
    <w:lvl w:ilvl="3" w:tplc="857EA09C">
      <w:numFmt w:val="bullet"/>
      <w:lvlText w:val="•"/>
      <w:lvlJc w:val="left"/>
      <w:pPr>
        <w:ind w:left="3339" w:hanging="360"/>
      </w:pPr>
      <w:rPr>
        <w:rFonts w:hint="default"/>
        <w:lang w:val="vi" w:eastAsia="en-US" w:bidi="ar-SA"/>
      </w:rPr>
    </w:lvl>
    <w:lvl w:ilvl="4" w:tplc="E9F6155A">
      <w:numFmt w:val="bullet"/>
      <w:lvlText w:val="•"/>
      <w:lvlJc w:val="left"/>
      <w:pPr>
        <w:ind w:left="4206" w:hanging="360"/>
      </w:pPr>
      <w:rPr>
        <w:rFonts w:hint="default"/>
        <w:lang w:val="vi" w:eastAsia="en-US" w:bidi="ar-SA"/>
      </w:rPr>
    </w:lvl>
    <w:lvl w:ilvl="5" w:tplc="748E02F4">
      <w:numFmt w:val="bullet"/>
      <w:lvlText w:val="•"/>
      <w:lvlJc w:val="left"/>
      <w:pPr>
        <w:ind w:left="5073" w:hanging="360"/>
      </w:pPr>
      <w:rPr>
        <w:rFonts w:hint="default"/>
        <w:lang w:val="vi" w:eastAsia="en-US" w:bidi="ar-SA"/>
      </w:rPr>
    </w:lvl>
    <w:lvl w:ilvl="6" w:tplc="ACF6D0C8">
      <w:numFmt w:val="bullet"/>
      <w:lvlText w:val="•"/>
      <w:lvlJc w:val="left"/>
      <w:pPr>
        <w:ind w:left="5939" w:hanging="360"/>
      </w:pPr>
      <w:rPr>
        <w:rFonts w:hint="default"/>
        <w:lang w:val="vi" w:eastAsia="en-US" w:bidi="ar-SA"/>
      </w:rPr>
    </w:lvl>
    <w:lvl w:ilvl="7" w:tplc="0C403A1E">
      <w:numFmt w:val="bullet"/>
      <w:lvlText w:val="•"/>
      <w:lvlJc w:val="left"/>
      <w:pPr>
        <w:ind w:left="6806" w:hanging="360"/>
      </w:pPr>
      <w:rPr>
        <w:rFonts w:hint="default"/>
        <w:lang w:val="vi" w:eastAsia="en-US" w:bidi="ar-SA"/>
      </w:rPr>
    </w:lvl>
    <w:lvl w:ilvl="8" w:tplc="FDB4706E">
      <w:numFmt w:val="bullet"/>
      <w:lvlText w:val="•"/>
      <w:lvlJc w:val="left"/>
      <w:pPr>
        <w:ind w:left="7672" w:hanging="360"/>
      </w:pPr>
      <w:rPr>
        <w:rFonts w:hint="default"/>
        <w:lang w:val="vi" w:eastAsia="en-US" w:bidi="ar-SA"/>
      </w:rPr>
    </w:lvl>
  </w:abstractNum>
  <w:abstractNum w:abstractNumId="292" w15:restartNumberingAfterBreak="0">
    <w:nsid w:val="7E8B7552"/>
    <w:multiLevelType w:val="hybridMultilevel"/>
    <w:tmpl w:val="27A65058"/>
    <w:lvl w:ilvl="0" w:tplc="A4E2DE6A">
      <w:start w:val="1"/>
      <w:numFmt w:val="upperLetter"/>
      <w:lvlText w:val="%1."/>
      <w:lvlJc w:val="left"/>
      <w:pPr>
        <w:ind w:left="745" w:hanging="360"/>
      </w:pPr>
      <w:rPr>
        <w:rFonts w:hint="default"/>
        <w:spacing w:val="-1"/>
        <w:w w:val="100"/>
        <w:lang w:val="vi" w:eastAsia="en-US" w:bidi="ar-SA"/>
      </w:rPr>
    </w:lvl>
    <w:lvl w:ilvl="1" w:tplc="1354024A">
      <w:numFmt w:val="bullet"/>
      <w:lvlText w:val="•"/>
      <w:lvlJc w:val="left"/>
      <w:pPr>
        <w:ind w:left="1606" w:hanging="360"/>
      </w:pPr>
      <w:rPr>
        <w:rFonts w:hint="default"/>
        <w:lang w:val="vi" w:eastAsia="en-US" w:bidi="ar-SA"/>
      </w:rPr>
    </w:lvl>
    <w:lvl w:ilvl="2" w:tplc="426CBF72">
      <w:numFmt w:val="bullet"/>
      <w:lvlText w:val="•"/>
      <w:lvlJc w:val="left"/>
      <w:pPr>
        <w:ind w:left="2473" w:hanging="360"/>
      </w:pPr>
      <w:rPr>
        <w:rFonts w:hint="default"/>
        <w:lang w:val="vi" w:eastAsia="en-US" w:bidi="ar-SA"/>
      </w:rPr>
    </w:lvl>
    <w:lvl w:ilvl="3" w:tplc="1E04D878">
      <w:numFmt w:val="bullet"/>
      <w:lvlText w:val="•"/>
      <w:lvlJc w:val="left"/>
      <w:pPr>
        <w:ind w:left="3339" w:hanging="360"/>
      </w:pPr>
      <w:rPr>
        <w:rFonts w:hint="default"/>
        <w:lang w:val="vi" w:eastAsia="en-US" w:bidi="ar-SA"/>
      </w:rPr>
    </w:lvl>
    <w:lvl w:ilvl="4" w:tplc="EBA82DFC">
      <w:numFmt w:val="bullet"/>
      <w:lvlText w:val="•"/>
      <w:lvlJc w:val="left"/>
      <w:pPr>
        <w:ind w:left="4206" w:hanging="360"/>
      </w:pPr>
      <w:rPr>
        <w:rFonts w:hint="default"/>
        <w:lang w:val="vi" w:eastAsia="en-US" w:bidi="ar-SA"/>
      </w:rPr>
    </w:lvl>
    <w:lvl w:ilvl="5" w:tplc="9E129F46">
      <w:numFmt w:val="bullet"/>
      <w:lvlText w:val="•"/>
      <w:lvlJc w:val="left"/>
      <w:pPr>
        <w:ind w:left="5073" w:hanging="360"/>
      </w:pPr>
      <w:rPr>
        <w:rFonts w:hint="default"/>
        <w:lang w:val="vi" w:eastAsia="en-US" w:bidi="ar-SA"/>
      </w:rPr>
    </w:lvl>
    <w:lvl w:ilvl="6" w:tplc="C652DCC2">
      <w:numFmt w:val="bullet"/>
      <w:lvlText w:val="•"/>
      <w:lvlJc w:val="left"/>
      <w:pPr>
        <w:ind w:left="5939" w:hanging="360"/>
      </w:pPr>
      <w:rPr>
        <w:rFonts w:hint="default"/>
        <w:lang w:val="vi" w:eastAsia="en-US" w:bidi="ar-SA"/>
      </w:rPr>
    </w:lvl>
    <w:lvl w:ilvl="7" w:tplc="96AA8884">
      <w:numFmt w:val="bullet"/>
      <w:lvlText w:val="•"/>
      <w:lvlJc w:val="left"/>
      <w:pPr>
        <w:ind w:left="6806" w:hanging="360"/>
      </w:pPr>
      <w:rPr>
        <w:rFonts w:hint="default"/>
        <w:lang w:val="vi" w:eastAsia="en-US" w:bidi="ar-SA"/>
      </w:rPr>
    </w:lvl>
    <w:lvl w:ilvl="8" w:tplc="C24EB3E6">
      <w:numFmt w:val="bullet"/>
      <w:lvlText w:val="•"/>
      <w:lvlJc w:val="left"/>
      <w:pPr>
        <w:ind w:left="7672" w:hanging="360"/>
      </w:pPr>
      <w:rPr>
        <w:rFonts w:hint="default"/>
        <w:lang w:val="vi" w:eastAsia="en-US" w:bidi="ar-SA"/>
      </w:rPr>
    </w:lvl>
  </w:abstractNum>
  <w:abstractNum w:abstractNumId="293" w15:restartNumberingAfterBreak="0">
    <w:nsid w:val="7EF42355"/>
    <w:multiLevelType w:val="hybridMultilevel"/>
    <w:tmpl w:val="68DE974A"/>
    <w:lvl w:ilvl="0" w:tplc="5C26B918">
      <w:start w:val="1"/>
      <w:numFmt w:val="upperLetter"/>
      <w:lvlText w:val="%1."/>
      <w:lvlJc w:val="left"/>
      <w:pPr>
        <w:ind w:left="745" w:hanging="360"/>
      </w:pPr>
      <w:rPr>
        <w:rFonts w:hint="default"/>
        <w:spacing w:val="-1"/>
        <w:w w:val="100"/>
        <w:lang w:val="vi" w:eastAsia="en-US" w:bidi="ar-SA"/>
      </w:rPr>
    </w:lvl>
    <w:lvl w:ilvl="1" w:tplc="463E20AA">
      <w:numFmt w:val="bullet"/>
      <w:lvlText w:val="•"/>
      <w:lvlJc w:val="left"/>
      <w:pPr>
        <w:ind w:left="1606" w:hanging="360"/>
      </w:pPr>
      <w:rPr>
        <w:rFonts w:hint="default"/>
        <w:lang w:val="vi" w:eastAsia="en-US" w:bidi="ar-SA"/>
      </w:rPr>
    </w:lvl>
    <w:lvl w:ilvl="2" w:tplc="8F26062E">
      <w:numFmt w:val="bullet"/>
      <w:lvlText w:val="•"/>
      <w:lvlJc w:val="left"/>
      <w:pPr>
        <w:ind w:left="2473" w:hanging="360"/>
      </w:pPr>
      <w:rPr>
        <w:rFonts w:hint="default"/>
        <w:lang w:val="vi" w:eastAsia="en-US" w:bidi="ar-SA"/>
      </w:rPr>
    </w:lvl>
    <w:lvl w:ilvl="3" w:tplc="8A1E223C">
      <w:numFmt w:val="bullet"/>
      <w:lvlText w:val="•"/>
      <w:lvlJc w:val="left"/>
      <w:pPr>
        <w:ind w:left="3339" w:hanging="360"/>
      </w:pPr>
      <w:rPr>
        <w:rFonts w:hint="default"/>
        <w:lang w:val="vi" w:eastAsia="en-US" w:bidi="ar-SA"/>
      </w:rPr>
    </w:lvl>
    <w:lvl w:ilvl="4" w:tplc="BA0CF452">
      <w:numFmt w:val="bullet"/>
      <w:lvlText w:val="•"/>
      <w:lvlJc w:val="left"/>
      <w:pPr>
        <w:ind w:left="4206" w:hanging="360"/>
      </w:pPr>
      <w:rPr>
        <w:rFonts w:hint="default"/>
        <w:lang w:val="vi" w:eastAsia="en-US" w:bidi="ar-SA"/>
      </w:rPr>
    </w:lvl>
    <w:lvl w:ilvl="5" w:tplc="959278D0">
      <w:numFmt w:val="bullet"/>
      <w:lvlText w:val="•"/>
      <w:lvlJc w:val="left"/>
      <w:pPr>
        <w:ind w:left="5073" w:hanging="360"/>
      </w:pPr>
      <w:rPr>
        <w:rFonts w:hint="default"/>
        <w:lang w:val="vi" w:eastAsia="en-US" w:bidi="ar-SA"/>
      </w:rPr>
    </w:lvl>
    <w:lvl w:ilvl="6" w:tplc="25CA05E0">
      <w:numFmt w:val="bullet"/>
      <w:lvlText w:val="•"/>
      <w:lvlJc w:val="left"/>
      <w:pPr>
        <w:ind w:left="5939" w:hanging="360"/>
      </w:pPr>
      <w:rPr>
        <w:rFonts w:hint="default"/>
        <w:lang w:val="vi" w:eastAsia="en-US" w:bidi="ar-SA"/>
      </w:rPr>
    </w:lvl>
    <w:lvl w:ilvl="7" w:tplc="D1A2BDBE">
      <w:numFmt w:val="bullet"/>
      <w:lvlText w:val="•"/>
      <w:lvlJc w:val="left"/>
      <w:pPr>
        <w:ind w:left="6806" w:hanging="360"/>
      </w:pPr>
      <w:rPr>
        <w:rFonts w:hint="default"/>
        <w:lang w:val="vi" w:eastAsia="en-US" w:bidi="ar-SA"/>
      </w:rPr>
    </w:lvl>
    <w:lvl w:ilvl="8" w:tplc="B5CE3952">
      <w:numFmt w:val="bullet"/>
      <w:lvlText w:val="•"/>
      <w:lvlJc w:val="left"/>
      <w:pPr>
        <w:ind w:left="7672" w:hanging="360"/>
      </w:pPr>
      <w:rPr>
        <w:rFonts w:hint="default"/>
        <w:lang w:val="vi" w:eastAsia="en-US" w:bidi="ar-SA"/>
      </w:rPr>
    </w:lvl>
  </w:abstractNum>
  <w:abstractNum w:abstractNumId="294" w15:restartNumberingAfterBreak="0">
    <w:nsid w:val="7F384B9B"/>
    <w:multiLevelType w:val="hybridMultilevel"/>
    <w:tmpl w:val="59A0BCF8"/>
    <w:lvl w:ilvl="0" w:tplc="EF90E9CC">
      <w:start w:val="1"/>
      <w:numFmt w:val="upperLetter"/>
      <w:lvlText w:val="%1."/>
      <w:lvlJc w:val="left"/>
      <w:pPr>
        <w:ind w:left="745" w:hanging="360"/>
      </w:pPr>
      <w:rPr>
        <w:rFonts w:hint="default"/>
        <w:spacing w:val="-1"/>
        <w:w w:val="100"/>
        <w:lang w:val="vi" w:eastAsia="en-US" w:bidi="ar-SA"/>
      </w:rPr>
    </w:lvl>
    <w:lvl w:ilvl="1" w:tplc="EAC898D8">
      <w:numFmt w:val="bullet"/>
      <w:lvlText w:val="•"/>
      <w:lvlJc w:val="left"/>
      <w:pPr>
        <w:ind w:left="1606" w:hanging="360"/>
      </w:pPr>
      <w:rPr>
        <w:rFonts w:hint="default"/>
        <w:lang w:val="vi" w:eastAsia="en-US" w:bidi="ar-SA"/>
      </w:rPr>
    </w:lvl>
    <w:lvl w:ilvl="2" w:tplc="20E09036">
      <w:numFmt w:val="bullet"/>
      <w:lvlText w:val="•"/>
      <w:lvlJc w:val="left"/>
      <w:pPr>
        <w:ind w:left="2473" w:hanging="360"/>
      </w:pPr>
      <w:rPr>
        <w:rFonts w:hint="default"/>
        <w:lang w:val="vi" w:eastAsia="en-US" w:bidi="ar-SA"/>
      </w:rPr>
    </w:lvl>
    <w:lvl w:ilvl="3" w:tplc="FC26E8D0">
      <w:numFmt w:val="bullet"/>
      <w:lvlText w:val="•"/>
      <w:lvlJc w:val="left"/>
      <w:pPr>
        <w:ind w:left="3339" w:hanging="360"/>
      </w:pPr>
      <w:rPr>
        <w:rFonts w:hint="default"/>
        <w:lang w:val="vi" w:eastAsia="en-US" w:bidi="ar-SA"/>
      </w:rPr>
    </w:lvl>
    <w:lvl w:ilvl="4" w:tplc="13587888">
      <w:numFmt w:val="bullet"/>
      <w:lvlText w:val="•"/>
      <w:lvlJc w:val="left"/>
      <w:pPr>
        <w:ind w:left="4206" w:hanging="360"/>
      </w:pPr>
      <w:rPr>
        <w:rFonts w:hint="default"/>
        <w:lang w:val="vi" w:eastAsia="en-US" w:bidi="ar-SA"/>
      </w:rPr>
    </w:lvl>
    <w:lvl w:ilvl="5" w:tplc="96D2922C">
      <w:numFmt w:val="bullet"/>
      <w:lvlText w:val="•"/>
      <w:lvlJc w:val="left"/>
      <w:pPr>
        <w:ind w:left="5073" w:hanging="360"/>
      </w:pPr>
      <w:rPr>
        <w:rFonts w:hint="default"/>
        <w:lang w:val="vi" w:eastAsia="en-US" w:bidi="ar-SA"/>
      </w:rPr>
    </w:lvl>
    <w:lvl w:ilvl="6" w:tplc="2F3ED788">
      <w:numFmt w:val="bullet"/>
      <w:lvlText w:val="•"/>
      <w:lvlJc w:val="left"/>
      <w:pPr>
        <w:ind w:left="5939" w:hanging="360"/>
      </w:pPr>
      <w:rPr>
        <w:rFonts w:hint="default"/>
        <w:lang w:val="vi" w:eastAsia="en-US" w:bidi="ar-SA"/>
      </w:rPr>
    </w:lvl>
    <w:lvl w:ilvl="7" w:tplc="FFB6A75E">
      <w:numFmt w:val="bullet"/>
      <w:lvlText w:val="•"/>
      <w:lvlJc w:val="left"/>
      <w:pPr>
        <w:ind w:left="6806" w:hanging="360"/>
      </w:pPr>
      <w:rPr>
        <w:rFonts w:hint="default"/>
        <w:lang w:val="vi" w:eastAsia="en-US" w:bidi="ar-SA"/>
      </w:rPr>
    </w:lvl>
    <w:lvl w:ilvl="8" w:tplc="4EA8F0DC">
      <w:numFmt w:val="bullet"/>
      <w:lvlText w:val="•"/>
      <w:lvlJc w:val="left"/>
      <w:pPr>
        <w:ind w:left="7672" w:hanging="360"/>
      </w:pPr>
      <w:rPr>
        <w:rFonts w:hint="default"/>
        <w:lang w:val="vi" w:eastAsia="en-US" w:bidi="ar-SA"/>
      </w:rPr>
    </w:lvl>
  </w:abstractNum>
  <w:abstractNum w:abstractNumId="295" w15:restartNumberingAfterBreak="0">
    <w:nsid w:val="7F4A01F2"/>
    <w:multiLevelType w:val="hybridMultilevel"/>
    <w:tmpl w:val="B858B2AC"/>
    <w:lvl w:ilvl="0" w:tplc="25D0F7E8">
      <w:start w:val="1"/>
      <w:numFmt w:val="upperLetter"/>
      <w:lvlText w:val="%1."/>
      <w:lvlJc w:val="left"/>
      <w:pPr>
        <w:ind w:left="745" w:hanging="360"/>
      </w:pPr>
      <w:rPr>
        <w:rFonts w:hint="default"/>
        <w:spacing w:val="-1"/>
        <w:w w:val="100"/>
        <w:lang w:val="vi" w:eastAsia="en-US" w:bidi="ar-SA"/>
      </w:rPr>
    </w:lvl>
    <w:lvl w:ilvl="1" w:tplc="40B83B7A">
      <w:numFmt w:val="bullet"/>
      <w:lvlText w:val="•"/>
      <w:lvlJc w:val="left"/>
      <w:pPr>
        <w:ind w:left="1606" w:hanging="360"/>
      </w:pPr>
      <w:rPr>
        <w:rFonts w:hint="default"/>
        <w:lang w:val="vi" w:eastAsia="en-US" w:bidi="ar-SA"/>
      </w:rPr>
    </w:lvl>
    <w:lvl w:ilvl="2" w:tplc="383007E6">
      <w:numFmt w:val="bullet"/>
      <w:lvlText w:val="•"/>
      <w:lvlJc w:val="left"/>
      <w:pPr>
        <w:ind w:left="2473" w:hanging="360"/>
      </w:pPr>
      <w:rPr>
        <w:rFonts w:hint="default"/>
        <w:lang w:val="vi" w:eastAsia="en-US" w:bidi="ar-SA"/>
      </w:rPr>
    </w:lvl>
    <w:lvl w:ilvl="3" w:tplc="65864380">
      <w:numFmt w:val="bullet"/>
      <w:lvlText w:val="•"/>
      <w:lvlJc w:val="left"/>
      <w:pPr>
        <w:ind w:left="3339" w:hanging="360"/>
      </w:pPr>
      <w:rPr>
        <w:rFonts w:hint="default"/>
        <w:lang w:val="vi" w:eastAsia="en-US" w:bidi="ar-SA"/>
      </w:rPr>
    </w:lvl>
    <w:lvl w:ilvl="4" w:tplc="F3DCBEB0">
      <w:numFmt w:val="bullet"/>
      <w:lvlText w:val="•"/>
      <w:lvlJc w:val="left"/>
      <w:pPr>
        <w:ind w:left="4206" w:hanging="360"/>
      </w:pPr>
      <w:rPr>
        <w:rFonts w:hint="default"/>
        <w:lang w:val="vi" w:eastAsia="en-US" w:bidi="ar-SA"/>
      </w:rPr>
    </w:lvl>
    <w:lvl w:ilvl="5" w:tplc="E40669CA">
      <w:numFmt w:val="bullet"/>
      <w:lvlText w:val="•"/>
      <w:lvlJc w:val="left"/>
      <w:pPr>
        <w:ind w:left="5073" w:hanging="360"/>
      </w:pPr>
      <w:rPr>
        <w:rFonts w:hint="default"/>
        <w:lang w:val="vi" w:eastAsia="en-US" w:bidi="ar-SA"/>
      </w:rPr>
    </w:lvl>
    <w:lvl w:ilvl="6" w:tplc="F1B09690">
      <w:numFmt w:val="bullet"/>
      <w:lvlText w:val="•"/>
      <w:lvlJc w:val="left"/>
      <w:pPr>
        <w:ind w:left="5939" w:hanging="360"/>
      </w:pPr>
      <w:rPr>
        <w:rFonts w:hint="default"/>
        <w:lang w:val="vi" w:eastAsia="en-US" w:bidi="ar-SA"/>
      </w:rPr>
    </w:lvl>
    <w:lvl w:ilvl="7" w:tplc="A9BE6146">
      <w:numFmt w:val="bullet"/>
      <w:lvlText w:val="•"/>
      <w:lvlJc w:val="left"/>
      <w:pPr>
        <w:ind w:left="6806" w:hanging="360"/>
      </w:pPr>
      <w:rPr>
        <w:rFonts w:hint="default"/>
        <w:lang w:val="vi" w:eastAsia="en-US" w:bidi="ar-SA"/>
      </w:rPr>
    </w:lvl>
    <w:lvl w:ilvl="8" w:tplc="1158A9C6">
      <w:numFmt w:val="bullet"/>
      <w:lvlText w:val="•"/>
      <w:lvlJc w:val="left"/>
      <w:pPr>
        <w:ind w:left="7672" w:hanging="360"/>
      </w:pPr>
      <w:rPr>
        <w:rFonts w:hint="default"/>
        <w:lang w:val="vi" w:eastAsia="en-US" w:bidi="ar-SA"/>
      </w:rPr>
    </w:lvl>
  </w:abstractNum>
  <w:abstractNum w:abstractNumId="296" w15:restartNumberingAfterBreak="0">
    <w:nsid w:val="7F8852AE"/>
    <w:multiLevelType w:val="hybridMultilevel"/>
    <w:tmpl w:val="65363924"/>
    <w:lvl w:ilvl="0" w:tplc="A3384E3E">
      <w:start w:val="1"/>
      <w:numFmt w:val="upperLetter"/>
      <w:lvlText w:val="%1."/>
      <w:lvlJc w:val="left"/>
      <w:pPr>
        <w:ind w:left="745" w:hanging="360"/>
      </w:pPr>
      <w:rPr>
        <w:rFonts w:hint="default"/>
        <w:spacing w:val="-1"/>
        <w:w w:val="100"/>
        <w:lang w:val="vi" w:eastAsia="en-US" w:bidi="ar-SA"/>
      </w:rPr>
    </w:lvl>
    <w:lvl w:ilvl="1" w:tplc="32C6619E">
      <w:numFmt w:val="bullet"/>
      <w:lvlText w:val="•"/>
      <w:lvlJc w:val="left"/>
      <w:pPr>
        <w:ind w:left="1606" w:hanging="360"/>
      </w:pPr>
      <w:rPr>
        <w:rFonts w:hint="default"/>
        <w:lang w:val="vi" w:eastAsia="en-US" w:bidi="ar-SA"/>
      </w:rPr>
    </w:lvl>
    <w:lvl w:ilvl="2" w:tplc="85F81EA2">
      <w:numFmt w:val="bullet"/>
      <w:lvlText w:val="•"/>
      <w:lvlJc w:val="left"/>
      <w:pPr>
        <w:ind w:left="2473" w:hanging="360"/>
      </w:pPr>
      <w:rPr>
        <w:rFonts w:hint="default"/>
        <w:lang w:val="vi" w:eastAsia="en-US" w:bidi="ar-SA"/>
      </w:rPr>
    </w:lvl>
    <w:lvl w:ilvl="3" w:tplc="8376DCF0">
      <w:numFmt w:val="bullet"/>
      <w:lvlText w:val="•"/>
      <w:lvlJc w:val="left"/>
      <w:pPr>
        <w:ind w:left="3339" w:hanging="360"/>
      </w:pPr>
      <w:rPr>
        <w:rFonts w:hint="default"/>
        <w:lang w:val="vi" w:eastAsia="en-US" w:bidi="ar-SA"/>
      </w:rPr>
    </w:lvl>
    <w:lvl w:ilvl="4" w:tplc="A484F5EE">
      <w:numFmt w:val="bullet"/>
      <w:lvlText w:val="•"/>
      <w:lvlJc w:val="left"/>
      <w:pPr>
        <w:ind w:left="4206" w:hanging="360"/>
      </w:pPr>
      <w:rPr>
        <w:rFonts w:hint="default"/>
        <w:lang w:val="vi" w:eastAsia="en-US" w:bidi="ar-SA"/>
      </w:rPr>
    </w:lvl>
    <w:lvl w:ilvl="5" w:tplc="4D423E80">
      <w:numFmt w:val="bullet"/>
      <w:lvlText w:val="•"/>
      <w:lvlJc w:val="left"/>
      <w:pPr>
        <w:ind w:left="5073" w:hanging="360"/>
      </w:pPr>
      <w:rPr>
        <w:rFonts w:hint="default"/>
        <w:lang w:val="vi" w:eastAsia="en-US" w:bidi="ar-SA"/>
      </w:rPr>
    </w:lvl>
    <w:lvl w:ilvl="6" w:tplc="30D813F8">
      <w:numFmt w:val="bullet"/>
      <w:lvlText w:val="•"/>
      <w:lvlJc w:val="left"/>
      <w:pPr>
        <w:ind w:left="5939" w:hanging="360"/>
      </w:pPr>
      <w:rPr>
        <w:rFonts w:hint="default"/>
        <w:lang w:val="vi" w:eastAsia="en-US" w:bidi="ar-SA"/>
      </w:rPr>
    </w:lvl>
    <w:lvl w:ilvl="7" w:tplc="7E3C6834">
      <w:numFmt w:val="bullet"/>
      <w:lvlText w:val="•"/>
      <w:lvlJc w:val="left"/>
      <w:pPr>
        <w:ind w:left="6806" w:hanging="360"/>
      </w:pPr>
      <w:rPr>
        <w:rFonts w:hint="default"/>
        <w:lang w:val="vi" w:eastAsia="en-US" w:bidi="ar-SA"/>
      </w:rPr>
    </w:lvl>
    <w:lvl w:ilvl="8" w:tplc="1EDEB560">
      <w:numFmt w:val="bullet"/>
      <w:lvlText w:val="•"/>
      <w:lvlJc w:val="left"/>
      <w:pPr>
        <w:ind w:left="7672" w:hanging="360"/>
      </w:pPr>
      <w:rPr>
        <w:rFonts w:hint="default"/>
        <w:lang w:val="vi" w:eastAsia="en-US" w:bidi="ar-SA"/>
      </w:rPr>
    </w:lvl>
  </w:abstractNum>
  <w:abstractNum w:abstractNumId="297" w15:restartNumberingAfterBreak="0">
    <w:nsid w:val="7F937159"/>
    <w:multiLevelType w:val="hybridMultilevel"/>
    <w:tmpl w:val="5E5ECB18"/>
    <w:lvl w:ilvl="0" w:tplc="DAEAF49A">
      <w:start w:val="1"/>
      <w:numFmt w:val="upperLetter"/>
      <w:lvlText w:val="%1."/>
      <w:lvlJc w:val="left"/>
      <w:pPr>
        <w:ind w:left="745" w:hanging="360"/>
      </w:pPr>
      <w:rPr>
        <w:rFonts w:hint="default"/>
        <w:spacing w:val="-1"/>
        <w:w w:val="100"/>
        <w:lang w:val="vi" w:eastAsia="en-US" w:bidi="ar-SA"/>
      </w:rPr>
    </w:lvl>
    <w:lvl w:ilvl="1" w:tplc="4184BBD8">
      <w:numFmt w:val="bullet"/>
      <w:lvlText w:val="•"/>
      <w:lvlJc w:val="left"/>
      <w:pPr>
        <w:ind w:left="1606" w:hanging="360"/>
      </w:pPr>
      <w:rPr>
        <w:rFonts w:hint="default"/>
        <w:lang w:val="vi" w:eastAsia="en-US" w:bidi="ar-SA"/>
      </w:rPr>
    </w:lvl>
    <w:lvl w:ilvl="2" w:tplc="EA7A0A2A">
      <w:numFmt w:val="bullet"/>
      <w:lvlText w:val="•"/>
      <w:lvlJc w:val="left"/>
      <w:pPr>
        <w:ind w:left="2473" w:hanging="360"/>
      </w:pPr>
      <w:rPr>
        <w:rFonts w:hint="default"/>
        <w:lang w:val="vi" w:eastAsia="en-US" w:bidi="ar-SA"/>
      </w:rPr>
    </w:lvl>
    <w:lvl w:ilvl="3" w:tplc="62F48020">
      <w:numFmt w:val="bullet"/>
      <w:lvlText w:val="•"/>
      <w:lvlJc w:val="left"/>
      <w:pPr>
        <w:ind w:left="3339" w:hanging="360"/>
      </w:pPr>
      <w:rPr>
        <w:rFonts w:hint="default"/>
        <w:lang w:val="vi" w:eastAsia="en-US" w:bidi="ar-SA"/>
      </w:rPr>
    </w:lvl>
    <w:lvl w:ilvl="4" w:tplc="D2A8EDE2">
      <w:numFmt w:val="bullet"/>
      <w:lvlText w:val="•"/>
      <w:lvlJc w:val="left"/>
      <w:pPr>
        <w:ind w:left="4206" w:hanging="360"/>
      </w:pPr>
      <w:rPr>
        <w:rFonts w:hint="default"/>
        <w:lang w:val="vi" w:eastAsia="en-US" w:bidi="ar-SA"/>
      </w:rPr>
    </w:lvl>
    <w:lvl w:ilvl="5" w:tplc="7F58C992">
      <w:numFmt w:val="bullet"/>
      <w:lvlText w:val="•"/>
      <w:lvlJc w:val="left"/>
      <w:pPr>
        <w:ind w:left="5073" w:hanging="360"/>
      </w:pPr>
      <w:rPr>
        <w:rFonts w:hint="default"/>
        <w:lang w:val="vi" w:eastAsia="en-US" w:bidi="ar-SA"/>
      </w:rPr>
    </w:lvl>
    <w:lvl w:ilvl="6" w:tplc="7FAA371A">
      <w:numFmt w:val="bullet"/>
      <w:lvlText w:val="•"/>
      <w:lvlJc w:val="left"/>
      <w:pPr>
        <w:ind w:left="5939" w:hanging="360"/>
      </w:pPr>
      <w:rPr>
        <w:rFonts w:hint="default"/>
        <w:lang w:val="vi" w:eastAsia="en-US" w:bidi="ar-SA"/>
      </w:rPr>
    </w:lvl>
    <w:lvl w:ilvl="7" w:tplc="2BEA03BE">
      <w:numFmt w:val="bullet"/>
      <w:lvlText w:val="•"/>
      <w:lvlJc w:val="left"/>
      <w:pPr>
        <w:ind w:left="6806" w:hanging="360"/>
      </w:pPr>
      <w:rPr>
        <w:rFonts w:hint="default"/>
        <w:lang w:val="vi" w:eastAsia="en-US" w:bidi="ar-SA"/>
      </w:rPr>
    </w:lvl>
    <w:lvl w:ilvl="8" w:tplc="EA7C344E">
      <w:numFmt w:val="bullet"/>
      <w:lvlText w:val="•"/>
      <w:lvlJc w:val="left"/>
      <w:pPr>
        <w:ind w:left="7672" w:hanging="360"/>
      </w:pPr>
      <w:rPr>
        <w:rFonts w:hint="default"/>
        <w:lang w:val="vi" w:eastAsia="en-US" w:bidi="ar-SA"/>
      </w:rPr>
    </w:lvl>
  </w:abstractNum>
  <w:abstractNum w:abstractNumId="298" w15:restartNumberingAfterBreak="0">
    <w:nsid w:val="7FAB2647"/>
    <w:multiLevelType w:val="hybridMultilevel"/>
    <w:tmpl w:val="39DC1BF0"/>
    <w:lvl w:ilvl="0" w:tplc="0A64FE36">
      <w:start w:val="1"/>
      <w:numFmt w:val="upperLetter"/>
      <w:lvlText w:val="%1."/>
      <w:lvlJc w:val="left"/>
      <w:pPr>
        <w:ind w:left="745" w:hanging="360"/>
      </w:pPr>
      <w:rPr>
        <w:rFonts w:hint="default"/>
        <w:spacing w:val="-1"/>
        <w:w w:val="100"/>
        <w:lang w:val="vi" w:eastAsia="en-US" w:bidi="ar-SA"/>
      </w:rPr>
    </w:lvl>
    <w:lvl w:ilvl="1" w:tplc="06E6F0A8">
      <w:numFmt w:val="bullet"/>
      <w:lvlText w:val="•"/>
      <w:lvlJc w:val="left"/>
      <w:pPr>
        <w:ind w:left="1606" w:hanging="360"/>
      </w:pPr>
      <w:rPr>
        <w:rFonts w:hint="default"/>
        <w:lang w:val="vi" w:eastAsia="en-US" w:bidi="ar-SA"/>
      </w:rPr>
    </w:lvl>
    <w:lvl w:ilvl="2" w:tplc="1C96066E">
      <w:numFmt w:val="bullet"/>
      <w:lvlText w:val="•"/>
      <w:lvlJc w:val="left"/>
      <w:pPr>
        <w:ind w:left="2473" w:hanging="360"/>
      </w:pPr>
      <w:rPr>
        <w:rFonts w:hint="default"/>
        <w:lang w:val="vi" w:eastAsia="en-US" w:bidi="ar-SA"/>
      </w:rPr>
    </w:lvl>
    <w:lvl w:ilvl="3" w:tplc="10C8503A">
      <w:numFmt w:val="bullet"/>
      <w:lvlText w:val="•"/>
      <w:lvlJc w:val="left"/>
      <w:pPr>
        <w:ind w:left="3339" w:hanging="360"/>
      </w:pPr>
      <w:rPr>
        <w:rFonts w:hint="default"/>
        <w:lang w:val="vi" w:eastAsia="en-US" w:bidi="ar-SA"/>
      </w:rPr>
    </w:lvl>
    <w:lvl w:ilvl="4" w:tplc="11E6FB0C">
      <w:numFmt w:val="bullet"/>
      <w:lvlText w:val="•"/>
      <w:lvlJc w:val="left"/>
      <w:pPr>
        <w:ind w:left="4206" w:hanging="360"/>
      </w:pPr>
      <w:rPr>
        <w:rFonts w:hint="default"/>
        <w:lang w:val="vi" w:eastAsia="en-US" w:bidi="ar-SA"/>
      </w:rPr>
    </w:lvl>
    <w:lvl w:ilvl="5" w:tplc="89483646">
      <w:numFmt w:val="bullet"/>
      <w:lvlText w:val="•"/>
      <w:lvlJc w:val="left"/>
      <w:pPr>
        <w:ind w:left="5073" w:hanging="360"/>
      </w:pPr>
      <w:rPr>
        <w:rFonts w:hint="default"/>
        <w:lang w:val="vi" w:eastAsia="en-US" w:bidi="ar-SA"/>
      </w:rPr>
    </w:lvl>
    <w:lvl w:ilvl="6" w:tplc="6BFAED52">
      <w:numFmt w:val="bullet"/>
      <w:lvlText w:val="•"/>
      <w:lvlJc w:val="left"/>
      <w:pPr>
        <w:ind w:left="5939" w:hanging="360"/>
      </w:pPr>
      <w:rPr>
        <w:rFonts w:hint="default"/>
        <w:lang w:val="vi" w:eastAsia="en-US" w:bidi="ar-SA"/>
      </w:rPr>
    </w:lvl>
    <w:lvl w:ilvl="7" w:tplc="E9A4C034">
      <w:numFmt w:val="bullet"/>
      <w:lvlText w:val="•"/>
      <w:lvlJc w:val="left"/>
      <w:pPr>
        <w:ind w:left="6806" w:hanging="360"/>
      </w:pPr>
      <w:rPr>
        <w:rFonts w:hint="default"/>
        <w:lang w:val="vi" w:eastAsia="en-US" w:bidi="ar-SA"/>
      </w:rPr>
    </w:lvl>
    <w:lvl w:ilvl="8" w:tplc="FBC68660">
      <w:numFmt w:val="bullet"/>
      <w:lvlText w:val="•"/>
      <w:lvlJc w:val="left"/>
      <w:pPr>
        <w:ind w:left="7672" w:hanging="360"/>
      </w:pPr>
      <w:rPr>
        <w:rFonts w:hint="default"/>
        <w:lang w:val="vi" w:eastAsia="en-US" w:bidi="ar-SA"/>
      </w:rPr>
    </w:lvl>
  </w:abstractNum>
  <w:abstractNum w:abstractNumId="299" w15:restartNumberingAfterBreak="0">
    <w:nsid w:val="7FB45DF0"/>
    <w:multiLevelType w:val="hybridMultilevel"/>
    <w:tmpl w:val="03D8C3A0"/>
    <w:lvl w:ilvl="0" w:tplc="43D6DB0C">
      <w:start w:val="1"/>
      <w:numFmt w:val="upperLetter"/>
      <w:lvlText w:val="%1."/>
      <w:lvlJc w:val="left"/>
      <w:pPr>
        <w:ind w:left="745" w:hanging="360"/>
      </w:pPr>
      <w:rPr>
        <w:rFonts w:hint="default"/>
        <w:spacing w:val="-1"/>
        <w:w w:val="100"/>
        <w:lang w:val="vi" w:eastAsia="en-US" w:bidi="ar-SA"/>
      </w:rPr>
    </w:lvl>
    <w:lvl w:ilvl="1" w:tplc="E40E951A">
      <w:numFmt w:val="bullet"/>
      <w:lvlText w:val="•"/>
      <w:lvlJc w:val="left"/>
      <w:pPr>
        <w:ind w:left="1606" w:hanging="360"/>
      </w:pPr>
      <w:rPr>
        <w:rFonts w:hint="default"/>
        <w:lang w:val="vi" w:eastAsia="en-US" w:bidi="ar-SA"/>
      </w:rPr>
    </w:lvl>
    <w:lvl w:ilvl="2" w:tplc="727681CC">
      <w:numFmt w:val="bullet"/>
      <w:lvlText w:val="•"/>
      <w:lvlJc w:val="left"/>
      <w:pPr>
        <w:ind w:left="2473" w:hanging="360"/>
      </w:pPr>
      <w:rPr>
        <w:rFonts w:hint="default"/>
        <w:lang w:val="vi" w:eastAsia="en-US" w:bidi="ar-SA"/>
      </w:rPr>
    </w:lvl>
    <w:lvl w:ilvl="3" w:tplc="E862BF8C">
      <w:numFmt w:val="bullet"/>
      <w:lvlText w:val="•"/>
      <w:lvlJc w:val="left"/>
      <w:pPr>
        <w:ind w:left="3339" w:hanging="360"/>
      </w:pPr>
      <w:rPr>
        <w:rFonts w:hint="default"/>
        <w:lang w:val="vi" w:eastAsia="en-US" w:bidi="ar-SA"/>
      </w:rPr>
    </w:lvl>
    <w:lvl w:ilvl="4" w:tplc="051071BE">
      <w:numFmt w:val="bullet"/>
      <w:lvlText w:val="•"/>
      <w:lvlJc w:val="left"/>
      <w:pPr>
        <w:ind w:left="4206" w:hanging="360"/>
      </w:pPr>
      <w:rPr>
        <w:rFonts w:hint="default"/>
        <w:lang w:val="vi" w:eastAsia="en-US" w:bidi="ar-SA"/>
      </w:rPr>
    </w:lvl>
    <w:lvl w:ilvl="5" w:tplc="1D8E23EA">
      <w:numFmt w:val="bullet"/>
      <w:lvlText w:val="•"/>
      <w:lvlJc w:val="left"/>
      <w:pPr>
        <w:ind w:left="5073" w:hanging="360"/>
      </w:pPr>
      <w:rPr>
        <w:rFonts w:hint="default"/>
        <w:lang w:val="vi" w:eastAsia="en-US" w:bidi="ar-SA"/>
      </w:rPr>
    </w:lvl>
    <w:lvl w:ilvl="6" w:tplc="43BC0DA4">
      <w:numFmt w:val="bullet"/>
      <w:lvlText w:val="•"/>
      <w:lvlJc w:val="left"/>
      <w:pPr>
        <w:ind w:left="5939" w:hanging="360"/>
      </w:pPr>
      <w:rPr>
        <w:rFonts w:hint="default"/>
        <w:lang w:val="vi" w:eastAsia="en-US" w:bidi="ar-SA"/>
      </w:rPr>
    </w:lvl>
    <w:lvl w:ilvl="7" w:tplc="9794B0CC">
      <w:numFmt w:val="bullet"/>
      <w:lvlText w:val="•"/>
      <w:lvlJc w:val="left"/>
      <w:pPr>
        <w:ind w:left="6806" w:hanging="360"/>
      </w:pPr>
      <w:rPr>
        <w:rFonts w:hint="default"/>
        <w:lang w:val="vi" w:eastAsia="en-US" w:bidi="ar-SA"/>
      </w:rPr>
    </w:lvl>
    <w:lvl w:ilvl="8" w:tplc="22A698F8">
      <w:numFmt w:val="bullet"/>
      <w:lvlText w:val="•"/>
      <w:lvlJc w:val="left"/>
      <w:pPr>
        <w:ind w:left="7672" w:hanging="360"/>
      </w:pPr>
      <w:rPr>
        <w:rFonts w:hint="default"/>
        <w:lang w:val="vi" w:eastAsia="en-US" w:bidi="ar-SA"/>
      </w:rPr>
    </w:lvl>
  </w:abstractNum>
  <w:abstractNum w:abstractNumId="300" w15:restartNumberingAfterBreak="0">
    <w:nsid w:val="7FD976BD"/>
    <w:multiLevelType w:val="hybridMultilevel"/>
    <w:tmpl w:val="25EE86D2"/>
    <w:lvl w:ilvl="0" w:tplc="8564D650">
      <w:start w:val="1"/>
      <w:numFmt w:val="upperLetter"/>
      <w:lvlText w:val="%1."/>
      <w:lvlJc w:val="left"/>
      <w:pPr>
        <w:ind w:left="745" w:hanging="360"/>
      </w:pPr>
      <w:rPr>
        <w:rFonts w:hint="default"/>
        <w:spacing w:val="-1"/>
        <w:w w:val="100"/>
        <w:lang w:val="vi" w:eastAsia="en-US" w:bidi="ar-SA"/>
      </w:rPr>
    </w:lvl>
    <w:lvl w:ilvl="1" w:tplc="325E8E2A">
      <w:numFmt w:val="bullet"/>
      <w:lvlText w:val="•"/>
      <w:lvlJc w:val="left"/>
      <w:pPr>
        <w:ind w:left="1606" w:hanging="360"/>
      </w:pPr>
      <w:rPr>
        <w:rFonts w:hint="default"/>
        <w:lang w:val="vi" w:eastAsia="en-US" w:bidi="ar-SA"/>
      </w:rPr>
    </w:lvl>
    <w:lvl w:ilvl="2" w:tplc="5430362A">
      <w:numFmt w:val="bullet"/>
      <w:lvlText w:val="•"/>
      <w:lvlJc w:val="left"/>
      <w:pPr>
        <w:ind w:left="2473" w:hanging="360"/>
      </w:pPr>
      <w:rPr>
        <w:rFonts w:hint="default"/>
        <w:lang w:val="vi" w:eastAsia="en-US" w:bidi="ar-SA"/>
      </w:rPr>
    </w:lvl>
    <w:lvl w:ilvl="3" w:tplc="68F874E2">
      <w:numFmt w:val="bullet"/>
      <w:lvlText w:val="•"/>
      <w:lvlJc w:val="left"/>
      <w:pPr>
        <w:ind w:left="3339" w:hanging="360"/>
      </w:pPr>
      <w:rPr>
        <w:rFonts w:hint="default"/>
        <w:lang w:val="vi" w:eastAsia="en-US" w:bidi="ar-SA"/>
      </w:rPr>
    </w:lvl>
    <w:lvl w:ilvl="4" w:tplc="7FEAC0C4">
      <w:numFmt w:val="bullet"/>
      <w:lvlText w:val="•"/>
      <w:lvlJc w:val="left"/>
      <w:pPr>
        <w:ind w:left="4206" w:hanging="360"/>
      </w:pPr>
      <w:rPr>
        <w:rFonts w:hint="default"/>
        <w:lang w:val="vi" w:eastAsia="en-US" w:bidi="ar-SA"/>
      </w:rPr>
    </w:lvl>
    <w:lvl w:ilvl="5" w:tplc="989E4A2E">
      <w:numFmt w:val="bullet"/>
      <w:lvlText w:val="•"/>
      <w:lvlJc w:val="left"/>
      <w:pPr>
        <w:ind w:left="5073" w:hanging="360"/>
      </w:pPr>
      <w:rPr>
        <w:rFonts w:hint="default"/>
        <w:lang w:val="vi" w:eastAsia="en-US" w:bidi="ar-SA"/>
      </w:rPr>
    </w:lvl>
    <w:lvl w:ilvl="6" w:tplc="5DA274F6">
      <w:numFmt w:val="bullet"/>
      <w:lvlText w:val="•"/>
      <w:lvlJc w:val="left"/>
      <w:pPr>
        <w:ind w:left="5939" w:hanging="360"/>
      </w:pPr>
      <w:rPr>
        <w:rFonts w:hint="default"/>
        <w:lang w:val="vi" w:eastAsia="en-US" w:bidi="ar-SA"/>
      </w:rPr>
    </w:lvl>
    <w:lvl w:ilvl="7" w:tplc="7E121EB4">
      <w:numFmt w:val="bullet"/>
      <w:lvlText w:val="•"/>
      <w:lvlJc w:val="left"/>
      <w:pPr>
        <w:ind w:left="6806" w:hanging="360"/>
      </w:pPr>
      <w:rPr>
        <w:rFonts w:hint="default"/>
        <w:lang w:val="vi" w:eastAsia="en-US" w:bidi="ar-SA"/>
      </w:rPr>
    </w:lvl>
    <w:lvl w:ilvl="8" w:tplc="4726CB5E">
      <w:numFmt w:val="bullet"/>
      <w:lvlText w:val="•"/>
      <w:lvlJc w:val="left"/>
      <w:pPr>
        <w:ind w:left="7672" w:hanging="360"/>
      </w:pPr>
      <w:rPr>
        <w:rFonts w:hint="default"/>
        <w:lang w:val="vi" w:eastAsia="en-US" w:bidi="ar-SA"/>
      </w:rPr>
    </w:lvl>
  </w:abstractNum>
  <w:num w:numId="1" w16cid:durableId="844173761">
    <w:abstractNumId w:val="151"/>
  </w:num>
  <w:num w:numId="2" w16cid:durableId="458187414">
    <w:abstractNumId w:val="189"/>
  </w:num>
  <w:num w:numId="3" w16cid:durableId="335352183">
    <w:abstractNumId w:val="32"/>
  </w:num>
  <w:num w:numId="4" w16cid:durableId="234709046">
    <w:abstractNumId w:val="106"/>
  </w:num>
  <w:num w:numId="5" w16cid:durableId="269163384">
    <w:abstractNumId w:val="86"/>
  </w:num>
  <w:num w:numId="6" w16cid:durableId="283849264">
    <w:abstractNumId w:val="53"/>
  </w:num>
  <w:num w:numId="7" w16cid:durableId="1434589885">
    <w:abstractNumId w:val="45"/>
  </w:num>
  <w:num w:numId="8" w16cid:durableId="938172878">
    <w:abstractNumId w:val="255"/>
  </w:num>
  <w:num w:numId="9" w16cid:durableId="881018348">
    <w:abstractNumId w:val="285"/>
  </w:num>
  <w:num w:numId="10" w16cid:durableId="991103749">
    <w:abstractNumId w:val="10"/>
  </w:num>
  <w:num w:numId="11" w16cid:durableId="814375626">
    <w:abstractNumId w:val="210"/>
  </w:num>
  <w:num w:numId="12" w16cid:durableId="441196233">
    <w:abstractNumId w:val="274"/>
  </w:num>
  <w:num w:numId="13" w16cid:durableId="254945179">
    <w:abstractNumId w:val="291"/>
  </w:num>
  <w:num w:numId="14" w16cid:durableId="424427713">
    <w:abstractNumId w:val="146"/>
  </w:num>
  <w:num w:numId="15" w16cid:durableId="655456132">
    <w:abstractNumId w:val="111"/>
  </w:num>
  <w:num w:numId="16" w16cid:durableId="523061062">
    <w:abstractNumId w:val="260"/>
  </w:num>
  <w:num w:numId="17" w16cid:durableId="1552960526">
    <w:abstractNumId w:val="180"/>
  </w:num>
  <w:num w:numId="18" w16cid:durableId="1489975613">
    <w:abstractNumId w:val="68"/>
  </w:num>
  <w:num w:numId="19" w16cid:durableId="1778596853">
    <w:abstractNumId w:val="159"/>
  </w:num>
  <w:num w:numId="20" w16cid:durableId="327053107">
    <w:abstractNumId w:val="112"/>
  </w:num>
  <w:num w:numId="21" w16cid:durableId="1263609848">
    <w:abstractNumId w:val="193"/>
  </w:num>
  <w:num w:numId="22" w16cid:durableId="197819044">
    <w:abstractNumId w:val="273"/>
  </w:num>
  <w:num w:numId="23" w16cid:durableId="137038149">
    <w:abstractNumId w:val="83"/>
  </w:num>
  <w:num w:numId="24" w16cid:durableId="1081104735">
    <w:abstractNumId w:val="272"/>
  </w:num>
  <w:num w:numId="25" w16cid:durableId="1214922438">
    <w:abstractNumId w:val="250"/>
  </w:num>
  <w:num w:numId="26" w16cid:durableId="1047680101">
    <w:abstractNumId w:val="259"/>
  </w:num>
  <w:num w:numId="27" w16cid:durableId="1823932922">
    <w:abstractNumId w:val="76"/>
  </w:num>
  <w:num w:numId="28" w16cid:durableId="1795169418">
    <w:abstractNumId w:val="139"/>
  </w:num>
  <w:num w:numId="29" w16cid:durableId="867328046">
    <w:abstractNumId w:val="213"/>
  </w:num>
  <w:num w:numId="30" w16cid:durableId="1088188488">
    <w:abstractNumId w:val="211"/>
  </w:num>
  <w:num w:numId="31" w16cid:durableId="1754428208">
    <w:abstractNumId w:val="172"/>
  </w:num>
  <w:num w:numId="32" w16cid:durableId="1196651074">
    <w:abstractNumId w:val="34"/>
  </w:num>
  <w:num w:numId="33" w16cid:durableId="1306086633">
    <w:abstractNumId w:val="183"/>
  </w:num>
  <w:num w:numId="34" w16cid:durableId="2115902517">
    <w:abstractNumId w:val="99"/>
  </w:num>
  <w:num w:numId="35" w16cid:durableId="29763339">
    <w:abstractNumId w:val="98"/>
  </w:num>
  <w:num w:numId="36" w16cid:durableId="1880779128">
    <w:abstractNumId w:val="40"/>
  </w:num>
  <w:num w:numId="37" w16cid:durableId="1328559881">
    <w:abstractNumId w:val="199"/>
  </w:num>
  <w:num w:numId="38" w16cid:durableId="1085347146">
    <w:abstractNumId w:val="27"/>
  </w:num>
  <w:num w:numId="39" w16cid:durableId="1973896886">
    <w:abstractNumId w:val="148"/>
  </w:num>
  <w:num w:numId="40" w16cid:durableId="1181358063">
    <w:abstractNumId w:val="292"/>
  </w:num>
  <w:num w:numId="41" w16cid:durableId="1241792504">
    <w:abstractNumId w:val="284"/>
  </w:num>
  <w:num w:numId="42" w16cid:durableId="87890308">
    <w:abstractNumId w:val="16"/>
  </w:num>
  <w:num w:numId="43" w16cid:durableId="2076976901">
    <w:abstractNumId w:val="29"/>
  </w:num>
  <w:num w:numId="44" w16cid:durableId="754474110">
    <w:abstractNumId w:val="36"/>
  </w:num>
  <w:num w:numId="45" w16cid:durableId="713622698">
    <w:abstractNumId w:val="102"/>
  </w:num>
  <w:num w:numId="46" w16cid:durableId="364798055">
    <w:abstractNumId w:val="88"/>
  </w:num>
  <w:num w:numId="47" w16cid:durableId="746267891">
    <w:abstractNumId w:val="279"/>
  </w:num>
  <w:num w:numId="48" w16cid:durableId="815758231">
    <w:abstractNumId w:val="61"/>
  </w:num>
  <w:num w:numId="49" w16cid:durableId="2049184430">
    <w:abstractNumId w:val="289"/>
  </w:num>
  <w:num w:numId="50" w16cid:durableId="63644987">
    <w:abstractNumId w:val="196"/>
  </w:num>
  <w:num w:numId="51" w16cid:durableId="1623803465">
    <w:abstractNumId w:val="233"/>
  </w:num>
  <w:num w:numId="52" w16cid:durableId="1928032090">
    <w:abstractNumId w:val="91"/>
  </w:num>
  <w:num w:numId="53" w16cid:durableId="19742830">
    <w:abstractNumId w:val="52"/>
  </w:num>
  <w:num w:numId="54" w16cid:durableId="531649418">
    <w:abstractNumId w:val="127"/>
  </w:num>
  <w:num w:numId="55" w16cid:durableId="44960718">
    <w:abstractNumId w:val="237"/>
  </w:num>
  <w:num w:numId="56" w16cid:durableId="1115561317">
    <w:abstractNumId w:val="266"/>
  </w:num>
  <w:num w:numId="57" w16cid:durableId="114912525">
    <w:abstractNumId w:val="75"/>
  </w:num>
  <w:num w:numId="58" w16cid:durableId="1369405232">
    <w:abstractNumId w:val="299"/>
  </w:num>
  <w:num w:numId="59" w16cid:durableId="818619342">
    <w:abstractNumId w:val="103"/>
  </w:num>
  <w:num w:numId="60" w16cid:durableId="1967930077">
    <w:abstractNumId w:val="241"/>
  </w:num>
  <w:num w:numId="61" w16cid:durableId="609238666">
    <w:abstractNumId w:val="293"/>
  </w:num>
  <w:num w:numId="62" w16cid:durableId="1549487039">
    <w:abstractNumId w:val="178"/>
  </w:num>
  <w:num w:numId="63" w16cid:durableId="1820220358">
    <w:abstractNumId w:val="197"/>
  </w:num>
  <w:num w:numId="64" w16cid:durableId="1418986956">
    <w:abstractNumId w:val="194"/>
  </w:num>
  <w:num w:numId="65" w16cid:durableId="860750594">
    <w:abstractNumId w:val="277"/>
  </w:num>
  <w:num w:numId="66" w16cid:durableId="962610727">
    <w:abstractNumId w:val="97"/>
  </w:num>
  <w:num w:numId="67" w16cid:durableId="1004360249">
    <w:abstractNumId w:val="198"/>
  </w:num>
  <w:num w:numId="68" w16cid:durableId="1834485900">
    <w:abstractNumId w:val="204"/>
  </w:num>
  <w:num w:numId="69" w16cid:durableId="763652512">
    <w:abstractNumId w:val="246"/>
  </w:num>
  <w:num w:numId="70" w16cid:durableId="518661568">
    <w:abstractNumId w:val="296"/>
  </w:num>
  <w:num w:numId="71" w16cid:durableId="92287996">
    <w:abstractNumId w:val="147"/>
  </w:num>
  <w:num w:numId="72" w16cid:durableId="11535189">
    <w:abstractNumId w:val="278"/>
  </w:num>
  <w:num w:numId="73" w16cid:durableId="1560287095">
    <w:abstractNumId w:val="142"/>
  </w:num>
  <w:num w:numId="74" w16cid:durableId="920918299">
    <w:abstractNumId w:val="298"/>
  </w:num>
  <w:num w:numId="75" w16cid:durableId="906766859">
    <w:abstractNumId w:val="227"/>
  </w:num>
  <w:num w:numId="76" w16cid:durableId="815489882">
    <w:abstractNumId w:val="19"/>
  </w:num>
  <w:num w:numId="77" w16cid:durableId="421999982">
    <w:abstractNumId w:val="195"/>
  </w:num>
  <w:num w:numId="78" w16cid:durableId="144473036">
    <w:abstractNumId w:val="79"/>
  </w:num>
  <w:num w:numId="79" w16cid:durableId="1415473749">
    <w:abstractNumId w:val="208"/>
  </w:num>
  <w:num w:numId="80" w16cid:durableId="1903904145">
    <w:abstractNumId w:val="81"/>
  </w:num>
  <w:num w:numId="81" w16cid:durableId="820777188">
    <w:abstractNumId w:val="173"/>
  </w:num>
  <w:num w:numId="82" w16cid:durableId="1807891920">
    <w:abstractNumId w:val="271"/>
  </w:num>
  <w:num w:numId="83" w16cid:durableId="1394087435">
    <w:abstractNumId w:val="242"/>
  </w:num>
  <w:num w:numId="84" w16cid:durableId="87384488">
    <w:abstractNumId w:val="43"/>
  </w:num>
  <w:num w:numId="85" w16cid:durableId="1970697136">
    <w:abstractNumId w:val="153"/>
  </w:num>
  <w:num w:numId="86" w16cid:durableId="1960645535">
    <w:abstractNumId w:val="235"/>
  </w:num>
  <w:num w:numId="87" w16cid:durableId="1304434148">
    <w:abstractNumId w:val="236"/>
  </w:num>
  <w:num w:numId="88" w16cid:durableId="1933391617">
    <w:abstractNumId w:val="244"/>
  </w:num>
  <w:num w:numId="89" w16cid:durableId="1138298960">
    <w:abstractNumId w:val="33"/>
  </w:num>
  <w:num w:numId="90" w16cid:durableId="138428047">
    <w:abstractNumId w:val="217"/>
  </w:num>
  <w:num w:numId="91" w16cid:durableId="803040572">
    <w:abstractNumId w:val="69"/>
  </w:num>
  <w:num w:numId="92" w16cid:durableId="1026369558">
    <w:abstractNumId w:val="249"/>
  </w:num>
  <w:num w:numId="93" w16cid:durableId="1759861526">
    <w:abstractNumId w:val="243"/>
  </w:num>
  <w:num w:numId="94" w16cid:durableId="1914117501">
    <w:abstractNumId w:val="109"/>
  </w:num>
  <w:num w:numId="95" w16cid:durableId="1419326786">
    <w:abstractNumId w:val="13"/>
  </w:num>
  <w:num w:numId="96" w16cid:durableId="1815491002">
    <w:abstractNumId w:val="74"/>
  </w:num>
  <w:num w:numId="97" w16cid:durableId="695080482">
    <w:abstractNumId w:val="82"/>
  </w:num>
  <w:num w:numId="98" w16cid:durableId="495000989">
    <w:abstractNumId w:val="276"/>
  </w:num>
  <w:num w:numId="99" w16cid:durableId="1343051526">
    <w:abstractNumId w:val="49"/>
  </w:num>
  <w:num w:numId="100" w16cid:durableId="195314199">
    <w:abstractNumId w:val="131"/>
  </w:num>
  <w:num w:numId="101" w16cid:durableId="747460920">
    <w:abstractNumId w:val="257"/>
  </w:num>
  <w:num w:numId="102" w16cid:durableId="293944494">
    <w:abstractNumId w:val="212"/>
  </w:num>
  <w:num w:numId="103" w16cid:durableId="868688718">
    <w:abstractNumId w:val="215"/>
  </w:num>
  <w:num w:numId="104" w16cid:durableId="149368176">
    <w:abstractNumId w:val="258"/>
  </w:num>
  <w:num w:numId="105" w16cid:durableId="1937053472">
    <w:abstractNumId w:val="129"/>
  </w:num>
  <w:num w:numId="106" w16cid:durableId="2036537130">
    <w:abstractNumId w:val="65"/>
  </w:num>
  <w:num w:numId="107" w16cid:durableId="813332109">
    <w:abstractNumId w:val="206"/>
  </w:num>
  <w:num w:numId="108" w16cid:durableId="446585527">
    <w:abstractNumId w:val="144"/>
  </w:num>
  <w:num w:numId="109" w16cid:durableId="1007832159">
    <w:abstractNumId w:val="150"/>
  </w:num>
  <w:num w:numId="110" w16cid:durableId="1224869706">
    <w:abstractNumId w:val="300"/>
  </w:num>
  <w:num w:numId="111" w16cid:durableId="1245381969">
    <w:abstractNumId w:val="145"/>
  </w:num>
  <w:num w:numId="112" w16cid:durableId="1670794390">
    <w:abstractNumId w:val="156"/>
  </w:num>
  <w:num w:numId="113" w16cid:durableId="288128023">
    <w:abstractNumId w:val="248"/>
  </w:num>
  <w:num w:numId="114" w16cid:durableId="1230387564">
    <w:abstractNumId w:val="12"/>
  </w:num>
  <w:num w:numId="115" w16cid:durableId="745612027">
    <w:abstractNumId w:val="158"/>
  </w:num>
  <w:num w:numId="116" w16cid:durableId="1582910313">
    <w:abstractNumId w:val="93"/>
  </w:num>
  <w:num w:numId="117" w16cid:durableId="2074113723">
    <w:abstractNumId w:val="104"/>
  </w:num>
  <w:num w:numId="118" w16cid:durableId="1566725386">
    <w:abstractNumId w:val="171"/>
  </w:num>
  <w:num w:numId="119" w16cid:durableId="731385837">
    <w:abstractNumId w:val="107"/>
  </w:num>
  <w:num w:numId="120" w16cid:durableId="1251501446">
    <w:abstractNumId w:val="282"/>
  </w:num>
  <w:num w:numId="121" w16cid:durableId="1753619152">
    <w:abstractNumId w:val="264"/>
  </w:num>
  <w:num w:numId="122" w16cid:durableId="1358889384">
    <w:abstractNumId w:val="70"/>
  </w:num>
  <w:num w:numId="123" w16cid:durableId="461002698">
    <w:abstractNumId w:val="25"/>
  </w:num>
  <w:num w:numId="124" w16cid:durableId="1068453660">
    <w:abstractNumId w:val="35"/>
  </w:num>
  <w:num w:numId="125" w16cid:durableId="211699884">
    <w:abstractNumId w:val="268"/>
  </w:num>
  <w:num w:numId="126" w16cid:durableId="135726166">
    <w:abstractNumId w:val="168"/>
  </w:num>
  <w:num w:numId="127" w16cid:durableId="65346361">
    <w:abstractNumId w:val="201"/>
  </w:num>
  <w:num w:numId="128" w16cid:durableId="1295524486">
    <w:abstractNumId w:val="187"/>
  </w:num>
  <w:num w:numId="129" w16cid:durableId="346062690">
    <w:abstractNumId w:val="262"/>
  </w:num>
  <w:num w:numId="130" w16cid:durableId="858617443">
    <w:abstractNumId w:val="214"/>
  </w:num>
  <w:num w:numId="131" w16cid:durableId="619729922">
    <w:abstractNumId w:val="275"/>
  </w:num>
  <w:num w:numId="132" w16cid:durableId="938486291">
    <w:abstractNumId w:val="169"/>
  </w:num>
  <w:num w:numId="133" w16cid:durableId="583413705">
    <w:abstractNumId w:val="200"/>
  </w:num>
  <w:num w:numId="134" w16cid:durableId="2128356097">
    <w:abstractNumId w:val="228"/>
  </w:num>
  <w:num w:numId="135" w16cid:durableId="803351057">
    <w:abstractNumId w:val="269"/>
  </w:num>
  <w:num w:numId="136" w16cid:durableId="37516520">
    <w:abstractNumId w:val="23"/>
  </w:num>
  <w:num w:numId="137" w16cid:durableId="1928221460">
    <w:abstractNumId w:val="89"/>
  </w:num>
  <w:num w:numId="138" w16cid:durableId="1086195564">
    <w:abstractNumId w:val="174"/>
  </w:num>
  <w:num w:numId="139" w16cid:durableId="1692608853">
    <w:abstractNumId w:val="110"/>
  </w:num>
  <w:num w:numId="140" w16cid:durableId="2078892293">
    <w:abstractNumId w:val="209"/>
  </w:num>
  <w:num w:numId="141" w16cid:durableId="383259566">
    <w:abstractNumId w:val="64"/>
  </w:num>
  <w:num w:numId="142" w16cid:durableId="1527525825">
    <w:abstractNumId w:val="202"/>
  </w:num>
  <w:num w:numId="143" w16cid:durableId="1655914142">
    <w:abstractNumId w:val="185"/>
  </w:num>
  <w:num w:numId="144" w16cid:durableId="1888948140">
    <w:abstractNumId w:val="15"/>
  </w:num>
  <w:num w:numId="145" w16cid:durableId="2064525307">
    <w:abstractNumId w:val="101"/>
  </w:num>
  <w:num w:numId="146" w16cid:durableId="1041445327">
    <w:abstractNumId w:val="14"/>
  </w:num>
  <w:num w:numId="147" w16cid:durableId="735054356">
    <w:abstractNumId w:val="30"/>
  </w:num>
  <w:num w:numId="148" w16cid:durableId="606276233">
    <w:abstractNumId w:val="57"/>
  </w:num>
  <w:num w:numId="149" w16cid:durableId="1552300067">
    <w:abstractNumId w:val="245"/>
  </w:num>
  <w:num w:numId="150" w16cid:durableId="1297367820">
    <w:abstractNumId w:val="287"/>
  </w:num>
  <w:num w:numId="151" w16cid:durableId="1781413002">
    <w:abstractNumId w:val="191"/>
  </w:num>
  <w:num w:numId="152" w16cid:durableId="102964125">
    <w:abstractNumId w:val="188"/>
  </w:num>
  <w:num w:numId="153" w16cid:durableId="67699198">
    <w:abstractNumId w:val="230"/>
  </w:num>
  <w:num w:numId="154" w16cid:durableId="1321497244">
    <w:abstractNumId w:val="175"/>
  </w:num>
  <w:num w:numId="155" w16cid:durableId="1479150015">
    <w:abstractNumId w:val="221"/>
  </w:num>
  <w:num w:numId="156" w16cid:durableId="1922596037">
    <w:abstractNumId w:val="94"/>
  </w:num>
  <w:num w:numId="157" w16cid:durableId="100496216">
    <w:abstractNumId w:val="164"/>
  </w:num>
  <w:num w:numId="158" w16cid:durableId="1346595029">
    <w:abstractNumId w:val="84"/>
  </w:num>
  <w:num w:numId="159" w16cid:durableId="552161719">
    <w:abstractNumId w:val="297"/>
  </w:num>
  <w:num w:numId="160" w16cid:durableId="827091179">
    <w:abstractNumId w:val="286"/>
  </w:num>
  <w:num w:numId="161" w16cid:durableId="109326962">
    <w:abstractNumId w:val="66"/>
  </w:num>
  <w:num w:numId="162" w16cid:durableId="92937614">
    <w:abstractNumId w:val="254"/>
  </w:num>
  <w:num w:numId="163" w16cid:durableId="2133205095">
    <w:abstractNumId w:val="50"/>
  </w:num>
  <w:num w:numId="164" w16cid:durableId="110976324">
    <w:abstractNumId w:val="67"/>
  </w:num>
  <w:num w:numId="165" w16cid:durableId="157427493">
    <w:abstractNumId w:val="162"/>
  </w:num>
  <w:num w:numId="166" w16cid:durableId="1060791226">
    <w:abstractNumId w:val="137"/>
  </w:num>
  <w:num w:numId="167" w16cid:durableId="552888817">
    <w:abstractNumId w:val="256"/>
  </w:num>
  <w:num w:numId="168" w16cid:durableId="512453571">
    <w:abstractNumId w:val="222"/>
  </w:num>
  <w:num w:numId="169" w16cid:durableId="1681002983">
    <w:abstractNumId w:val="281"/>
  </w:num>
  <w:num w:numId="170" w16cid:durableId="2012489731">
    <w:abstractNumId w:val="160"/>
  </w:num>
  <w:num w:numId="171" w16cid:durableId="2131974237">
    <w:abstractNumId w:val="179"/>
  </w:num>
  <w:num w:numId="172" w16cid:durableId="12273193">
    <w:abstractNumId w:val="205"/>
  </w:num>
  <w:num w:numId="173" w16cid:durableId="901644406">
    <w:abstractNumId w:val="22"/>
  </w:num>
  <w:num w:numId="174" w16cid:durableId="695035927">
    <w:abstractNumId w:val="58"/>
  </w:num>
  <w:num w:numId="175" w16cid:durableId="1389180828">
    <w:abstractNumId w:val="176"/>
  </w:num>
  <w:num w:numId="176" w16cid:durableId="2134250307">
    <w:abstractNumId w:val="192"/>
  </w:num>
  <w:num w:numId="177" w16cid:durableId="887035891">
    <w:abstractNumId w:val="9"/>
  </w:num>
  <w:num w:numId="178" w16cid:durableId="156306347">
    <w:abstractNumId w:val="128"/>
  </w:num>
  <w:num w:numId="179" w16cid:durableId="136607708">
    <w:abstractNumId w:val="38"/>
  </w:num>
  <w:num w:numId="180" w16cid:durableId="257180363">
    <w:abstractNumId w:val="56"/>
  </w:num>
  <w:num w:numId="181" w16cid:durableId="1632057215">
    <w:abstractNumId w:val="157"/>
  </w:num>
  <w:num w:numId="182" w16cid:durableId="1108817826">
    <w:abstractNumId w:val="161"/>
  </w:num>
  <w:num w:numId="183" w16cid:durableId="1028599642">
    <w:abstractNumId w:val="267"/>
  </w:num>
  <w:num w:numId="184" w16cid:durableId="1717048109">
    <w:abstractNumId w:val="108"/>
  </w:num>
  <w:num w:numId="185" w16cid:durableId="1282029650">
    <w:abstractNumId w:val="182"/>
  </w:num>
  <w:num w:numId="186" w16cid:durableId="56318422">
    <w:abstractNumId w:val="154"/>
  </w:num>
  <w:num w:numId="187" w16cid:durableId="901865183">
    <w:abstractNumId w:val="294"/>
  </w:num>
  <w:num w:numId="188" w16cid:durableId="1694921400">
    <w:abstractNumId w:val="51"/>
  </w:num>
  <w:num w:numId="189" w16cid:durableId="1124081391">
    <w:abstractNumId w:val="71"/>
  </w:num>
  <w:num w:numId="190" w16cid:durableId="1174566723">
    <w:abstractNumId w:val="55"/>
  </w:num>
  <w:num w:numId="191" w16cid:durableId="542057695">
    <w:abstractNumId w:val="265"/>
  </w:num>
  <w:num w:numId="192" w16cid:durableId="1657219525">
    <w:abstractNumId w:val="60"/>
  </w:num>
  <w:num w:numId="193" w16cid:durableId="673999377">
    <w:abstractNumId w:val="170"/>
  </w:num>
  <w:num w:numId="194" w16cid:durableId="646126694">
    <w:abstractNumId w:val="219"/>
  </w:num>
  <w:num w:numId="195" w16cid:durableId="1545211826">
    <w:abstractNumId w:val="143"/>
  </w:num>
  <w:num w:numId="196" w16cid:durableId="1738552434">
    <w:abstractNumId w:val="114"/>
  </w:num>
  <w:num w:numId="197" w16cid:durableId="315381130">
    <w:abstractNumId w:val="47"/>
  </w:num>
  <w:num w:numId="198" w16cid:durableId="2077244111">
    <w:abstractNumId w:val="270"/>
  </w:num>
  <w:num w:numId="199" w16cid:durableId="1052580578">
    <w:abstractNumId w:val="31"/>
  </w:num>
  <w:num w:numId="200" w16cid:durableId="1364137158">
    <w:abstractNumId w:val="134"/>
  </w:num>
  <w:num w:numId="201" w16cid:durableId="1343556861">
    <w:abstractNumId w:val="123"/>
  </w:num>
  <w:num w:numId="202" w16cid:durableId="517541713">
    <w:abstractNumId w:val="120"/>
  </w:num>
  <w:num w:numId="203" w16cid:durableId="650595313">
    <w:abstractNumId w:val="167"/>
  </w:num>
  <w:num w:numId="204" w16cid:durableId="1303848574">
    <w:abstractNumId w:val="116"/>
  </w:num>
  <w:num w:numId="205" w16cid:durableId="1166749340">
    <w:abstractNumId w:val="90"/>
  </w:num>
  <w:num w:numId="206" w16cid:durableId="1145002415">
    <w:abstractNumId w:val="177"/>
  </w:num>
  <w:num w:numId="207" w16cid:durableId="2125343939">
    <w:abstractNumId w:val="42"/>
  </w:num>
  <w:num w:numId="208" w16cid:durableId="54358232">
    <w:abstractNumId w:val="181"/>
  </w:num>
  <w:num w:numId="209" w16cid:durableId="1965622160">
    <w:abstractNumId w:val="44"/>
  </w:num>
  <w:num w:numId="210" w16cid:durableId="1089154606">
    <w:abstractNumId w:val="17"/>
  </w:num>
  <w:num w:numId="211" w16cid:durableId="243494668">
    <w:abstractNumId w:val="224"/>
  </w:num>
  <w:num w:numId="212" w16cid:durableId="1595749178">
    <w:abstractNumId w:val="39"/>
  </w:num>
  <w:num w:numId="213" w16cid:durableId="987586288">
    <w:abstractNumId w:val="125"/>
  </w:num>
  <w:num w:numId="214" w16cid:durableId="541092011">
    <w:abstractNumId w:val="118"/>
  </w:num>
  <w:num w:numId="215" w16cid:durableId="1190874645">
    <w:abstractNumId w:val="234"/>
  </w:num>
  <w:num w:numId="216" w16cid:durableId="2079859241">
    <w:abstractNumId w:val="225"/>
  </w:num>
  <w:num w:numId="217" w16cid:durableId="493648839">
    <w:abstractNumId w:val="283"/>
  </w:num>
  <w:num w:numId="218" w16cid:durableId="1289701444">
    <w:abstractNumId w:val="223"/>
  </w:num>
  <w:num w:numId="219" w16cid:durableId="585725113">
    <w:abstractNumId w:val="247"/>
  </w:num>
  <w:num w:numId="220" w16cid:durableId="1087851236">
    <w:abstractNumId w:val="140"/>
  </w:num>
  <w:num w:numId="221" w16cid:durableId="788430346">
    <w:abstractNumId w:val="59"/>
  </w:num>
  <w:num w:numId="222" w16cid:durableId="1041444447">
    <w:abstractNumId w:val="136"/>
  </w:num>
  <w:num w:numId="223" w16cid:durableId="55713535">
    <w:abstractNumId w:val="288"/>
  </w:num>
  <w:num w:numId="224" w16cid:durableId="1486506734">
    <w:abstractNumId w:val="105"/>
  </w:num>
  <w:num w:numId="225" w16cid:durableId="736635330">
    <w:abstractNumId w:val="252"/>
  </w:num>
  <w:num w:numId="226" w16cid:durableId="333607226">
    <w:abstractNumId w:val="46"/>
  </w:num>
  <w:num w:numId="227" w16cid:durableId="95827759">
    <w:abstractNumId w:val="190"/>
  </w:num>
  <w:num w:numId="228" w16cid:durableId="527642171">
    <w:abstractNumId w:val="290"/>
  </w:num>
  <w:num w:numId="229" w16cid:durableId="724988366">
    <w:abstractNumId w:val="124"/>
  </w:num>
  <w:num w:numId="230" w16cid:durableId="2025861393">
    <w:abstractNumId w:val="77"/>
  </w:num>
  <w:num w:numId="231" w16cid:durableId="9840701">
    <w:abstractNumId w:val="80"/>
  </w:num>
  <w:num w:numId="232" w16cid:durableId="921528832">
    <w:abstractNumId w:val="218"/>
  </w:num>
  <w:num w:numId="233" w16cid:durableId="2089496252">
    <w:abstractNumId w:val="41"/>
  </w:num>
  <w:num w:numId="234" w16cid:durableId="1170871725">
    <w:abstractNumId w:val="78"/>
  </w:num>
  <w:num w:numId="235" w16cid:durableId="1463309170">
    <w:abstractNumId w:val="130"/>
  </w:num>
  <w:num w:numId="236" w16cid:durableId="950669748">
    <w:abstractNumId w:val="251"/>
  </w:num>
  <w:num w:numId="237" w16cid:durableId="1490248050">
    <w:abstractNumId w:val="126"/>
  </w:num>
  <w:num w:numId="238" w16cid:durableId="1550149843">
    <w:abstractNumId w:val="96"/>
  </w:num>
  <w:num w:numId="239" w16cid:durableId="982346493">
    <w:abstractNumId w:val="261"/>
  </w:num>
  <w:num w:numId="240" w16cid:durableId="630791225">
    <w:abstractNumId w:val="207"/>
  </w:num>
  <w:num w:numId="241" w16cid:durableId="1423598842">
    <w:abstractNumId w:val="231"/>
  </w:num>
  <w:num w:numId="242" w16cid:durableId="1177381739">
    <w:abstractNumId w:val="133"/>
  </w:num>
  <w:num w:numId="243" w16cid:durableId="228351584">
    <w:abstractNumId w:val="115"/>
  </w:num>
  <w:num w:numId="244" w16cid:durableId="1145509544">
    <w:abstractNumId w:val="20"/>
  </w:num>
  <w:num w:numId="245" w16cid:durableId="1264847644">
    <w:abstractNumId w:val="117"/>
  </w:num>
  <w:num w:numId="246" w16cid:durableId="233784013">
    <w:abstractNumId w:val="280"/>
  </w:num>
  <w:num w:numId="247" w16cid:durableId="969823638">
    <w:abstractNumId w:val="21"/>
  </w:num>
  <w:num w:numId="248" w16cid:durableId="412243406">
    <w:abstractNumId w:val="238"/>
  </w:num>
  <w:num w:numId="249" w16cid:durableId="499546867">
    <w:abstractNumId w:val="155"/>
  </w:num>
  <w:num w:numId="250" w16cid:durableId="1682732340">
    <w:abstractNumId w:val="48"/>
  </w:num>
  <w:num w:numId="251" w16cid:durableId="1953708402">
    <w:abstractNumId w:val="135"/>
  </w:num>
  <w:num w:numId="252" w16cid:durableId="1047215743">
    <w:abstractNumId w:val="138"/>
  </w:num>
  <w:num w:numId="253" w16cid:durableId="1595700435">
    <w:abstractNumId w:val="263"/>
  </w:num>
  <w:num w:numId="254" w16cid:durableId="534852981">
    <w:abstractNumId w:val="18"/>
  </w:num>
  <w:num w:numId="255" w16cid:durableId="36131875">
    <w:abstractNumId w:val="220"/>
  </w:num>
  <w:num w:numId="256" w16cid:durableId="333387185">
    <w:abstractNumId w:val="54"/>
  </w:num>
  <w:num w:numId="257" w16cid:durableId="391124122">
    <w:abstractNumId w:val="163"/>
  </w:num>
  <w:num w:numId="258" w16cid:durableId="1911504880">
    <w:abstractNumId w:val="87"/>
  </w:num>
  <w:num w:numId="259" w16cid:durableId="679353015">
    <w:abstractNumId w:val="166"/>
  </w:num>
  <w:num w:numId="260" w16cid:durableId="32535843">
    <w:abstractNumId w:val="165"/>
  </w:num>
  <w:num w:numId="261" w16cid:durableId="179589908">
    <w:abstractNumId w:val="203"/>
  </w:num>
  <w:num w:numId="262" w16cid:durableId="1138113149">
    <w:abstractNumId w:val="226"/>
  </w:num>
  <w:num w:numId="263" w16cid:durableId="775639294">
    <w:abstractNumId w:val="24"/>
  </w:num>
  <w:num w:numId="264" w16cid:durableId="818574664">
    <w:abstractNumId w:val="239"/>
  </w:num>
  <w:num w:numId="265" w16cid:durableId="778840678">
    <w:abstractNumId w:val="62"/>
  </w:num>
  <w:num w:numId="266" w16cid:durableId="1711605987">
    <w:abstractNumId w:val="141"/>
  </w:num>
  <w:num w:numId="267" w16cid:durableId="590044190">
    <w:abstractNumId w:val="95"/>
  </w:num>
  <w:num w:numId="268" w16cid:durableId="29502635">
    <w:abstractNumId w:val="119"/>
  </w:num>
  <w:num w:numId="269" w16cid:durableId="1703747378">
    <w:abstractNumId w:val="149"/>
  </w:num>
  <w:num w:numId="270" w16cid:durableId="1601717313">
    <w:abstractNumId w:val="37"/>
  </w:num>
  <w:num w:numId="271" w16cid:durableId="1815028715">
    <w:abstractNumId w:val="121"/>
  </w:num>
  <w:num w:numId="272" w16cid:durableId="1342581136">
    <w:abstractNumId w:val="122"/>
  </w:num>
  <w:num w:numId="273" w16cid:durableId="1442917250">
    <w:abstractNumId w:val="26"/>
  </w:num>
  <w:num w:numId="274" w16cid:durableId="68311785">
    <w:abstractNumId w:val="152"/>
  </w:num>
  <w:num w:numId="275" w16cid:durableId="937641964">
    <w:abstractNumId w:val="85"/>
  </w:num>
  <w:num w:numId="276" w16cid:durableId="1559364354">
    <w:abstractNumId w:val="92"/>
  </w:num>
  <w:num w:numId="277" w16cid:durableId="1419716097">
    <w:abstractNumId w:val="132"/>
  </w:num>
  <w:num w:numId="278" w16cid:durableId="2076387533">
    <w:abstractNumId w:val="229"/>
  </w:num>
  <w:num w:numId="279" w16cid:durableId="769934697">
    <w:abstractNumId w:val="100"/>
  </w:num>
  <w:num w:numId="280" w16cid:durableId="1252198333">
    <w:abstractNumId w:val="295"/>
  </w:num>
  <w:num w:numId="281" w16cid:durableId="2058358996">
    <w:abstractNumId w:val="72"/>
  </w:num>
  <w:num w:numId="282" w16cid:durableId="1263951287">
    <w:abstractNumId w:val="240"/>
  </w:num>
  <w:num w:numId="283" w16cid:durableId="1880194918">
    <w:abstractNumId w:val="63"/>
  </w:num>
  <w:num w:numId="284" w16cid:durableId="970398980">
    <w:abstractNumId w:val="11"/>
  </w:num>
  <w:num w:numId="285" w16cid:durableId="933318796">
    <w:abstractNumId w:val="73"/>
  </w:num>
  <w:num w:numId="286" w16cid:durableId="922446121">
    <w:abstractNumId w:val="113"/>
  </w:num>
  <w:num w:numId="287" w16cid:durableId="904798921">
    <w:abstractNumId w:val="216"/>
  </w:num>
  <w:num w:numId="288" w16cid:durableId="1067652547">
    <w:abstractNumId w:val="184"/>
  </w:num>
  <w:num w:numId="289" w16cid:durableId="1301115326">
    <w:abstractNumId w:val="186"/>
  </w:num>
  <w:num w:numId="290" w16cid:durableId="1349137839">
    <w:abstractNumId w:val="232"/>
  </w:num>
  <w:num w:numId="291" w16cid:durableId="457141835">
    <w:abstractNumId w:val="253"/>
  </w:num>
  <w:num w:numId="292" w16cid:durableId="937298373">
    <w:abstractNumId w:val="28"/>
  </w:num>
  <w:num w:numId="293" w16cid:durableId="659583123">
    <w:abstractNumId w:val="8"/>
  </w:num>
  <w:num w:numId="294" w16cid:durableId="951060369">
    <w:abstractNumId w:val="6"/>
  </w:num>
  <w:num w:numId="295" w16cid:durableId="1689284345">
    <w:abstractNumId w:val="5"/>
  </w:num>
  <w:num w:numId="296" w16cid:durableId="572391592">
    <w:abstractNumId w:val="4"/>
  </w:num>
  <w:num w:numId="297" w16cid:durableId="1256666398">
    <w:abstractNumId w:val="7"/>
  </w:num>
  <w:num w:numId="298" w16cid:durableId="2106923425">
    <w:abstractNumId w:val="3"/>
  </w:num>
  <w:num w:numId="299" w16cid:durableId="1379860897">
    <w:abstractNumId w:val="2"/>
  </w:num>
  <w:num w:numId="300" w16cid:durableId="843085783">
    <w:abstractNumId w:val="1"/>
  </w:num>
  <w:num w:numId="301" w16cid:durableId="19111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319C"/>
    <w:rsid w:val="00114A59"/>
    <w:rsid w:val="0050319C"/>
    <w:rsid w:val="006B2D54"/>
    <w:rsid w:val="009C68E2"/>
    <w:rsid w:val="00F40F5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02EEEFC"/>
  <w15:docId w15:val="{4188E72F-BB46-644A-A887-8902D0CE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spacing w:before="248"/>
      <w:ind w:left="2"/>
      <w:jc w:val="center"/>
      <w:outlineLvl w:val="0"/>
    </w:pPr>
    <w:rPr>
      <w:b/>
      <w:bCs/>
      <w:sz w:val="28"/>
      <w:szCs w:val="28"/>
    </w:rPr>
  </w:style>
  <w:style w:type="paragraph" w:styleId="Heading2">
    <w:name w:val="heading 2"/>
    <w:basedOn w:val="Normal"/>
    <w:next w:val="Normal"/>
    <w:link w:val="Heading2Char"/>
    <w:uiPriority w:val="9"/>
    <w:unhideWhenUsed/>
    <w:qFormat/>
    <w:rsid w:val="009C68E2"/>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9C68E2"/>
    <w:pPr>
      <w:keepNext/>
      <w:keepLines/>
      <w:widowControl/>
      <w:autoSpaceDE/>
      <w:autoSpaceDN/>
      <w:spacing w:before="200" w:line="276" w:lineRule="auto"/>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semiHidden/>
    <w:unhideWhenUsed/>
    <w:qFormat/>
    <w:rsid w:val="009C68E2"/>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semiHidden/>
    <w:unhideWhenUsed/>
    <w:qFormat/>
    <w:rsid w:val="009C68E2"/>
    <w:pPr>
      <w:keepNext/>
      <w:keepLines/>
      <w:widowControl/>
      <w:autoSpaceDE/>
      <w:autoSpaceDN/>
      <w:spacing w:before="200" w:line="276" w:lineRule="auto"/>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9C68E2"/>
    <w:pPr>
      <w:keepNext/>
      <w:keepLines/>
      <w:widowControl/>
      <w:autoSpaceDE/>
      <w:autoSpaceDN/>
      <w:spacing w:before="200" w:line="276" w:lineRule="auto"/>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uiPriority w:val="9"/>
    <w:semiHidden/>
    <w:unhideWhenUsed/>
    <w:qFormat/>
    <w:rsid w:val="009C68E2"/>
    <w:pPr>
      <w:keepNext/>
      <w:keepLines/>
      <w:widowControl/>
      <w:autoSpaceDE/>
      <w:autoSpaceDN/>
      <w:spacing w:before="20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9C68E2"/>
    <w:pPr>
      <w:keepNext/>
      <w:keepLines/>
      <w:widowControl/>
      <w:autoSpaceDE/>
      <w:autoSpaceDN/>
      <w:spacing w:before="200" w:line="276" w:lineRule="auto"/>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semiHidden/>
    <w:unhideWhenUsed/>
    <w:qFormat/>
    <w:rsid w:val="009C68E2"/>
    <w:pPr>
      <w:keepNext/>
      <w:keepLines/>
      <w:widowControl/>
      <w:autoSpaceDE/>
      <w:autoSpaceDN/>
      <w:spacing w:before="20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48"/>
      <w:ind w:left="744" w:hanging="359"/>
    </w:pPr>
    <w:rPr>
      <w:sz w:val="28"/>
      <w:szCs w:val="28"/>
    </w:rPr>
  </w:style>
  <w:style w:type="paragraph" w:styleId="Title">
    <w:name w:val="Title"/>
    <w:basedOn w:val="Normal"/>
    <w:link w:val="TitleChar"/>
    <w:uiPriority w:val="10"/>
    <w:qFormat/>
    <w:pPr>
      <w:spacing w:before="1"/>
      <w:jc w:val="center"/>
    </w:pPr>
    <w:rPr>
      <w:rFonts w:ascii="Microsoft Sans Serif" w:eastAsia="Microsoft Sans Serif" w:hAnsi="Microsoft Sans Serif" w:cs="Microsoft Sans Serif"/>
      <w:sz w:val="40"/>
      <w:szCs w:val="40"/>
    </w:rPr>
  </w:style>
  <w:style w:type="paragraph" w:styleId="ListParagraph">
    <w:name w:val="List Paragraph"/>
    <w:basedOn w:val="Normal"/>
    <w:uiPriority w:val="34"/>
    <w:qFormat/>
    <w:pPr>
      <w:spacing w:before="48"/>
      <w:ind w:left="744" w:hanging="35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C68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6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C6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C6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C68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6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68E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C68E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C68E2"/>
    <w:pPr>
      <w:widowControl/>
      <w:tabs>
        <w:tab w:val="center" w:pos="4680"/>
        <w:tab w:val="right" w:pos="9360"/>
      </w:tabs>
      <w:autoSpaceDE/>
      <w:autoSpaceDN/>
    </w:pPr>
    <w:rPr>
      <w:rFonts w:asciiTheme="minorHAnsi" w:eastAsiaTheme="minorEastAsia" w:hAnsiTheme="minorHAnsi" w:cstheme="minorBidi"/>
      <w:lang w:val="en-US"/>
    </w:rPr>
  </w:style>
  <w:style w:type="character" w:customStyle="1" w:styleId="HeaderChar">
    <w:name w:val="Header Char"/>
    <w:basedOn w:val="DefaultParagraphFont"/>
    <w:link w:val="Header"/>
    <w:uiPriority w:val="99"/>
    <w:rsid w:val="009C68E2"/>
    <w:rPr>
      <w:rFonts w:eastAsiaTheme="minorEastAsia"/>
    </w:rPr>
  </w:style>
  <w:style w:type="paragraph" w:styleId="Footer">
    <w:name w:val="footer"/>
    <w:basedOn w:val="Normal"/>
    <w:link w:val="FooterChar"/>
    <w:uiPriority w:val="99"/>
    <w:unhideWhenUsed/>
    <w:rsid w:val="009C68E2"/>
    <w:pPr>
      <w:widowControl/>
      <w:tabs>
        <w:tab w:val="center" w:pos="4680"/>
        <w:tab w:val="right" w:pos="9360"/>
      </w:tabs>
      <w:autoSpaceDE/>
      <w:autoSpaceDN/>
    </w:pPr>
    <w:rPr>
      <w:rFonts w:asciiTheme="minorHAnsi" w:eastAsiaTheme="minorEastAsia" w:hAnsiTheme="minorHAnsi" w:cstheme="minorBidi"/>
      <w:lang w:val="en-US"/>
    </w:rPr>
  </w:style>
  <w:style w:type="character" w:customStyle="1" w:styleId="FooterChar">
    <w:name w:val="Footer Char"/>
    <w:basedOn w:val="DefaultParagraphFont"/>
    <w:link w:val="Footer"/>
    <w:uiPriority w:val="99"/>
    <w:rsid w:val="009C68E2"/>
    <w:rPr>
      <w:rFonts w:eastAsiaTheme="minorEastAsia"/>
    </w:rPr>
  </w:style>
  <w:style w:type="paragraph" w:styleId="NoSpacing">
    <w:name w:val="No Spacing"/>
    <w:uiPriority w:val="1"/>
    <w:qFormat/>
    <w:rsid w:val="009C68E2"/>
    <w:pPr>
      <w:widowControl/>
      <w:autoSpaceDE/>
      <w:autoSpaceDN/>
    </w:pPr>
    <w:rPr>
      <w:rFonts w:eastAsiaTheme="minorEastAsia"/>
    </w:rPr>
  </w:style>
  <w:style w:type="character" w:customStyle="1" w:styleId="Heading1Char">
    <w:name w:val="Heading 1 Char"/>
    <w:basedOn w:val="DefaultParagraphFont"/>
    <w:link w:val="Heading1"/>
    <w:uiPriority w:val="9"/>
    <w:rsid w:val="009C68E2"/>
    <w:rPr>
      <w:rFonts w:ascii="Times New Roman" w:eastAsia="Times New Roman" w:hAnsi="Times New Roman" w:cs="Times New Roman"/>
      <w:b/>
      <w:bCs/>
      <w:sz w:val="28"/>
      <w:szCs w:val="28"/>
      <w:lang w:val="vi"/>
    </w:rPr>
  </w:style>
  <w:style w:type="character" w:customStyle="1" w:styleId="TitleChar">
    <w:name w:val="Title Char"/>
    <w:basedOn w:val="DefaultParagraphFont"/>
    <w:link w:val="Title"/>
    <w:uiPriority w:val="10"/>
    <w:rsid w:val="009C68E2"/>
    <w:rPr>
      <w:rFonts w:ascii="Microsoft Sans Serif" w:eastAsia="Microsoft Sans Serif" w:hAnsi="Microsoft Sans Serif" w:cs="Microsoft Sans Serif"/>
      <w:sz w:val="40"/>
      <w:szCs w:val="40"/>
      <w:lang w:val="vi"/>
    </w:rPr>
  </w:style>
  <w:style w:type="paragraph" w:styleId="Subtitle">
    <w:name w:val="Subtitle"/>
    <w:basedOn w:val="Normal"/>
    <w:next w:val="Normal"/>
    <w:link w:val="SubtitleChar"/>
    <w:uiPriority w:val="11"/>
    <w:qFormat/>
    <w:rsid w:val="009C68E2"/>
    <w:pPr>
      <w:widowControl/>
      <w:numPr>
        <w:ilvl w:val="1"/>
      </w:numPr>
      <w:autoSpaceDE/>
      <w:autoSpaceDN/>
      <w:spacing w:after="200" w:line="276"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9C68E2"/>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rsid w:val="009C68E2"/>
    <w:rPr>
      <w:rFonts w:ascii="Times New Roman" w:eastAsia="Times New Roman" w:hAnsi="Times New Roman" w:cs="Times New Roman"/>
      <w:sz w:val="28"/>
      <w:szCs w:val="28"/>
      <w:lang w:val="vi"/>
    </w:rPr>
  </w:style>
  <w:style w:type="paragraph" w:styleId="BodyText2">
    <w:name w:val="Body Text 2"/>
    <w:basedOn w:val="Normal"/>
    <w:link w:val="BodyText2Char"/>
    <w:uiPriority w:val="99"/>
    <w:unhideWhenUsed/>
    <w:rsid w:val="009C68E2"/>
    <w:pPr>
      <w:widowControl/>
      <w:autoSpaceDE/>
      <w:autoSpaceDN/>
      <w:spacing w:after="120" w:line="480" w:lineRule="auto"/>
    </w:pPr>
    <w:rPr>
      <w:rFonts w:asciiTheme="minorHAnsi" w:eastAsiaTheme="minorEastAsia" w:hAnsiTheme="minorHAnsi" w:cstheme="minorBidi"/>
      <w:lang w:val="en-US"/>
    </w:rPr>
  </w:style>
  <w:style w:type="character" w:customStyle="1" w:styleId="BodyText2Char">
    <w:name w:val="Body Text 2 Char"/>
    <w:basedOn w:val="DefaultParagraphFont"/>
    <w:link w:val="BodyText2"/>
    <w:uiPriority w:val="99"/>
    <w:rsid w:val="009C68E2"/>
    <w:rPr>
      <w:rFonts w:eastAsiaTheme="minorEastAsia"/>
    </w:rPr>
  </w:style>
  <w:style w:type="paragraph" w:styleId="BodyText3">
    <w:name w:val="Body Text 3"/>
    <w:basedOn w:val="Normal"/>
    <w:link w:val="BodyText3Char"/>
    <w:uiPriority w:val="99"/>
    <w:unhideWhenUsed/>
    <w:rsid w:val="009C68E2"/>
    <w:pPr>
      <w:widowControl/>
      <w:autoSpaceDE/>
      <w:autoSpaceDN/>
      <w:spacing w:after="120" w:line="276" w:lineRule="auto"/>
    </w:pPr>
    <w:rPr>
      <w:rFonts w:asciiTheme="minorHAnsi" w:eastAsiaTheme="minorEastAsia" w:hAnsiTheme="minorHAnsi" w:cstheme="minorBidi"/>
      <w:sz w:val="16"/>
      <w:szCs w:val="16"/>
      <w:lang w:val="en-US"/>
    </w:rPr>
  </w:style>
  <w:style w:type="character" w:customStyle="1" w:styleId="BodyText3Char">
    <w:name w:val="Body Text 3 Char"/>
    <w:basedOn w:val="DefaultParagraphFont"/>
    <w:link w:val="BodyText3"/>
    <w:uiPriority w:val="99"/>
    <w:rsid w:val="009C68E2"/>
    <w:rPr>
      <w:rFonts w:eastAsiaTheme="minorEastAsia"/>
      <w:sz w:val="16"/>
      <w:szCs w:val="16"/>
    </w:rPr>
  </w:style>
  <w:style w:type="paragraph" w:styleId="List">
    <w:name w:val="List"/>
    <w:basedOn w:val="Normal"/>
    <w:uiPriority w:val="99"/>
    <w:unhideWhenUsed/>
    <w:rsid w:val="009C68E2"/>
    <w:pPr>
      <w:widowControl/>
      <w:autoSpaceDE/>
      <w:autoSpaceDN/>
      <w:spacing w:after="200" w:line="276" w:lineRule="auto"/>
      <w:ind w:left="360" w:hanging="360"/>
      <w:contextualSpacing/>
    </w:pPr>
    <w:rPr>
      <w:rFonts w:asciiTheme="minorHAnsi" w:eastAsiaTheme="minorEastAsia" w:hAnsiTheme="minorHAnsi" w:cstheme="minorBidi"/>
      <w:lang w:val="en-US"/>
    </w:rPr>
  </w:style>
  <w:style w:type="paragraph" w:styleId="List2">
    <w:name w:val="List 2"/>
    <w:basedOn w:val="Normal"/>
    <w:uiPriority w:val="99"/>
    <w:unhideWhenUsed/>
    <w:rsid w:val="009C68E2"/>
    <w:pPr>
      <w:widowControl/>
      <w:autoSpaceDE/>
      <w:autoSpaceDN/>
      <w:spacing w:after="200" w:line="276" w:lineRule="auto"/>
      <w:ind w:left="720" w:hanging="360"/>
      <w:contextualSpacing/>
    </w:pPr>
    <w:rPr>
      <w:rFonts w:asciiTheme="minorHAnsi" w:eastAsiaTheme="minorEastAsia" w:hAnsiTheme="minorHAnsi" w:cstheme="minorBidi"/>
      <w:lang w:val="en-US"/>
    </w:rPr>
  </w:style>
  <w:style w:type="paragraph" w:styleId="List3">
    <w:name w:val="List 3"/>
    <w:basedOn w:val="Normal"/>
    <w:uiPriority w:val="99"/>
    <w:unhideWhenUsed/>
    <w:rsid w:val="009C68E2"/>
    <w:pPr>
      <w:widowControl/>
      <w:autoSpaceDE/>
      <w:autoSpaceDN/>
      <w:spacing w:after="200" w:line="276" w:lineRule="auto"/>
      <w:ind w:left="1080" w:hanging="360"/>
      <w:contextualSpacing/>
    </w:pPr>
    <w:rPr>
      <w:rFonts w:asciiTheme="minorHAnsi" w:eastAsiaTheme="minorEastAsia" w:hAnsiTheme="minorHAnsi" w:cstheme="minorBidi"/>
      <w:lang w:val="en-US"/>
    </w:rPr>
  </w:style>
  <w:style w:type="paragraph" w:styleId="ListBullet">
    <w:name w:val="List Bullet"/>
    <w:basedOn w:val="Normal"/>
    <w:uiPriority w:val="99"/>
    <w:unhideWhenUsed/>
    <w:rsid w:val="009C68E2"/>
    <w:pPr>
      <w:widowControl/>
      <w:numPr>
        <w:numId w:val="293"/>
      </w:numPr>
      <w:autoSpaceDE/>
      <w:autoSpaceDN/>
      <w:spacing w:after="200" w:line="276" w:lineRule="auto"/>
      <w:contextualSpacing/>
    </w:pPr>
    <w:rPr>
      <w:rFonts w:asciiTheme="minorHAnsi" w:eastAsiaTheme="minorEastAsia" w:hAnsiTheme="minorHAnsi" w:cstheme="minorBidi"/>
      <w:lang w:val="en-US"/>
    </w:rPr>
  </w:style>
  <w:style w:type="paragraph" w:styleId="ListBullet2">
    <w:name w:val="List Bullet 2"/>
    <w:basedOn w:val="Normal"/>
    <w:uiPriority w:val="99"/>
    <w:unhideWhenUsed/>
    <w:rsid w:val="009C68E2"/>
    <w:pPr>
      <w:widowControl/>
      <w:numPr>
        <w:numId w:val="294"/>
      </w:numPr>
      <w:autoSpaceDE/>
      <w:autoSpaceDN/>
      <w:spacing w:after="200" w:line="276" w:lineRule="auto"/>
      <w:contextualSpacing/>
    </w:pPr>
    <w:rPr>
      <w:rFonts w:asciiTheme="minorHAnsi" w:eastAsiaTheme="minorEastAsia" w:hAnsiTheme="minorHAnsi" w:cstheme="minorBidi"/>
      <w:lang w:val="en-US"/>
    </w:rPr>
  </w:style>
  <w:style w:type="paragraph" w:styleId="ListBullet3">
    <w:name w:val="List Bullet 3"/>
    <w:basedOn w:val="Normal"/>
    <w:uiPriority w:val="99"/>
    <w:unhideWhenUsed/>
    <w:rsid w:val="009C68E2"/>
    <w:pPr>
      <w:widowControl/>
      <w:numPr>
        <w:numId w:val="295"/>
      </w:numPr>
      <w:autoSpaceDE/>
      <w:autoSpaceDN/>
      <w:spacing w:after="200" w:line="276" w:lineRule="auto"/>
      <w:contextualSpacing/>
    </w:pPr>
    <w:rPr>
      <w:rFonts w:asciiTheme="minorHAnsi" w:eastAsiaTheme="minorEastAsia" w:hAnsiTheme="minorHAnsi" w:cstheme="minorBidi"/>
      <w:lang w:val="en-US"/>
    </w:rPr>
  </w:style>
  <w:style w:type="paragraph" w:styleId="ListNumber">
    <w:name w:val="List Number"/>
    <w:basedOn w:val="Normal"/>
    <w:uiPriority w:val="99"/>
    <w:unhideWhenUsed/>
    <w:rsid w:val="009C68E2"/>
    <w:pPr>
      <w:widowControl/>
      <w:numPr>
        <w:numId w:val="297"/>
      </w:numPr>
      <w:autoSpaceDE/>
      <w:autoSpaceDN/>
      <w:spacing w:after="200" w:line="276" w:lineRule="auto"/>
      <w:contextualSpacing/>
    </w:pPr>
    <w:rPr>
      <w:rFonts w:asciiTheme="minorHAnsi" w:eastAsiaTheme="minorEastAsia" w:hAnsiTheme="minorHAnsi" w:cstheme="minorBidi"/>
      <w:lang w:val="en-US"/>
    </w:rPr>
  </w:style>
  <w:style w:type="paragraph" w:styleId="ListNumber2">
    <w:name w:val="List Number 2"/>
    <w:basedOn w:val="Normal"/>
    <w:uiPriority w:val="99"/>
    <w:unhideWhenUsed/>
    <w:rsid w:val="009C68E2"/>
    <w:pPr>
      <w:widowControl/>
      <w:numPr>
        <w:numId w:val="298"/>
      </w:numPr>
      <w:autoSpaceDE/>
      <w:autoSpaceDN/>
      <w:spacing w:after="200" w:line="276" w:lineRule="auto"/>
      <w:contextualSpacing/>
    </w:pPr>
    <w:rPr>
      <w:rFonts w:asciiTheme="minorHAnsi" w:eastAsiaTheme="minorEastAsia" w:hAnsiTheme="minorHAnsi" w:cstheme="minorBidi"/>
      <w:lang w:val="en-US"/>
    </w:rPr>
  </w:style>
  <w:style w:type="paragraph" w:styleId="ListNumber3">
    <w:name w:val="List Number 3"/>
    <w:basedOn w:val="Normal"/>
    <w:uiPriority w:val="99"/>
    <w:unhideWhenUsed/>
    <w:rsid w:val="009C68E2"/>
    <w:pPr>
      <w:widowControl/>
      <w:numPr>
        <w:numId w:val="299"/>
      </w:numPr>
      <w:autoSpaceDE/>
      <w:autoSpaceDN/>
      <w:spacing w:after="200" w:line="276" w:lineRule="auto"/>
      <w:contextualSpacing/>
    </w:pPr>
    <w:rPr>
      <w:rFonts w:asciiTheme="minorHAnsi" w:eastAsiaTheme="minorEastAsia" w:hAnsiTheme="minorHAnsi" w:cstheme="minorBidi"/>
      <w:lang w:val="en-US"/>
    </w:rPr>
  </w:style>
  <w:style w:type="paragraph" w:styleId="ListContinue">
    <w:name w:val="List Continue"/>
    <w:basedOn w:val="Normal"/>
    <w:uiPriority w:val="99"/>
    <w:unhideWhenUsed/>
    <w:rsid w:val="009C68E2"/>
    <w:pPr>
      <w:widowControl/>
      <w:autoSpaceDE/>
      <w:autoSpaceDN/>
      <w:spacing w:after="120" w:line="276" w:lineRule="auto"/>
      <w:ind w:left="360"/>
      <w:contextualSpacing/>
    </w:pPr>
    <w:rPr>
      <w:rFonts w:asciiTheme="minorHAnsi" w:eastAsiaTheme="minorEastAsia" w:hAnsiTheme="minorHAnsi" w:cstheme="minorBidi"/>
      <w:lang w:val="en-US"/>
    </w:rPr>
  </w:style>
  <w:style w:type="paragraph" w:styleId="ListContinue2">
    <w:name w:val="List Continue 2"/>
    <w:basedOn w:val="Normal"/>
    <w:uiPriority w:val="99"/>
    <w:unhideWhenUsed/>
    <w:rsid w:val="009C68E2"/>
    <w:pPr>
      <w:widowControl/>
      <w:autoSpaceDE/>
      <w:autoSpaceDN/>
      <w:spacing w:after="120" w:line="276" w:lineRule="auto"/>
      <w:ind w:left="720"/>
      <w:contextualSpacing/>
    </w:pPr>
    <w:rPr>
      <w:rFonts w:asciiTheme="minorHAnsi" w:eastAsiaTheme="minorEastAsia" w:hAnsiTheme="minorHAnsi" w:cstheme="minorBidi"/>
      <w:lang w:val="en-US"/>
    </w:rPr>
  </w:style>
  <w:style w:type="paragraph" w:styleId="ListContinue3">
    <w:name w:val="List Continue 3"/>
    <w:basedOn w:val="Normal"/>
    <w:uiPriority w:val="99"/>
    <w:unhideWhenUsed/>
    <w:rsid w:val="009C68E2"/>
    <w:pPr>
      <w:widowControl/>
      <w:autoSpaceDE/>
      <w:autoSpaceDN/>
      <w:spacing w:after="120" w:line="276" w:lineRule="auto"/>
      <w:ind w:left="1080"/>
      <w:contextualSpacing/>
    </w:pPr>
    <w:rPr>
      <w:rFonts w:asciiTheme="minorHAnsi" w:eastAsiaTheme="minorEastAsia" w:hAnsiTheme="minorHAnsi" w:cstheme="minorBidi"/>
      <w:lang w:val="en-US"/>
    </w:rPr>
  </w:style>
  <w:style w:type="paragraph" w:styleId="MacroText">
    <w:name w:val="macro"/>
    <w:link w:val="MacroTextChar"/>
    <w:uiPriority w:val="99"/>
    <w:unhideWhenUsed/>
    <w:rsid w:val="009C68E2"/>
    <w:pPr>
      <w:widowControl/>
      <w:tabs>
        <w:tab w:val="left" w:pos="576"/>
        <w:tab w:val="left" w:pos="1152"/>
        <w:tab w:val="left" w:pos="1728"/>
        <w:tab w:val="left" w:pos="2304"/>
        <w:tab w:val="left" w:pos="2880"/>
        <w:tab w:val="left" w:pos="3456"/>
        <w:tab w:val="left" w:pos="4032"/>
      </w:tabs>
      <w:autoSpaceDE/>
      <w:autoSpaceDN/>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9C68E2"/>
    <w:rPr>
      <w:rFonts w:ascii="Courier" w:eastAsiaTheme="minorEastAsia" w:hAnsi="Courier"/>
      <w:sz w:val="20"/>
      <w:szCs w:val="20"/>
    </w:rPr>
  </w:style>
  <w:style w:type="paragraph" w:styleId="Quote">
    <w:name w:val="Quote"/>
    <w:basedOn w:val="Normal"/>
    <w:next w:val="Normal"/>
    <w:link w:val="QuoteChar"/>
    <w:uiPriority w:val="29"/>
    <w:qFormat/>
    <w:rsid w:val="009C68E2"/>
    <w:pPr>
      <w:widowControl/>
      <w:autoSpaceDE/>
      <w:autoSpaceDN/>
      <w:spacing w:after="200" w:line="276" w:lineRule="auto"/>
    </w:pPr>
    <w:rPr>
      <w:rFonts w:asciiTheme="minorHAnsi" w:eastAsiaTheme="minorEastAsia" w:hAnsiTheme="minorHAnsi" w:cstheme="minorBidi"/>
      <w:i/>
      <w:iCs/>
      <w:color w:val="000000" w:themeColor="text1"/>
      <w:lang w:val="en-US"/>
    </w:rPr>
  </w:style>
  <w:style w:type="character" w:customStyle="1" w:styleId="QuoteChar">
    <w:name w:val="Quote Char"/>
    <w:basedOn w:val="DefaultParagraphFont"/>
    <w:link w:val="Quote"/>
    <w:uiPriority w:val="29"/>
    <w:rsid w:val="009C68E2"/>
    <w:rPr>
      <w:rFonts w:eastAsiaTheme="minorEastAsia"/>
      <w:i/>
      <w:iCs/>
      <w:color w:val="000000" w:themeColor="text1"/>
    </w:rPr>
  </w:style>
  <w:style w:type="paragraph" w:styleId="Caption">
    <w:name w:val="caption"/>
    <w:basedOn w:val="Normal"/>
    <w:next w:val="Normal"/>
    <w:uiPriority w:val="35"/>
    <w:semiHidden/>
    <w:unhideWhenUsed/>
    <w:qFormat/>
    <w:rsid w:val="009C68E2"/>
    <w:pPr>
      <w:widowControl/>
      <w:autoSpaceDE/>
      <w:autoSpaceDN/>
      <w:spacing w:after="200"/>
    </w:pPr>
    <w:rPr>
      <w:rFonts w:asciiTheme="minorHAnsi" w:eastAsiaTheme="minorEastAsia" w:hAnsiTheme="minorHAnsi" w:cstheme="minorBidi"/>
      <w:b/>
      <w:bCs/>
      <w:color w:val="4F81BD" w:themeColor="accent1"/>
      <w:sz w:val="18"/>
      <w:szCs w:val="18"/>
      <w:lang w:val="en-US"/>
    </w:rPr>
  </w:style>
  <w:style w:type="character" w:styleId="Strong">
    <w:name w:val="Strong"/>
    <w:basedOn w:val="DefaultParagraphFont"/>
    <w:uiPriority w:val="22"/>
    <w:qFormat/>
    <w:rsid w:val="009C68E2"/>
    <w:rPr>
      <w:b/>
      <w:bCs/>
    </w:rPr>
  </w:style>
  <w:style w:type="character" w:styleId="Emphasis">
    <w:name w:val="Emphasis"/>
    <w:basedOn w:val="DefaultParagraphFont"/>
    <w:uiPriority w:val="20"/>
    <w:qFormat/>
    <w:rsid w:val="009C68E2"/>
    <w:rPr>
      <w:i/>
      <w:iCs/>
    </w:rPr>
  </w:style>
  <w:style w:type="paragraph" w:styleId="IntenseQuote">
    <w:name w:val="Intense Quote"/>
    <w:basedOn w:val="Normal"/>
    <w:next w:val="Normal"/>
    <w:link w:val="IntenseQuoteChar"/>
    <w:uiPriority w:val="30"/>
    <w:qFormat/>
    <w:rsid w:val="009C68E2"/>
    <w:pPr>
      <w:widowControl/>
      <w:pBdr>
        <w:bottom w:val="single" w:sz="4" w:space="4" w:color="4F81BD" w:themeColor="accent1"/>
      </w:pBdr>
      <w:autoSpaceDE/>
      <w:autoSpaceDN/>
      <w:spacing w:before="200" w:after="280" w:line="276" w:lineRule="auto"/>
      <w:ind w:left="936" w:right="936"/>
    </w:pPr>
    <w:rPr>
      <w:rFonts w:asciiTheme="minorHAnsi" w:eastAsiaTheme="minorEastAsia" w:hAnsiTheme="minorHAnsi" w:cstheme="minorBidi"/>
      <w:b/>
      <w:bCs/>
      <w:i/>
      <w:iCs/>
      <w:color w:val="4F81BD" w:themeColor="accent1"/>
      <w:lang w:val="en-US"/>
    </w:rPr>
  </w:style>
  <w:style w:type="character" w:customStyle="1" w:styleId="IntenseQuoteChar">
    <w:name w:val="Intense Quote Char"/>
    <w:basedOn w:val="DefaultParagraphFont"/>
    <w:link w:val="IntenseQuote"/>
    <w:uiPriority w:val="30"/>
    <w:rsid w:val="009C68E2"/>
    <w:rPr>
      <w:rFonts w:eastAsiaTheme="minorEastAsia"/>
      <w:b/>
      <w:bCs/>
      <w:i/>
      <w:iCs/>
      <w:color w:val="4F81BD" w:themeColor="accent1"/>
    </w:rPr>
  </w:style>
  <w:style w:type="character" w:styleId="SubtleEmphasis">
    <w:name w:val="Subtle Emphasis"/>
    <w:basedOn w:val="DefaultParagraphFont"/>
    <w:uiPriority w:val="19"/>
    <w:qFormat/>
    <w:rsid w:val="009C68E2"/>
    <w:rPr>
      <w:i/>
      <w:iCs/>
      <w:color w:val="808080" w:themeColor="text1" w:themeTint="7F"/>
    </w:rPr>
  </w:style>
  <w:style w:type="character" w:styleId="IntenseEmphasis">
    <w:name w:val="Intense Emphasis"/>
    <w:basedOn w:val="DefaultParagraphFont"/>
    <w:uiPriority w:val="21"/>
    <w:qFormat/>
    <w:rsid w:val="009C68E2"/>
    <w:rPr>
      <w:b/>
      <w:bCs/>
      <w:i/>
      <w:iCs/>
      <w:color w:val="4F81BD" w:themeColor="accent1"/>
    </w:rPr>
  </w:style>
  <w:style w:type="character" w:styleId="SubtleReference">
    <w:name w:val="Subtle Reference"/>
    <w:basedOn w:val="DefaultParagraphFont"/>
    <w:uiPriority w:val="31"/>
    <w:qFormat/>
    <w:rsid w:val="009C68E2"/>
    <w:rPr>
      <w:smallCaps/>
      <w:color w:val="C0504D" w:themeColor="accent2"/>
      <w:u w:val="single"/>
    </w:rPr>
  </w:style>
  <w:style w:type="character" w:styleId="IntenseReference">
    <w:name w:val="Intense Reference"/>
    <w:basedOn w:val="DefaultParagraphFont"/>
    <w:uiPriority w:val="32"/>
    <w:qFormat/>
    <w:rsid w:val="009C68E2"/>
    <w:rPr>
      <w:b/>
      <w:bCs/>
      <w:smallCaps/>
      <w:color w:val="C0504D" w:themeColor="accent2"/>
      <w:spacing w:val="5"/>
      <w:u w:val="single"/>
    </w:rPr>
  </w:style>
  <w:style w:type="character" w:styleId="BookTitle">
    <w:name w:val="Book Title"/>
    <w:basedOn w:val="DefaultParagraphFont"/>
    <w:uiPriority w:val="33"/>
    <w:qFormat/>
    <w:rsid w:val="009C68E2"/>
    <w:rPr>
      <w:b/>
      <w:bCs/>
      <w:smallCaps/>
      <w:spacing w:val="5"/>
    </w:rPr>
  </w:style>
  <w:style w:type="paragraph" w:styleId="TOCHeading">
    <w:name w:val="TOC Heading"/>
    <w:basedOn w:val="Heading1"/>
    <w:next w:val="Normal"/>
    <w:uiPriority w:val="39"/>
    <w:semiHidden/>
    <w:unhideWhenUsed/>
    <w:qFormat/>
    <w:rsid w:val="009C68E2"/>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lang w:val="en-US"/>
    </w:rPr>
  </w:style>
  <w:style w:type="table" w:styleId="TableGrid">
    <w:name w:val="Table Grid"/>
    <w:basedOn w:val="TableNormal"/>
    <w:uiPriority w:val="59"/>
    <w:rsid w:val="009C68E2"/>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C68E2"/>
    <w:pPr>
      <w:widowControl/>
      <w:autoSpaceDE/>
      <w:autoSpaceDN/>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68E2"/>
    <w:pPr>
      <w:widowControl/>
      <w:autoSpaceDE/>
      <w:autoSpaceDN/>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C68E2"/>
    <w:pPr>
      <w:widowControl/>
      <w:autoSpaceDE/>
      <w:autoSpaceDN/>
    </w:pPr>
    <w:rPr>
      <w:rFonts w:eastAsiaTheme="minorEastAsia"/>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C68E2"/>
    <w:pPr>
      <w:widowControl/>
      <w:autoSpaceDE/>
      <w:autoSpaceDN/>
    </w:pPr>
    <w:rPr>
      <w:rFonts w:eastAsiaTheme="minorEastAsia"/>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C68E2"/>
    <w:pPr>
      <w:widowControl/>
      <w:autoSpaceDE/>
      <w:autoSpaceDN/>
    </w:pPr>
    <w:rPr>
      <w:rFonts w:eastAsiaTheme="minorEastAsia"/>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C68E2"/>
    <w:pPr>
      <w:widowControl/>
      <w:autoSpaceDE/>
      <w:autoSpaceDN/>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C68E2"/>
    <w:pPr>
      <w:widowControl/>
      <w:autoSpaceDE/>
      <w:autoSpaceDN/>
    </w:pPr>
    <w:rPr>
      <w:rFonts w:eastAsiaTheme="minorEastAsia"/>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9C68E2"/>
    <w:pPr>
      <w:widowControl/>
      <w:autoSpaceDE/>
      <w:autoSpaceDN/>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C68E2"/>
    <w:pPr>
      <w:widowControl/>
      <w:autoSpaceDE/>
      <w:autoSpaceDN/>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C68E2"/>
    <w:pPr>
      <w:widowControl/>
      <w:autoSpaceDE/>
      <w:autoSpaceDN/>
    </w:pPr>
    <w:rPr>
      <w:rFonts w:eastAsiaTheme="minorEastAsi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C68E2"/>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C68E2"/>
    <w:pPr>
      <w:widowControl/>
      <w:autoSpaceDE/>
      <w:autoSpaceDN/>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C68E2"/>
    <w:pPr>
      <w:widowControl/>
      <w:autoSpaceDE/>
      <w:autoSpaceDN/>
    </w:pPr>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C68E2"/>
    <w:pPr>
      <w:widowControl/>
      <w:autoSpaceDE/>
      <w:autoSpaceDN/>
    </w:pPr>
    <w:rPr>
      <w:rFonts w:eastAsiaTheme="minorEastAsi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C68E2"/>
    <w:pPr>
      <w:widowControl/>
      <w:autoSpaceDE/>
      <w:autoSpaceDN/>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C68E2"/>
    <w:pPr>
      <w:widowControl/>
      <w:autoSpaceDE/>
      <w:autoSpaceDN/>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C68E2"/>
    <w:pPr>
      <w:widowControl/>
      <w:autoSpaceDE/>
      <w:autoSpaceDN/>
    </w:pPr>
    <w:rPr>
      <w:rFonts w:eastAsiaTheme="minorEastAsi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C68E2"/>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C68E2"/>
    <w:pPr>
      <w:widowControl/>
      <w:autoSpaceDE/>
      <w:autoSpaceDN/>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C68E2"/>
    <w:pPr>
      <w:widowControl/>
      <w:autoSpaceDE/>
      <w:autoSpaceDN/>
    </w:pPr>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C68E2"/>
    <w:pPr>
      <w:widowControl/>
      <w:autoSpaceDE/>
      <w:autoSpaceDN/>
    </w:pPr>
    <w:rPr>
      <w:rFonts w:eastAsiaTheme="minorEastAsi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9C68E2"/>
    <w:pPr>
      <w:widowControl/>
      <w:autoSpaceDE/>
      <w:autoSpaceDN/>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C68E2"/>
    <w:pPr>
      <w:widowControl/>
      <w:autoSpaceDE/>
      <w:autoSpaceDN/>
    </w:pPr>
    <w:rPr>
      <w:rFonts w:eastAsiaTheme="minorEastAsi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C68E2"/>
    <w:pPr>
      <w:widowControl/>
      <w:autoSpaceDE/>
      <w:autoSpaceDN/>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C68E2"/>
    <w:pPr>
      <w:widowControl/>
      <w:autoSpaceDE/>
      <w:autoSpaceDN/>
    </w:pPr>
    <w:rPr>
      <w:rFonts w:eastAsiaTheme="minorEastAsi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C68E2"/>
    <w:pPr>
      <w:widowControl/>
      <w:autoSpaceDE/>
      <w:autoSpaceDN/>
    </w:pPr>
    <w:rPr>
      <w:rFonts w:eastAsiaTheme="minorEastAsi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C68E2"/>
    <w:pPr>
      <w:widowControl/>
      <w:autoSpaceDE/>
      <w:autoSpaceDN/>
    </w:pPr>
    <w:rPr>
      <w:rFonts w:eastAsiaTheme="minorEastAsi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C68E2"/>
    <w:pPr>
      <w:widowControl/>
      <w:autoSpaceDE/>
      <w:autoSpaceDN/>
    </w:pPr>
    <w:rPr>
      <w:rFonts w:eastAsiaTheme="minorEastAsi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C68E2"/>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C68E2"/>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C68E2"/>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C68E2"/>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C68E2"/>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C68E2"/>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C68E2"/>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C68E2"/>
    <w:pPr>
      <w:widowControl/>
      <w:autoSpaceDE/>
      <w:autoSpaceDN/>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C68E2"/>
    <w:pPr>
      <w:widowControl/>
      <w:autoSpaceDE/>
      <w:autoSpaceDN/>
    </w:pPr>
    <w:rPr>
      <w:rFonts w:eastAsiaTheme="minorEastAsia"/>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C68E2"/>
    <w:pPr>
      <w:widowControl/>
      <w:autoSpaceDE/>
      <w:autoSpaceDN/>
    </w:pPr>
    <w:rPr>
      <w:rFonts w:eastAsiaTheme="minorEastAsia"/>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C68E2"/>
    <w:pPr>
      <w:widowControl/>
      <w:autoSpaceDE/>
      <w:autoSpaceDN/>
    </w:pPr>
    <w:rPr>
      <w:rFonts w:eastAsiaTheme="minorEastAsia"/>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C68E2"/>
    <w:pPr>
      <w:widowControl/>
      <w:autoSpaceDE/>
      <w:autoSpaceDN/>
    </w:pPr>
    <w:rPr>
      <w:rFonts w:eastAsiaTheme="minorEastAsia"/>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C68E2"/>
    <w:pPr>
      <w:widowControl/>
      <w:autoSpaceDE/>
      <w:autoSpaceDN/>
    </w:pPr>
    <w:rPr>
      <w:rFonts w:eastAsiaTheme="minorEastAsia"/>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C68E2"/>
    <w:pPr>
      <w:widowControl/>
      <w:autoSpaceDE/>
      <w:autoSpaceDN/>
    </w:pPr>
    <w:rPr>
      <w:rFonts w:eastAsiaTheme="minorEastAsia"/>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9C68E2"/>
    <w:pPr>
      <w:widowControl/>
      <w:autoSpaceDE/>
      <w:autoSpaceDN/>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C68E2"/>
    <w:pPr>
      <w:widowControl/>
      <w:autoSpaceDE/>
      <w:autoSpaceDN/>
    </w:pPr>
    <w:rPr>
      <w:rFonts w:eastAsiaTheme="minorEastAsi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C68E2"/>
    <w:pPr>
      <w:widowControl/>
      <w:autoSpaceDE/>
      <w:autoSpaceDN/>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C68E2"/>
    <w:pPr>
      <w:widowControl/>
      <w:autoSpaceDE/>
      <w:autoSpaceDN/>
    </w:pPr>
    <w:rPr>
      <w:rFonts w:eastAsiaTheme="minorEastAsi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C68E2"/>
    <w:pPr>
      <w:widowControl/>
      <w:autoSpaceDE/>
      <w:autoSpaceDN/>
    </w:pPr>
    <w:rPr>
      <w:rFonts w:eastAsiaTheme="minorEastAsi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C68E2"/>
    <w:pPr>
      <w:widowControl/>
      <w:autoSpaceDE/>
      <w:autoSpaceDN/>
    </w:pPr>
    <w:rPr>
      <w:rFonts w:eastAsiaTheme="minorEastAsi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C68E2"/>
    <w:pPr>
      <w:widowControl/>
      <w:autoSpaceDE/>
      <w:autoSpaceDN/>
    </w:pPr>
    <w:rPr>
      <w:rFonts w:eastAsiaTheme="minorEastAsi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C68E2"/>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C68E2"/>
    <w:pPr>
      <w:widowControl/>
      <w:autoSpaceDE/>
      <w:autoSpaceDN/>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C68E2"/>
    <w:pPr>
      <w:widowControl/>
      <w:autoSpaceDE/>
      <w:autoSpaceDN/>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C68E2"/>
    <w:pPr>
      <w:widowControl/>
      <w:autoSpaceDE/>
      <w:autoSpaceDN/>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C68E2"/>
    <w:pPr>
      <w:widowControl/>
      <w:autoSpaceDE/>
      <w:autoSpaceDN/>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C68E2"/>
    <w:pPr>
      <w:widowControl/>
      <w:autoSpaceDE/>
      <w:autoSpaceDN/>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C68E2"/>
    <w:pPr>
      <w:widowControl/>
      <w:autoSpaceDE/>
      <w:autoSpaceDN/>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C68E2"/>
    <w:pPr>
      <w:widowControl/>
      <w:autoSpaceDE/>
      <w:autoSpaceDN/>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9C68E2"/>
    <w:pPr>
      <w:widowControl/>
      <w:autoSpaceDE/>
      <w:autoSpaceDN/>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C68E2"/>
    <w:pPr>
      <w:widowControl/>
      <w:autoSpaceDE/>
      <w:autoSpaceDN/>
    </w:pPr>
    <w:rPr>
      <w:rFonts w:eastAsiaTheme="minorEastAsi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C68E2"/>
    <w:pPr>
      <w:widowControl/>
      <w:autoSpaceDE/>
      <w:autoSpaceDN/>
    </w:pPr>
    <w:rPr>
      <w:rFonts w:eastAsiaTheme="minorEastAsi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C68E2"/>
    <w:pPr>
      <w:widowControl/>
      <w:autoSpaceDE/>
      <w:autoSpaceDN/>
    </w:pPr>
    <w:rPr>
      <w:rFonts w:eastAsiaTheme="minorEastAsi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C68E2"/>
    <w:pPr>
      <w:widowControl/>
      <w:autoSpaceDE/>
      <w:autoSpaceDN/>
    </w:pPr>
    <w:rPr>
      <w:rFonts w:eastAsiaTheme="minorEastAsi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C68E2"/>
    <w:pPr>
      <w:widowControl/>
      <w:autoSpaceDE/>
      <w:autoSpaceDN/>
    </w:pPr>
    <w:rPr>
      <w:rFonts w:eastAsiaTheme="minorEastAsi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C68E2"/>
    <w:pPr>
      <w:widowControl/>
      <w:autoSpaceDE/>
      <w:autoSpaceDN/>
    </w:pPr>
    <w:rPr>
      <w:rFonts w:eastAsiaTheme="minorEastAsi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9C68E2"/>
    <w:pPr>
      <w:widowControl/>
      <w:autoSpaceDE/>
      <w:autoSpaceDN/>
    </w:pPr>
    <w:rPr>
      <w:rFonts w:eastAsiaTheme="minorEastAsi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C68E2"/>
    <w:pPr>
      <w:widowControl/>
      <w:autoSpaceDE/>
      <w:autoSpaceDN/>
    </w:pPr>
    <w:rPr>
      <w:rFonts w:eastAsiaTheme="minorEastAsi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C68E2"/>
    <w:pPr>
      <w:widowControl/>
      <w:autoSpaceDE/>
      <w:autoSpaceDN/>
    </w:pPr>
    <w:rPr>
      <w:rFonts w:eastAsiaTheme="minorEastAsi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C68E2"/>
    <w:pPr>
      <w:widowControl/>
      <w:autoSpaceDE/>
      <w:autoSpaceDN/>
    </w:pPr>
    <w:rPr>
      <w:rFonts w:eastAsiaTheme="minorEastAsi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C68E2"/>
    <w:pPr>
      <w:widowControl/>
      <w:autoSpaceDE/>
      <w:autoSpaceDN/>
    </w:pPr>
    <w:rPr>
      <w:rFonts w:eastAsiaTheme="minorEastAsi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C68E2"/>
    <w:pPr>
      <w:widowControl/>
      <w:autoSpaceDE/>
      <w:autoSpaceDN/>
    </w:pPr>
    <w:rPr>
      <w:rFonts w:eastAsiaTheme="minorEastAsi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C68E2"/>
    <w:pPr>
      <w:widowControl/>
      <w:autoSpaceDE/>
      <w:autoSpaceDN/>
    </w:pPr>
    <w:rPr>
      <w:rFonts w:eastAsiaTheme="minorEastAsi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C68E2"/>
    <w:pPr>
      <w:widowControl/>
      <w:autoSpaceDE/>
      <w:autoSpaceDN/>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C68E2"/>
    <w:pPr>
      <w:widowControl/>
      <w:autoSpaceDE/>
      <w:autoSpaceDN/>
    </w:pPr>
    <w:rPr>
      <w:rFonts w:eastAsiaTheme="minorEastAsi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C68E2"/>
    <w:pPr>
      <w:widowControl/>
      <w:autoSpaceDE/>
      <w:autoSpaceDN/>
    </w:pPr>
    <w:rPr>
      <w:rFonts w:eastAsiaTheme="minorEastAsi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C68E2"/>
    <w:pPr>
      <w:widowControl/>
      <w:autoSpaceDE/>
      <w:autoSpaceDN/>
    </w:pPr>
    <w:rPr>
      <w:rFonts w:eastAsiaTheme="minorEastAsi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C68E2"/>
    <w:pPr>
      <w:widowControl/>
      <w:autoSpaceDE/>
      <w:autoSpaceDN/>
    </w:pPr>
    <w:rPr>
      <w:rFonts w:eastAsiaTheme="minorEastAsi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C68E2"/>
    <w:pPr>
      <w:widowControl/>
      <w:autoSpaceDE/>
      <w:autoSpaceDN/>
    </w:pPr>
    <w:rPr>
      <w:rFonts w:eastAsiaTheme="minorEastAsi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C68E2"/>
    <w:pPr>
      <w:widowControl/>
      <w:autoSpaceDE/>
      <w:autoSpaceDN/>
    </w:pPr>
    <w:rPr>
      <w:rFonts w:eastAsiaTheme="minorEastAsi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9C68E2"/>
    <w:pPr>
      <w:widowControl/>
      <w:autoSpaceDE/>
      <w:autoSpaceDN/>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C68E2"/>
    <w:pPr>
      <w:widowControl/>
      <w:autoSpaceDE/>
      <w:autoSpaceDN/>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C68E2"/>
    <w:pPr>
      <w:widowControl/>
      <w:autoSpaceDE/>
      <w:autoSpaceDN/>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C68E2"/>
    <w:pPr>
      <w:widowControl/>
      <w:autoSpaceDE/>
      <w:autoSpaceDN/>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C68E2"/>
    <w:pPr>
      <w:widowControl/>
      <w:autoSpaceDE/>
      <w:autoSpaceDN/>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C68E2"/>
    <w:pPr>
      <w:widowControl/>
      <w:autoSpaceDE/>
      <w:autoSpaceDN/>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C68E2"/>
    <w:pPr>
      <w:widowControl/>
      <w:autoSpaceDE/>
      <w:autoSpaceDN/>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studocu.vn/vn?utm_campaign=shared-document&amp;utm_source=studocu-document&amp;utm_medium=social_sharing&amp;utm_content=trac-nghiem-lms-mang-may-tinh"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mailto:(nttrang05072005@gmail.com" TargetMode="External"/><Relationship Id="rId1" Type="http://schemas.openxmlformats.org/officeDocument/2006/relationships/hyperlink" Target="mailto:(nttrang05072005@gmail.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nttrang05072005@gmail.com" TargetMode="External"/><Relationship Id="rId1" Type="http://schemas.openxmlformats.org/officeDocument/2006/relationships/hyperlink" Target="mailto:(nttrang050720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153</Pages>
  <Words>39260</Words>
  <Characters>223785</Characters>
  <Application>Microsoft Office Word</Application>
  <DocSecurity>0</DocSecurity>
  <Lines>1864</Lines>
  <Paragraphs>525</Paragraphs>
  <ScaleCrop>false</ScaleCrop>
  <HeadingPairs>
    <vt:vector size="2" baseType="variant">
      <vt:variant>
        <vt:lpstr>Title</vt:lpstr>
      </vt:variant>
      <vt:variant>
        <vt:i4>1</vt:i4>
      </vt:variant>
    </vt:vector>
  </HeadingPairs>
  <TitlesOfParts>
    <vt:vector size="1" baseType="lpstr">
      <vt:lpstr>Trắc nghiệm lms mạng máy tính</vt:lpstr>
    </vt:vector>
  </TitlesOfParts>
  <Company/>
  <LinksUpToDate>false</LinksUpToDate>
  <CharactersWithSpaces>262520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Trắc nghiệm lms mạng máy tính</dc:title>
  <dc:creator>Long</dc:creator>
  <cp:lastModifiedBy>Nguyen Ngoc Anh</cp:lastModifiedBy>
  <cp:revision>2</cp:revision>
  <dcterms:created xsi:type="dcterms:W3CDTF">2025-05-21T01:49:00Z</dcterms:created>
  <dcterms:modified xsi:type="dcterms:W3CDTF">2025-05-21T02:21:00Z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2025-04-15T00:00:00Z</vt:filetime>
  </property>
</Properties>
</file>